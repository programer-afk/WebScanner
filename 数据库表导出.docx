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数据库表导出</w:t>
      </w:r>
    </w:p>
    <w:p>
      <w:r>
        <w:t>数据库包含 17 个表，本文档导出 15 个表</w:t>
      </w:r>
    </w:p>
    <w:p>
      <w:pPr>
        <w:pStyle w:val="Heading2"/>
      </w:pPr>
      <w:r>
        <w:t>目录</w:t>
      </w:r>
    </w:p>
    <w:p>
      <w:pPr>
        <w:ind w:left="283"/>
      </w:pPr>
      <w:r>
        <w:rPr>
          <w:b/>
        </w:rPr>
        <w:t>1. auth_group_permissions</w:t>
      </w:r>
    </w:p>
    <w:p>
      <w:pPr>
        <w:ind w:left="283"/>
      </w:pPr>
      <w:r>
        <w:rPr>
          <w:b/>
        </w:rPr>
        <w:t>2. auth_user_groups</w:t>
      </w:r>
    </w:p>
    <w:p>
      <w:pPr>
        <w:ind w:left="283"/>
      </w:pPr>
      <w:r>
        <w:rPr>
          <w:b/>
        </w:rPr>
        <w:t>3. auth_user_user_permissions</w:t>
      </w:r>
    </w:p>
    <w:p>
      <w:pPr>
        <w:ind w:left="283"/>
      </w:pPr>
      <w:r>
        <w:rPr>
          <w:b/>
        </w:rPr>
        <w:t>4. django_admin_log</w:t>
      </w:r>
    </w:p>
    <w:p>
      <w:pPr>
        <w:ind w:left="283"/>
      </w:pPr>
      <w:r>
        <w:rPr>
          <w:b/>
        </w:rPr>
        <w:t>5. django_content_type</w:t>
      </w:r>
    </w:p>
    <w:p>
      <w:pPr>
        <w:ind w:left="283"/>
      </w:pPr>
      <w:r>
        <w:rPr>
          <w:b/>
        </w:rPr>
        <w:t>6. auth_permission</w:t>
      </w:r>
    </w:p>
    <w:p>
      <w:pPr>
        <w:ind w:left="283"/>
      </w:pPr>
      <w:r>
        <w:rPr>
          <w:b/>
        </w:rPr>
        <w:t>7. auth_group</w:t>
      </w:r>
    </w:p>
    <w:p>
      <w:pPr>
        <w:ind w:left="283"/>
      </w:pPr>
      <w:r>
        <w:rPr>
          <w:b/>
        </w:rPr>
        <w:t>8. auth_user</w:t>
      </w:r>
    </w:p>
    <w:p>
      <w:pPr>
        <w:ind w:left="283"/>
      </w:pPr>
      <w:r>
        <w:rPr>
          <w:b/>
        </w:rPr>
        <w:t>9. django_session</w:t>
      </w:r>
    </w:p>
    <w:p>
      <w:pPr>
        <w:ind w:left="283"/>
      </w:pPr>
      <w:r>
        <w:rPr>
          <w:b/>
        </w:rPr>
        <w:t>10. webscan_fpcategory</w:t>
      </w:r>
    </w:p>
    <w:p>
      <w:pPr>
        <w:ind w:left="283"/>
      </w:pPr>
      <w:r>
        <w:rPr>
          <w:b/>
        </w:rPr>
        <w:t>11. webscan_portlist</w:t>
      </w:r>
    </w:p>
    <w:p>
      <w:pPr>
        <w:ind w:left="283"/>
      </w:pPr>
      <w:r>
        <w:rPr>
          <w:b/>
        </w:rPr>
        <w:t>12. webscan_category</w:t>
      </w:r>
    </w:p>
    <w:p>
      <w:pPr>
        <w:ind w:left="283"/>
      </w:pPr>
      <w:r>
        <w:rPr>
          <w:b/>
        </w:rPr>
        <w:t>13. webscan_item</w:t>
      </w:r>
    </w:p>
    <w:p>
      <w:pPr>
        <w:ind w:left="283"/>
      </w:pPr>
      <w:r>
        <w:rPr>
          <w:b/>
        </w:rPr>
        <w:t>14. webscan_fingerprint</w:t>
      </w:r>
    </w:p>
    <w:p>
      <w:pPr>
        <w:ind w:left="283"/>
      </w:pPr>
      <w:r>
        <w:rPr>
          <w:b/>
        </w:rPr>
        <w:t>15. vulnscan_middleware_vuln</w:t>
      </w:r>
    </w:p>
    <w:p>
      <w:r>
        <w:br w:type="page"/>
      </w:r>
    </w:p>
    <w:p>
      <w:pPr>
        <w:pStyle w:val="Heading2"/>
        <w:jc w:val="left"/>
      </w:pPr>
      <w:r>
        <w:rPr>
          <w:b/>
        </w:rPr>
        <w:t>表: auth_group_permissions</w:t>
      </w:r>
    </w:p>
    <w:p>
      <w:r>
        <w:t>表 'auth_group_permissions' 没有数据</w:t>
      </w:r>
    </w:p>
    <w:p>
      <w:r>
        <w:br w:type="page"/>
      </w:r>
    </w:p>
    <w:p>
      <w:pPr>
        <w:pStyle w:val="Heading2"/>
        <w:jc w:val="left"/>
      </w:pPr>
      <w:r>
        <w:rPr>
          <w:b/>
        </w:rPr>
        <w:t>表: auth_user_groups</w:t>
      </w:r>
    </w:p>
    <w:p>
      <w:r>
        <w:t>表 'auth_user_groups' 没有数据</w:t>
      </w:r>
    </w:p>
    <w:p>
      <w:r>
        <w:br w:type="page"/>
      </w:r>
    </w:p>
    <w:p>
      <w:pPr>
        <w:pStyle w:val="Heading2"/>
        <w:jc w:val="left"/>
      </w:pPr>
      <w:r>
        <w:rPr>
          <w:b/>
        </w:rPr>
        <w:t>表: auth_user_user_permissions</w:t>
      </w:r>
    </w:p>
    <w:p>
      <w:r>
        <w:t>表 'auth_user_user_permissions' 没有数据</w:t>
      </w:r>
    </w:p>
    <w:p>
      <w:r>
        <w:br w:type="page"/>
      </w:r>
    </w:p>
    <w:p>
      <w:pPr>
        <w:pStyle w:val="Heading2"/>
        <w:jc w:val="left"/>
      </w:pPr>
      <w:r>
        <w:rPr>
          <w:b/>
        </w:rPr>
        <w:t>表: django_admin_log</w:t>
      </w:r>
    </w:p>
    <w:tbl>
      <w:tblPr>
        <w:tblStyle w:val="TableGrid"/>
        <w:tblW w:type="auto" w:w="0"/>
        <w:tblLook w:firstColumn="1" w:firstRow="1" w:lastColumn="0" w:lastRow="0" w:noHBand="0" w:noVBand="1" w:val="04A0"/>
        <w:tblBorders>
          <w:top w:val="single" w:sz="18" w:space="0" w:color="auto"/>
          <w:bottom w:val="single" w:sz="18" w:space="0" w:color="auto"/>
          <w:insideH w:val="nil"/>
          <w:insideV w:val="nil"/>
          <w:left w:val="nil"/>
          <w:right w:val="nil"/>
        </w:tblBorders>
      </w:tblPr>
      <w:tblGrid>
        <w:gridCol w:w="1246"/>
        <w:gridCol w:w="1246"/>
        <w:gridCol w:w="1246"/>
        <w:gridCol w:w="1246"/>
        <w:gridCol w:w="1246"/>
        <w:gridCol w:w="1246"/>
        <w:gridCol w:w="1246"/>
        <w:gridCol w:w="1246"/>
      </w:tblGrid>
      <w:tr>
        <w:tc>
          <w:tcPr>
            <w:tcW w:type="dxa" w:w="1246"/>
            <w:tcBorders>
              <w:bottom w:val="single" w:sz="8" w:space="0" w:color="auto"/>
            </w:tcBorders>
          </w:tcPr>
          <w:p>
            <w:r>
              <w:t>id</w:t>
            </w:r>
          </w:p>
        </w:tc>
        <w:tc>
          <w:tcPr>
            <w:tcW w:type="dxa" w:w="1246"/>
            <w:tcBorders>
              <w:bottom w:val="single" w:sz="8" w:space="0" w:color="auto"/>
            </w:tcBorders>
          </w:tcPr>
          <w:p>
            <w:r>
              <w:t>action_time</w:t>
            </w:r>
          </w:p>
        </w:tc>
        <w:tc>
          <w:tcPr>
            <w:tcW w:type="dxa" w:w="1246"/>
            <w:tcBorders>
              <w:bottom w:val="single" w:sz="8" w:space="0" w:color="auto"/>
            </w:tcBorders>
          </w:tcPr>
          <w:p>
            <w:r>
              <w:t>object_id</w:t>
            </w:r>
          </w:p>
        </w:tc>
        <w:tc>
          <w:tcPr>
            <w:tcW w:type="dxa" w:w="1246"/>
            <w:tcBorders>
              <w:bottom w:val="single" w:sz="8" w:space="0" w:color="auto"/>
            </w:tcBorders>
          </w:tcPr>
          <w:p>
            <w:r>
              <w:t>object_repr</w:t>
            </w:r>
          </w:p>
        </w:tc>
        <w:tc>
          <w:tcPr>
            <w:tcW w:type="dxa" w:w="1246"/>
            <w:tcBorders>
              <w:bottom w:val="single" w:sz="8" w:space="0" w:color="auto"/>
            </w:tcBorders>
          </w:tcPr>
          <w:p>
            <w:r>
              <w:t>change_message</w:t>
            </w:r>
          </w:p>
        </w:tc>
        <w:tc>
          <w:tcPr>
            <w:tcW w:type="dxa" w:w="1246"/>
            <w:tcBorders>
              <w:bottom w:val="single" w:sz="8" w:space="0" w:color="auto"/>
            </w:tcBorders>
          </w:tcPr>
          <w:p>
            <w:r>
              <w:t>content_type_id</w:t>
            </w:r>
          </w:p>
        </w:tc>
        <w:tc>
          <w:tcPr>
            <w:tcW w:type="dxa" w:w="1246"/>
            <w:tcBorders>
              <w:bottom w:val="single" w:sz="8" w:space="0" w:color="auto"/>
            </w:tcBorders>
          </w:tcPr>
          <w:p>
            <w:r>
              <w:t>user_id</w:t>
            </w:r>
          </w:p>
        </w:tc>
        <w:tc>
          <w:tcPr>
            <w:tcW w:type="dxa" w:w="1246"/>
            <w:tcBorders>
              <w:bottom w:val="single" w:sz="8" w:space="0" w:color="auto"/>
            </w:tcBorders>
          </w:tcPr>
          <w:p>
            <w:r>
              <w:t>action_flag</w:t>
            </w:r>
          </w:p>
        </w:tc>
      </w:tr>
      <w:tr>
        <w:tc>
          <w:tcPr>
            <w:tcW w:type="dxa" w:w="1246"/>
          </w:tcPr>
          <w:p>
            <w:r>
              <w:t>732</w:t>
            </w:r>
          </w:p>
        </w:tc>
        <w:tc>
          <w:tcPr>
            <w:tcW w:type="dxa" w:w="1246"/>
          </w:tcPr>
          <w:p>
            <w:r>
              <w:t>2021-02-27 06:06:42.014873</w:t>
            </w:r>
          </w:p>
        </w:tc>
        <w:tc>
          <w:tcPr>
            <w:tcW w:type="dxa" w:w="1246"/>
          </w:tcPr>
          <w:p>
            <w:r>
              <w:t>3</w:t>
            </w:r>
          </w:p>
        </w:tc>
        <w:tc>
          <w:tcPr>
            <w:tcW w:type="dxa" w:w="1246"/>
          </w:tcPr>
          <w:p>
            <w:r>
              <w:t>admin</w:t>
            </w:r>
          </w:p>
        </w:tc>
        <w:tc>
          <w:tcPr>
            <w:tcW w:type="dxa" w:w="1246"/>
          </w:tcPr>
          <w:p>
            <w:r/>
          </w:p>
        </w:tc>
        <w:tc>
          <w:tcPr>
            <w:tcW w:type="dxa" w:w="1246"/>
          </w:tcPr>
          <w:p>
            <w:r>
              <w:t>4</w:t>
            </w:r>
          </w:p>
        </w:tc>
        <w:tc>
          <w:tcPr>
            <w:tcW w:type="dxa" w:w="1246"/>
          </w:tcPr>
          <w:p>
            <w:r>
              <w:t>4</w:t>
            </w:r>
          </w:p>
        </w:tc>
        <w:tc>
          <w:tcPr>
            <w:tcW w:type="dxa" w:w="1246"/>
          </w:tcPr>
          <w:p>
            <w:r>
              <w:t>3</w:t>
            </w:r>
          </w:p>
        </w:tc>
      </w:tr>
      <w:tr>
        <w:tc>
          <w:tcPr>
            <w:tcW w:type="dxa" w:w="1246"/>
          </w:tcPr>
          <w:p>
            <w:r>
              <w:t>733</w:t>
            </w:r>
          </w:p>
        </w:tc>
        <w:tc>
          <w:tcPr>
            <w:tcW w:type="dxa" w:w="1246"/>
          </w:tcPr>
          <w:p>
            <w:r>
              <w:t>2021-02-28 05:51:51.809091</w:t>
            </w:r>
          </w:p>
        </w:tc>
        <w:tc>
          <w:tcPr>
            <w:tcW w:type="dxa" w:w="1246"/>
          </w:tcPr>
          <w:p>
            <w:r>
              <w:t>12</w:t>
            </w:r>
          </w:p>
        </w:tc>
        <w:tc>
          <w:tcPr>
            <w:tcW w:type="dxa" w:w="1246"/>
          </w:tcPr>
          <w:p>
            <w:r>
              <w:t>应用容器</w:t>
            </w:r>
          </w:p>
        </w:tc>
        <w:tc>
          <w:tcPr>
            <w:tcW w:type="dxa" w:w="1246"/>
          </w:tcPr>
          <w:p>
            <w:r>
              <w:t>new through import_export</w:t>
            </w:r>
          </w:p>
        </w:tc>
        <w:tc>
          <w:tcPr>
            <w:tcW w:type="dxa" w:w="1246"/>
          </w:tcPr>
          <w:p>
            <w:r>
              <w:t>11</w:t>
            </w:r>
          </w:p>
        </w:tc>
        <w:tc>
          <w:tcPr>
            <w:tcW w:type="dxa" w:w="1246"/>
          </w:tcPr>
          <w:p>
            <w:r>
              <w:t>4</w:t>
            </w:r>
          </w:p>
        </w:tc>
        <w:tc>
          <w:tcPr>
            <w:tcW w:type="dxa" w:w="1246"/>
          </w:tcPr>
          <w:p>
            <w:r>
              <w:t>1</w:t>
            </w:r>
          </w:p>
        </w:tc>
      </w:tr>
      <w:tr>
        <w:tc>
          <w:tcPr>
            <w:tcW w:type="dxa" w:w="1246"/>
          </w:tcPr>
          <w:p>
            <w:r>
              <w:t>734</w:t>
            </w:r>
          </w:p>
        </w:tc>
        <w:tc>
          <w:tcPr>
            <w:tcW w:type="dxa" w:w="1246"/>
          </w:tcPr>
          <w:p>
            <w:r>
              <w:t>2021-02-28 05:51:51.815041</w:t>
            </w:r>
          </w:p>
        </w:tc>
        <w:tc>
          <w:tcPr>
            <w:tcW w:type="dxa" w:w="1246"/>
          </w:tcPr>
          <w:p>
            <w:r>
              <w:t>11</w:t>
            </w:r>
          </w:p>
        </w:tc>
        <w:tc>
          <w:tcPr>
            <w:tcW w:type="dxa" w:w="1246"/>
          </w:tcPr>
          <w:p>
            <w:r>
              <w:t>字体库</w:t>
            </w:r>
          </w:p>
        </w:tc>
        <w:tc>
          <w:tcPr>
            <w:tcW w:type="dxa" w:w="1246"/>
          </w:tcPr>
          <w:p>
            <w:r>
              <w:t>new through import_export</w:t>
            </w:r>
          </w:p>
        </w:tc>
        <w:tc>
          <w:tcPr>
            <w:tcW w:type="dxa" w:w="1246"/>
          </w:tcPr>
          <w:p>
            <w:r>
              <w:t>11</w:t>
            </w:r>
          </w:p>
        </w:tc>
        <w:tc>
          <w:tcPr>
            <w:tcW w:type="dxa" w:w="1246"/>
          </w:tcPr>
          <w:p>
            <w:r>
              <w:t>4</w:t>
            </w:r>
          </w:p>
        </w:tc>
        <w:tc>
          <w:tcPr>
            <w:tcW w:type="dxa" w:w="1246"/>
          </w:tcPr>
          <w:p>
            <w:r>
              <w:t>1</w:t>
            </w:r>
          </w:p>
        </w:tc>
      </w:tr>
      <w:tr>
        <w:tc>
          <w:tcPr>
            <w:tcW w:type="dxa" w:w="1246"/>
          </w:tcPr>
          <w:p>
            <w:r>
              <w:t>735</w:t>
            </w:r>
          </w:p>
        </w:tc>
        <w:tc>
          <w:tcPr>
            <w:tcW w:type="dxa" w:w="1246"/>
          </w:tcPr>
          <w:p>
            <w:r>
              <w:t>2021-02-28 05:51:51.819031</w:t>
            </w:r>
          </w:p>
        </w:tc>
        <w:tc>
          <w:tcPr>
            <w:tcW w:type="dxa" w:w="1246"/>
          </w:tcPr>
          <w:p>
            <w:r>
              <w:t>10</w:t>
            </w:r>
          </w:p>
        </w:tc>
        <w:tc>
          <w:tcPr>
            <w:tcW w:type="dxa" w:w="1246"/>
          </w:tcPr>
          <w:p>
            <w:r>
              <w:t>编程语言</w:t>
            </w:r>
          </w:p>
        </w:tc>
        <w:tc>
          <w:tcPr>
            <w:tcW w:type="dxa" w:w="1246"/>
          </w:tcPr>
          <w:p>
            <w:r>
              <w:t>new through import_export</w:t>
            </w:r>
          </w:p>
        </w:tc>
        <w:tc>
          <w:tcPr>
            <w:tcW w:type="dxa" w:w="1246"/>
          </w:tcPr>
          <w:p>
            <w:r>
              <w:t>11</w:t>
            </w:r>
          </w:p>
        </w:tc>
        <w:tc>
          <w:tcPr>
            <w:tcW w:type="dxa" w:w="1246"/>
          </w:tcPr>
          <w:p>
            <w:r>
              <w:t>4</w:t>
            </w:r>
          </w:p>
        </w:tc>
        <w:tc>
          <w:tcPr>
            <w:tcW w:type="dxa" w:w="1246"/>
          </w:tcPr>
          <w:p>
            <w:r>
              <w:t>1</w:t>
            </w:r>
          </w:p>
        </w:tc>
      </w:tr>
      <w:tr>
        <w:tc>
          <w:tcPr>
            <w:tcW w:type="dxa" w:w="1246"/>
          </w:tcPr>
          <w:p>
            <w:r>
              <w:t>736</w:t>
            </w:r>
          </w:p>
        </w:tc>
        <w:tc>
          <w:tcPr>
            <w:tcW w:type="dxa" w:w="1246"/>
          </w:tcPr>
          <w:p>
            <w:r>
              <w:t>2021-02-28 05:51:51.823020</w:t>
            </w:r>
          </w:p>
        </w:tc>
        <w:tc>
          <w:tcPr>
            <w:tcW w:type="dxa" w:w="1246"/>
          </w:tcPr>
          <w:p>
            <w:r>
              <w:t>9</w:t>
            </w:r>
          </w:p>
        </w:tc>
        <w:tc>
          <w:tcPr>
            <w:tcW w:type="dxa" w:w="1246"/>
          </w:tcPr>
          <w:p>
            <w:r>
              <w:t>杂项</w:t>
            </w:r>
          </w:p>
        </w:tc>
        <w:tc>
          <w:tcPr>
            <w:tcW w:type="dxa" w:w="1246"/>
          </w:tcPr>
          <w:p>
            <w:r>
              <w:t>new through import_export</w:t>
            </w:r>
          </w:p>
        </w:tc>
        <w:tc>
          <w:tcPr>
            <w:tcW w:type="dxa" w:w="1246"/>
          </w:tcPr>
          <w:p>
            <w:r>
              <w:t>11</w:t>
            </w:r>
          </w:p>
        </w:tc>
        <w:tc>
          <w:tcPr>
            <w:tcW w:type="dxa" w:w="1246"/>
          </w:tcPr>
          <w:p>
            <w:r>
              <w:t>4</w:t>
            </w:r>
          </w:p>
        </w:tc>
        <w:tc>
          <w:tcPr>
            <w:tcW w:type="dxa" w:w="1246"/>
          </w:tcPr>
          <w:p>
            <w:r>
              <w:t>1</w:t>
            </w:r>
          </w:p>
        </w:tc>
      </w:tr>
      <w:tr>
        <w:tc>
          <w:tcPr>
            <w:tcW w:type="dxa" w:w="1246"/>
          </w:tcPr>
          <w:p>
            <w:r>
              <w:t>737</w:t>
            </w:r>
          </w:p>
        </w:tc>
        <w:tc>
          <w:tcPr>
            <w:tcW w:type="dxa" w:w="1246"/>
          </w:tcPr>
          <w:p>
            <w:r>
              <w:t>2021-02-28 05:51:51.827010</w:t>
            </w:r>
          </w:p>
        </w:tc>
        <w:tc>
          <w:tcPr>
            <w:tcW w:type="dxa" w:w="1246"/>
          </w:tcPr>
          <w:p>
            <w:r>
              <w:t>8</w:t>
            </w:r>
          </w:p>
        </w:tc>
        <w:tc>
          <w:tcPr>
            <w:tcW w:type="dxa" w:w="1246"/>
          </w:tcPr>
          <w:p>
            <w:r>
              <w:t>CDN</w:t>
            </w:r>
          </w:p>
        </w:tc>
        <w:tc>
          <w:tcPr>
            <w:tcW w:type="dxa" w:w="1246"/>
          </w:tcPr>
          <w:p>
            <w:r>
              <w:t>new through import_export</w:t>
            </w:r>
          </w:p>
        </w:tc>
        <w:tc>
          <w:tcPr>
            <w:tcW w:type="dxa" w:w="1246"/>
          </w:tcPr>
          <w:p>
            <w:r>
              <w:t>11</w:t>
            </w:r>
          </w:p>
        </w:tc>
        <w:tc>
          <w:tcPr>
            <w:tcW w:type="dxa" w:w="1246"/>
          </w:tcPr>
          <w:p>
            <w:r>
              <w:t>4</w:t>
            </w:r>
          </w:p>
        </w:tc>
        <w:tc>
          <w:tcPr>
            <w:tcW w:type="dxa" w:w="1246"/>
          </w:tcPr>
          <w:p>
            <w:r>
              <w:t>1</w:t>
            </w:r>
          </w:p>
        </w:tc>
      </w:tr>
      <w:tr>
        <w:tc>
          <w:tcPr>
            <w:tcW w:type="dxa" w:w="1246"/>
          </w:tcPr>
          <w:p>
            <w:r>
              <w:t>738</w:t>
            </w:r>
          </w:p>
        </w:tc>
        <w:tc>
          <w:tcPr>
            <w:tcW w:type="dxa" w:w="1246"/>
          </w:tcPr>
          <w:p>
            <w:r>
              <w:t>2021-02-28 05:51:51.830999</w:t>
            </w:r>
          </w:p>
        </w:tc>
        <w:tc>
          <w:tcPr>
            <w:tcW w:type="dxa" w:w="1246"/>
          </w:tcPr>
          <w:p>
            <w:r>
              <w:t>7</w:t>
            </w:r>
          </w:p>
        </w:tc>
        <w:tc>
          <w:tcPr>
            <w:tcW w:type="dxa" w:w="1246"/>
          </w:tcPr>
          <w:p>
            <w:r>
              <w:t>Web框架</w:t>
            </w:r>
          </w:p>
        </w:tc>
        <w:tc>
          <w:tcPr>
            <w:tcW w:type="dxa" w:w="1246"/>
          </w:tcPr>
          <w:p>
            <w:r>
              <w:t>new through import_export</w:t>
            </w:r>
          </w:p>
        </w:tc>
        <w:tc>
          <w:tcPr>
            <w:tcW w:type="dxa" w:w="1246"/>
          </w:tcPr>
          <w:p>
            <w:r>
              <w:t>11</w:t>
            </w:r>
          </w:p>
        </w:tc>
        <w:tc>
          <w:tcPr>
            <w:tcW w:type="dxa" w:w="1246"/>
          </w:tcPr>
          <w:p>
            <w:r>
              <w:t>4</w:t>
            </w:r>
          </w:p>
        </w:tc>
        <w:tc>
          <w:tcPr>
            <w:tcW w:type="dxa" w:w="1246"/>
          </w:tcPr>
          <w:p>
            <w:r>
              <w:t>1</w:t>
            </w:r>
          </w:p>
        </w:tc>
      </w:tr>
      <w:tr>
        <w:tc>
          <w:tcPr>
            <w:tcW w:type="dxa" w:w="1246"/>
          </w:tcPr>
          <w:p>
            <w:r>
              <w:t>739</w:t>
            </w:r>
          </w:p>
        </w:tc>
        <w:tc>
          <w:tcPr>
            <w:tcW w:type="dxa" w:w="1246"/>
          </w:tcPr>
          <w:p>
            <w:r>
              <w:t>2021-02-28 05:51:51.833991</w:t>
            </w:r>
          </w:p>
        </w:tc>
        <w:tc>
          <w:tcPr>
            <w:tcW w:type="dxa" w:w="1246"/>
          </w:tcPr>
          <w:p>
            <w:r>
              <w:t>6</w:t>
            </w:r>
          </w:p>
        </w:tc>
        <w:tc>
          <w:tcPr>
            <w:tcW w:type="dxa" w:w="1246"/>
          </w:tcPr>
          <w:p>
            <w:r>
              <w:t>数据库</w:t>
            </w:r>
          </w:p>
        </w:tc>
        <w:tc>
          <w:tcPr>
            <w:tcW w:type="dxa" w:w="1246"/>
          </w:tcPr>
          <w:p>
            <w:r>
              <w:t>new through import_export</w:t>
            </w:r>
          </w:p>
        </w:tc>
        <w:tc>
          <w:tcPr>
            <w:tcW w:type="dxa" w:w="1246"/>
          </w:tcPr>
          <w:p>
            <w:r>
              <w:t>11</w:t>
            </w:r>
          </w:p>
        </w:tc>
        <w:tc>
          <w:tcPr>
            <w:tcW w:type="dxa" w:w="1246"/>
          </w:tcPr>
          <w:p>
            <w:r>
              <w:t>4</w:t>
            </w:r>
          </w:p>
        </w:tc>
        <w:tc>
          <w:tcPr>
            <w:tcW w:type="dxa" w:w="1246"/>
          </w:tcPr>
          <w:p>
            <w:r>
              <w:t>1</w:t>
            </w:r>
          </w:p>
        </w:tc>
      </w:tr>
      <w:tr>
        <w:tc>
          <w:tcPr>
            <w:tcW w:type="dxa" w:w="1246"/>
          </w:tcPr>
          <w:p>
            <w:r>
              <w:t>740</w:t>
            </w:r>
          </w:p>
        </w:tc>
        <w:tc>
          <w:tcPr>
            <w:tcW w:type="dxa" w:w="1246"/>
          </w:tcPr>
          <w:p>
            <w:r>
              <w:t>2021-02-28 05:51:51.837980</w:t>
            </w:r>
          </w:p>
        </w:tc>
        <w:tc>
          <w:tcPr>
            <w:tcW w:type="dxa" w:w="1246"/>
          </w:tcPr>
          <w:p>
            <w:r>
              <w:t>5</w:t>
            </w:r>
          </w:p>
        </w:tc>
        <w:tc>
          <w:tcPr>
            <w:tcW w:type="dxa" w:w="1246"/>
          </w:tcPr>
          <w:p>
            <w:r>
              <w:t>CSS库</w:t>
            </w:r>
          </w:p>
        </w:tc>
        <w:tc>
          <w:tcPr>
            <w:tcW w:type="dxa" w:w="1246"/>
          </w:tcPr>
          <w:p>
            <w:r>
              <w:t>new through import_export</w:t>
            </w:r>
          </w:p>
        </w:tc>
        <w:tc>
          <w:tcPr>
            <w:tcW w:type="dxa" w:w="1246"/>
          </w:tcPr>
          <w:p>
            <w:r>
              <w:t>11</w:t>
            </w:r>
          </w:p>
        </w:tc>
        <w:tc>
          <w:tcPr>
            <w:tcW w:type="dxa" w:w="1246"/>
          </w:tcPr>
          <w:p>
            <w:r>
              <w:t>4</w:t>
            </w:r>
          </w:p>
        </w:tc>
        <w:tc>
          <w:tcPr>
            <w:tcW w:type="dxa" w:w="1246"/>
          </w:tcPr>
          <w:p>
            <w:r>
              <w:t>1</w:t>
            </w:r>
          </w:p>
        </w:tc>
      </w:tr>
      <w:tr>
        <w:tc>
          <w:tcPr>
            <w:tcW w:type="dxa" w:w="1246"/>
          </w:tcPr>
          <w:p>
            <w:r>
              <w:t>741</w:t>
            </w:r>
          </w:p>
        </w:tc>
        <w:tc>
          <w:tcPr>
            <w:tcW w:type="dxa" w:w="1246"/>
          </w:tcPr>
          <w:p>
            <w:r>
              <w:t>2021-02-28 05:51:51.842977</w:t>
            </w:r>
          </w:p>
        </w:tc>
        <w:tc>
          <w:tcPr>
            <w:tcW w:type="dxa" w:w="1246"/>
          </w:tcPr>
          <w:p>
            <w:r>
              <w:t>4</w:t>
            </w:r>
          </w:p>
        </w:tc>
        <w:tc>
          <w:tcPr>
            <w:tcW w:type="dxa" w:w="1246"/>
          </w:tcPr>
          <w:p>
            <w:r>
              <w:t>JS库</w:t>
            </w:r>
          </w:p>
        </w:tc>
        <w:tc>
          <w:tcPr>
            <w:tcW w:type="dxa" w:w="1246"/>
          </w:tcPr>
          <w:p>
            <w:r>
              <w:t>new through import_export</w:t>
            </w:r>
          </w:p>
        </w:tc>
        <w:tc>
          <w:tcPr>
            <w:tcW w:type="dxa" w:w="1246"/>
          </w:tcPr>
          <w:p>
            <w:r>
              <w:t>11</w:t>
            </w:r>
          </w:p>
        </w:tc>
        <w:tc>
          <w:tcPr>
            <w:tcW w:type="dxa" w:w="1246"/>
          </w:tcPr>
          <w:p>
            <w:r>
              <w:t>4</w:t>
            </w:r>
          </w:p>
        </w:tc>
        <w:tc>
          <w:tcPr>
            <w:tcW w:type="dxa" w:w="1246"/>
          </w:tcPr>
          <w:p>
            <w:r>
              <w:t>1</w:t>
            </w:r>
          </w:p>
        </w:tc>
      </w:tr>
      <w:tr>
        <w:tc>
          <w:tcPr>
            <w:tcW w:type="dxa" w:w="1246"/>
          </w:tcPr>
          <w:p>
            <w:r>
              <w:t>742</w:t>
            </w:r>
          </w:p>
        </w:tc>
        <w:tc>
          <w:tcPr>
            <w:tcW w:type="dxa" w:w="1246"/>
          </w:tcPr>
          <w:p>
            <w:r>
              <w:t>2021-02-28 05:51:51.847953</w:t>
            </w:r>
          </w:p>
        </w:tc>
        <w:tc>
          <w:tcPr>
            <w:tcW w:type="dxa" w:w="1246"/>
          </w:tcPr>
          <w:p>
            <w:r>
              <w:t>3</w:t>
            </w:r>
          </w:p>
        </w:tc>
        <w:tc>
          <w:tcPr>
            <w:tcW w:type="dxa" w:w="1246"/>
          </w:tcPr>
          <w:p>
            <w:r>
              <w:t>操作系统</w:t>
            </w:r>
          </w:p>
        </w:tc>
        <w:tc>
          <w:tcPr>
            <w:tcW w:type="dxa" w:w="1246"/>
          </w:tcPr>
          <w:p>
            <w:r>
              <w:t>new through import_export</w:t>
            </w:r>
          </w:p>
        </w:tc>
        <w:tc>
          <w:tcPr>
            <w:tcW w:type="dxa" w:w="1246"/>
          </w:tcPr>
          <w:p>
            <w:r>
              <w:t>11</w:t>
            </w:r>
          </w:p>
        </w:tc>
        <w:tc>
          <w:tcPr>
            <w:tcW w:type="dxa" w:w="1246"/>
          </w:tcPr>
          <w:p>
            <w:r>
              <w:t>4</w:t>
            </w:r>
          </w:p>
        </w:tc>
        <w:tc>
          <w:tcPr>
            <w:tcW w:type="dxa" w:w="1246"/>
          </w:tcPr>
          <w:p>
            <w:r>
              <w:t>1</w:t>
            </w:r>
          </w:p>
        </w:tc>
      </w:tr>
      <w:tr>
        <w:tc>
          <w:tcPr>
            <w:tcW w:type="dxa" w:w="1246"/>
          </w:tcPr>
          <w:p>
            <w:r>
              <w:t>743</w:t>
            </w:r>
          </w:p>
        </w:tc>
        <w:tc>
          <w:tcPr>
            <w:tcW w:type="dxa" w:w="1246"/>
          </w:tcPr>
          <w:p>
            <w:r>
              <w:t>2021-02-28 05:51:51.850946</w:t>
            </w:r>
          </w:p>
        </w:tc>
        <w:tc>
          <w:tcPr>
            <w:tcW w:type="dxa" w:w="1246"/>
          </w:tcPr>
          <w:p>
            <w:r>
              <w:t>2</w:t>
            </w:r>
          </w:p>
        </w:tc>
        <w:tc>
          <w:tcPr>
            <w:tcW w:type="dxa" w:w="1246"/>
          </w:tcPr>
          <w:p>
            <w:r>
              <w:t>CMS</w:t>
            </w:r>
          </w:p>
        </w:tc>
        <w:tc>
          <w:tcPr>
            <w:tcW w:type="dxa" w:w="1246"/>
          </w:tcPr>
          <w:p>
            <w:r>
              <w:t>new through import_export</w:t>
            </w:r>
          </w:p>
        </w:tc>
        <w:tc>
          <w:tcPr>
            <w:tcW w:type="dxa" w:w="1246"/>
          </w:tcPr>
          <w:p>
            <w:r>
              <w:t>11</w:t>
            </w:r>
          </w:p>
        </w:tc>
        <w:tc>
          <w:tcPr>
            <w:tcW w:type="dxa" w:w="1246"/>
          </w:tcPr>
          <w:p>
            <w:r>
              <w:t>4</w:t>
            </w:r>
          </w:p>
        </w:tc>
        <w:tc>
          <w:tcPr>
            <w:tcW w:type="dxa" w:w="1246"/>
          </w:tcPr>
          <w:p>
            <w:r>
              <w:t>1</w:t>
            </w:r>
          </w:p>
        </w:tc>
      </w:tr>
      <w:tr>
        <w:tc>
          <w:tcPr>
            <w:tcW w:type="dxa" w:w="1246"/>
          </w:tcPr>
          <w:p>
            <w:r>
              <w:t>744</w:t>
            </w:r>
          </w:p>
        </w:tc>
        <w:tc>
          <w:tcPr>
            <w:tcW w:type="dxa" w:w="1246"/>
          </w:tcPr>
          <w:p>
            <w:r>
              <w:t>2021-02-28 05:51:51.854935</w:t>
            </w:r>
          </w:p>
        </w:tc>
        <w:tc>
          <w:tcPr>
            <w:tcW w:type="dxa" w:w="1246"/>
          </w:tcPr>
          <w:p>
            <w:r>
              <w:t>1</w:t>
            </w:r>
          </w:p>
        </w:tc>
        <w:tc>
          <w:tcPr>
            <w:tcW w:type="dxa" w:w="1246"/>
          </w:tcPr>
          <w:p>
            <w:r>
              <w:t>Web容器</w:t>
            </w:r>
          </w:p>
        </w:tc>
        <w:tc>
          <w:tcPr>
            <w:tcW w:type="dxa" w:w="1246"/>
          </w:tcPr>
          <w:p>
            <w:r>
              <w:t>new through import_export</w:t>
            </w:r>
          </w:p>
        </w:tc>
        <w:tc>
          <w:tcPr>
            <w:tcW w:type="dxa" w:w="1246"/>
          </w:tcPr>
          <w:p>
            <w:r>
              <w:t>11</w:t>
            </w:r>
          </w:p>
        </w:tc>
        <w:tc>
          <w:tcPr>
            <w:tcW w:type="dxa" w:w="1246"/>
          </w:tcPr>
          <w:p>
            <w:r>
              <w:t>4</w:t>
            </w:r>
          </w:p>
        </w:tc>
        <w:tc>
          <w:tcPr>
            <w:tcW w:type="dxa" w:w="1246"/>
          </w:tcPr>
          <w:p>
            <w:r>
              <w:t>1</w:t>
            </w:r>
          </w:p>
        </w:tc>
      </w:tr>
      <w:tr>
        <w:tc>
          <w:tcPr>
            <w:tcW w:type="dxa" w:w="1246"/>
          </w:tcPr>
          <w:p>
            <w:r>
              <w:t>745</w:t>
            </w:r>
          </w:p>
        </w:tc>
        <w:tc>
          <w:tcPr>
            <w:tcW w:type="dxa" w:w="1246"/>
          </w:tcPr>
          <w:p>
            <w:r>
              <w:t>2021-02-28 05:52:11.738345</w:t>
            </w:r>
          </w:p>
        </w:tc>
        <w:tc>
          <w:tcPr>
            <w:tcW w:type="dxa" w:w="1246"/>
          </w:tcPr>
          <w:p>
            <w:r>
              <w:t>68</w:t>
            </w:r>
          </w:p>
        </w:tc>
        <w:tc>
          <w:tcPr>
            <w:tcW w:type="dxa" w:w="1246"/>
          </w:tcPr>
          <w:p>
            <w:r>
              <w:t>FingerPrint object (68)</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746</w:t>
            </w:r>
          </w:p>
        </w:tc>
        <w:tc>
          <w:tcPr>
            <w:tcW w:type="dxa" w:w="1246"/>
          </w:tcPr>
          <w:p>
            <w:r>
              <w:t>2021-02-28 05:52:11.742333</w:t>
            </w:r>
          </w:p>
        </w:tc>
        <w:tc>
          <w:tcPr>
            <w:tcW w:type="dxa" w:w="1246"/>
          </w:tcPr>
          <w:p>
            <w:r>
              <w:t>69</w:t>
            </w:r>
          </w:p>
        </w:tc>
        <w:tc>
          <w:tcPr>
            <w:tcW w:type="dxa" w:w="1246"/>
          </w:tcPr>
          <w:p>
            <w:r>
              <w:t>FingerPrint object (69)</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747</w:t>
            </w:r>
          </w:p>
        </w:tc>
        <w:tc>
          <w:tcPr>
            <w:tcW w:type="dxa" w:w="1246"/>
          </w:tcPr>
          <w:p>
            <w:r>
              <w:t>2021-02-28 05:52:11.745327</w:t>
            </w:r>
          </w:p>
        </w:tc>
        <w:tc>
          <w:tcPr>
            <w:tcW w:type="dxa" w:w="1246"/>
          </w:tcPr>
          <w:p>
            <w:r>
              <w:t>15</w:t>
            </w:r>
          </w:p>
        </w:tc>
        <w:tc>
          <w:tcPr>
            <w:tcW w:type="dxa" w:w="1246"/>
          </w:tcPr>
          <w:p>
            <w:r>
              <w:t>FingerPrint object (15)</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748</w:t>
            </w:r>
          </w:p>
        </w:tc>
        <w:tc>
          <w:tcPr>
            <w:tcW w:type="dxa" w:w="1246"/>
          </w:tcPr>
          <w:p>
            <w:r>
              <w:t>2021-02-28 05:52:11.748317</w:t>
            </w:r>
          </w:p>
        </w:tc>
        <w:tc>
          <w:tcPr>
            <w:tcW w:type="dxa" w:w="1246"/>
          </w:tcPr>
          <w:p>
            <w:r>
              <w:t>1</w:t>
            </w:r>
          </w:p>
        </w:tc>
        <w:tc>
          <w:tcPr>
            <w:tcW w:type="dxa" w:w="1246"/>
          </w:tcPr>
          <w:p>
            <w:r>
              <w:t>FingerPrint object (1)</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749</w:t>
            </w:r>
          </w:p>
        </w:tc>
        <w:tc>
          <w:tcPr>
            <w:tcW w:type="dxa" w:w="1246"/>
          </w:tcPr>
          <w:p>
            <w:r>
              <w:t>2021-02-28 05:52:11.751311</w:t>
            </w:r>
          </w:p>
        </w:tc>
        <w:tc>
          <w:tcPr>
            <w:tcW w:type="dxa" w:w="1246"/>
          </w:tcPr>
          <w:p>
            <w:r>
              <w:t>30</w:t>
            </w:r>
          </w:p>
        </w:tc>
        <w:tc>
          <w:tcPr>
            <w:tcW w:type="dxa" w:w="1246"/>
          </w:tcPr>
          <w:p>
            <w:r>
              <w:t>FingerPrint object (30)</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750</w:t>
            </w:r>
          </w:p>
        </w:tc>
        <w:tc>
          <w:tcPr>
            <w:tcW w:type="dxa" w:w="1246"/>
          </w:tcPr>
          <w:p>
            <w:r>
              <w:t>2021-02-28 05:52:11.753304</w:t>
            </w:r>
          </w:p>
        </w:tc>
        <w:tc>
          <w:tcPr>
            <w:tcW w:type="dxa" w:w="1246"/>
          </w:tcPr>
          <w:p>
            <w:r>
              <w:t>31</w:t>
            </w:r>
          </w:p>
        </w:tc>
        <w:tc>
          <w:tcPr>
            <w:tcW w:type="dxa" w:w="1246"/>
          </w:tcPr>
          <w:p>
            <w:r>
              <w:t>FingerPrint object (31)</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751</w:t>
            </w:r>
          </w:p>
        </w:tc>
        <w:tc>
          <w:tcPr>
            <w:tcW w:type="dxa" w:w="1246"/>
          </w:tcPr>
          <w:p>
            <w:r>
              <w:t>2021-02-28 05:52:11.757295</w:t>
            </w:r>
          </w:p>
        </w:tc>
        <w:tc>
          <w:tcPr>
            <w:tcW w:type="dxa" w:w="1246"/>
          </w:tcPr>
          <w:p>
            <w:r>
              <w:t>32</w:t>
            </w:r>
          </w:p>
        </w:tc>
        <w:tc>
          <w:tcPr>
            <w:tcW w:type="dxa" w:w="1246"/>
          </w:tcPr>
          <w:p>
            <w:r>
              <w:t>FingerPrint object (32)</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752</w:t>
            </w:r>
          </w:p>
        </w:tc>
        <w:tc>
          <w:tcPr>
            <w:tcW w:type="dxa" w:w="1246"/>
          </w:tcPr>
          <w:p>
            <w:r>
              <w:t>2021-02-28 05:52:11.760286</w:t>
            </w:r>
          </w:p>
        </w:tc>
        <w:tc>
          <w:tcPr>
            <w:tcW w:type="dxa" w:w="1246"/>
          </w:tcPr>
          <w:p>
            <w:r>
              <w:t>11</w:t>
            </w:r>
          </w:p>
        </w:tc>
        <w:tc>
          <w:tcPr>
            <w:tcW w:type="dxa" w:w="1246"/>
          </w:tcPr>
          <w:p>
            <w:r>
              <w:t>FingerPrint object (11)</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753</w:t>
            </w:r>
          </w:p>
        </w:tc>
        <w:tc>
          <w:tcPr>
            <w:tcW w:type="dxa" w:w="1246"/>
          </w:tcPr>
          <w:p>
            <w:r>
              <w:t>2021-02-28 05:52:11.763278</w:t>
            </w:r>
          </w:p>
        </w:tc>
        <w:tc>
          <w:tcPr>
            <w:tcW w:type="dxa" w:w="1246"/>
          </w:tcPr>
          <w:p>
            <w:r>
              <w:t>33</w:t>
            </w:r>
          </w:p>
        </w:tc>
        <w:tc>
          <w:tcPr>
            <w:tcW w:type="dxa" w:w="1246"/>
          </w:tcPr>
          <w:p>
            <w:r>
              <w:t>FingerPrint object (33)</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754</w:t>
            </w:r>
          </w:p>
        </w:tc>
        <w:tc>
          <w:tcPr>
            <w:tcW w:type="dxa" w:w="1246"/>
          </w:tcPr>
          <w:p>
            <w:r>
              <w:t>2021-02-28 05:52:11.767267</w:t>
            </w:r>
          </w:p>
        </w:tc>
        <w:tc>
          <w:tcPr>
            <w:tcW w:type="dxa" w:w="1246"/>
          </w:tcPr>
          <w:p>
            <w:r>
              <w:t>23</w:t>
            </w:r>
          </w:p>
        </w:tc>
        <w:tc>
          <w:tcPr>
            <w:tcW w:type="dxa" w:w="1246"/>
          </w:tcPr>
          <w:p>
            <w:r>
              <w:t>FingerPrint object (23)</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755</w:t>
            </w:r>
          </w:p>
        </w:tc>
        <w:tc>
          <w:tcPr>
            <w:tcW w:type="dxa" w:w="1246"/>
          </w:tcPr>
          <w:p>
            <w:r>
              <w:t>2021-02-28 05:52:11.770259</w:t>
            </w:r>
          </w:p>
        </w:tc>
        <w:tc>
          <w:tcPr>
            <w:tcW w:type="dxa" w:w="1246"/>
          </w:tcPr>
          <w:p>
            <w:r>
              <w:t>25</w:t>
            </w:r>
          </w:p>
        </w:tc>
        <w:tc>
          <w:tcPr>
            <w:tcW w:type="dxa" w:w="1246"/>
          </w:tcPr>
          <w:p>
            <w:r>
              <w:t>FingerPrint object (25)</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756</w:t>
            </w:r>
          </w:p>
        </w:tc>
        <w:tc>
          <w:tcPr>
            <w:tcW w:type="dxa" w:w="1246"/>
          </w:tcPr>
          <w:p>
            <w:r>
              <w:t>2021-02-28 05:52:11.774251</w:t>
            </w:r>
          </w:p>
        </w:tc>
        <w:tc>
          <w:tcPr>
            <w:tcW w:type="dxa" w:w="1246"/>
          </w:tcPr>
          <w:p>
            <w:r>
              <w:t>26</w:t>
            </w:r>
          </w:p>
        </w:tc>
        <w:tc>
          <w:tcPr>
            <w:tcW w:type="dxa" w:w="1246"/>
          </w:tcPr>
          <w:p>
            <w:r>
              <w:t>FingerPrint object (26)</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757</w:t>
            </w:r>
          </w:p>
        </w:tc>
        <w:tc>
          <w:tcPr>
            <w:tcW w:type="dxa" w:w="1246"/>
          </w:tcPr>
          <w:p>
            <w:r>
              <w:t>2021-02-28 05:52:11.777240</w:t>
            </w:r>
          </w:p>
        </w:tc>
        <w:tc>
          <w:tcPr>
            <w:tcW w:type="dxa" w:w="1246"/>
          </w:tcPr>
          <w:p>
            <w:r>
              <w:t>14</w:t>
            </w:r>
          </w:p>
        </w:tc>
        <w:tc>
          <w:tcPr>
            <w:tcW w:type="dxa" w:w="1246"/>
          </w:tcPr>
          <w:p>
            <w:r>
              <w:t>FingerPrint object (14)</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758</w:t>
            </w:r>
          </w:p>
        </w:tc>
        <w:tc>
          <w:tcPr>
            <w:tcW w:type="dxa" w:w="1246"/>
          </w:tcPr>
          <w:p>
            <w:r>
              <w:t>2021-02-28 05:52:11.780232</w:t>
            </w:r>
          </w:p>
        </w:tc>
        <w:tc>
          <w:tcPr>
            <w:tcW w:type="dxa" w:w="1246"/>
          </w:tcPr>
          <w:p>
            <w:r>
              <w:t>24</w:t>
            </w:r>
          </w:p>
        </w:tc>
        <w:tc>
          <w:tcPr>
            <w:tcW w:type="dxa" w:w="1246"/>
          </w:tcPr>
          <w:p>
            <w:r>
              <w:t>FingerPrint object (24)</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759</w:t>
            </w:r>
          </w:p>
        </w:tc>
        <w:tc>
          <w:tcPr>
            <w:tcW w:type="dxa" w:w="1246"/>
          </w:tcPr>
          <w:p>
            <w:r>
              <w:t>2021-02-28 05:52:11.783224</w:t>
            </w:r>
          </w:p>
        </w:tc>
        <w:tc>
          <w:tcPr>
            <w:tcW w:type="dxa" w:w="1246"/>
          </w:tcPr>
          <w:p>
            <w:r>
              <w:t>34</w:t>
            </w:r>
          </w:p>
        </w:tc>
        <w:tc>
          <w:tcPr>
            <w:tcW w:type="dxa" w:w="1246"/>
          </w:tcPr>
          <w:p>
            <w:r>
              <w:t>FingerPrint object (34)</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760</w:t>
            </w:r>
          </w:p>
        </w:tc>
        <w:tc>
          <w:tcPr>
            <w:tcW w:type="dxa" w:w="1246"/>
          </w:tcPr>
          <w:p>
            <w:r>
              <w:t>2021-02-28 05:52:11.786217</w:t>
            </w:r>
          </w:p>
        </w:tc>
        <w:tc>
          <w:tcPr>
            <w:tcW w:type="dxa" w:w="1246"/>
          </w:tcPr>
          <w:p>
            <w:r>
              <w:t>35</w:t>
            </w:r>
          </w:p>
        </w:tc>
        <w:tc>
          <w:tcPr>
            <w:tcW w:type="dxa" w:w="1246"/>
          </w:tcPr>
          <w:p>
            <w:r>
              <w:t>FingerPrint object (35)</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761</w:t>
            </w:r>
          </w:p>
        </w:tc>
        <w:tc>
          <w:tcPr>
            <w:tcW w:type="dxa" w:w="1246"/>
          </w:tcPr>
          <w:p>
            <w:r>
              <w:t>2021-02-28 05:52:11.789209</w:t>
            </w:r>
          </w:p>
        </w:tc>
        <w:tc>
          <w:tcPr>
            <w:tcW w:type="dxa" w:w="1246"/>
          </w:tcPr>
          <w:p>
            <w:r>
              <w:t>36</w:t>
            </w:r>
          </w:p>
        </w:tc>
        <w:tc>
          <w:tcPr>
            <w:tcW w:type="dxa" w:w="1246"/>
          </w:tcPr>
          <w:p>
            <w:r>
              <w:t>FingerPrint object (36)</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762</w:t>
            </w:r>
          </w:p>
        </w:tc>
        <w:tc>
          <w:tcPr>
            <w:tcW w:type="dxa" w:w="1246"/>
          </w:tcPr>
          <w:p>
            <w:r>
              <w:t>2021-02-28 05:52:11.792200</w:t>
            </w:r>
          </w:p>
        </w:tc>
        <w:tc>
          <w:tcPr>
            <w:tcW w:type="dxa" w:w="1246"/>
          </w:tcPr>
          <w:p>
            <w:r>
              <w:t>42</w:t>
            </w:r>
          </w:p>
        </w:tc>
        <w:tc>
          <w:tcPr>
            <w:tcW w:type="dxa" w:w="1246"/>
          </w:tcPr>
          <w:p>
            <w:r>
              <w:t>FingerPrint object (42)</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763</w:t>
            </w:r>
          </w:p>
        </w:tc>
        <w:tc>
          <w:tcPr>
            <w:tcW w:type="dxa" w:w="1246"/>
          </w:tcPr>
          <w:p>
            <w:r>
              <w:t>2021-02-28 05:52:11.795192</w:t>
            </w:r>
          </w:p>
        </w:tc>
        <w:tc>
          <w:tcPr>
            <w:tcW w:type="dxa" w:w="1246"/>
          </w:tcPr>
          <w:p>
            <w:r>
              <w:t>37</w:t>
            </w:r>
          </w:p>
        </w:tc>
        <w:tc>
          <w:tcPr>
            <w:tcW w:type="dxa" w:w="1246"/>
          </w:tcPr>
          <w:p>
            <w:r>
              <w:t>FingerPrint object (37)</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764</w:t>
            </w:r>
          </w:p>
        </w:tc>
        <w:tc>
          <w:tcPr>
            <w:tcW w:type="dxa" w:w="1246"/>
          </w:tcPr>
          <w:p>
            <w:r>
              <w:t>2021-02-28 05:52:11.798185</w:t>
            </w:r>
          </w:p>
        </w:tc>
        <w:tc>
          <w:tcPr>
            <w:tcW w:type="dxa" w:w="1246"/>
          </w:tcPr>
          <w:p>
            <w:r>
              <w:t>9</w:t>
            </w:r>
          </w:p>
        </w:tc>
        <w:tc>
          <w:tcPr>
            <w:tcW w:type="dxa" w:w="1246"/>
          </w:tcPr>
          <w:p>
            <w:r>
              <w:t>FingerPrint object (9)</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765</w:t>
            </w:r>
          </w:p>
        </w:tc>
        <w:tc>
          <w:tcPr>
            <w:tcW w:type="dxa" w:w="1246"/>
          </w:tcPr>
          <w:p>
            <w:r>
              <w:t>2021-02-28 05:52:11.800179</w:t>
            </w:r>
          </w:p>
        </w:tc>
        <w:tc>
          <w:tcPr>
            <w:tcW w:type="dxa" w:w="1246"/>
          </w:tcPr>
          <w:p>
            <w:r>
              <w:t>38</w:t>
            </w:r>
          </w:p>
        </w:tc>
        <w:tc>
          <w:tcPr>
            <w:tcW w:type="dxa" w:w="1246"/>
          </w:tcPr>
          <w:p>
            <w:r>
              <w:t>FingerPrint object (38)</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766</w:t>
            </w:r>
          </w:p>
        </w:tc>
        <w:tc>
          <w:tcPr>
            <w:tcW w:type="dxa" w:w="1246"/>
          </w:tcPr>
          <w:p>
            <w:r>
              <w:t>2021-02-28 05:52:11.803171</w:t>
            </w:r>
          </w:p>
        </w:tc>
        <w:tc>
          <w:tcPr>
            <w:tcW w:type="dxa" w:w="1246"/>
          </w:tcPr>
          <w:p>
            <w:r>
              <w:t>39</w:t>
            </w:r>
          </w:p>
        </w:tc>
        <w:tc>
          <w:tcPr>
            <w:tcW w:type="dxa" w:w="1246"/>
          </w:tcPr>
          <w:p>
            <w:r>
              <w:t>FingerPrint object (39)</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767</w:t>
            </w:r>
          </w:p>
        </w:tc>
        <w:tc>
          <w:tcPr>
            <w:tcW w:type="dxa" w:w="1246"/>
          </w:tcPr>
          <w:p>
            <w:r>
              <w:t>2021-02-28 05:52:11.806163</w:t>
            </w:r>
          </w:p>
        </w:tc>
        <w:tc>
          <w:tcPr>
            <w:tcW w:type="dxa" w:w="1246"/>
          </w:tcPr>
          <w:p>
            <w:r>
              <w:t>40</w:t>
            </w:r>
          </w:p>
        </w:tc>
        <w:tc>
          <w:tcPr>
            <w:tcW w:type="dxa" w:w="1246"/>
          </w:tcPr>
          <w:p>
            <w:r>
              <w:t>FingerPrint object (40)</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768</w:t>
            </w:r>
          </w:p>
        </w:tc>
        <w:tc>
          <w:tcPr>
            <w:tcW w:type="dxa" w:w="1246"/>
          </w:tcPr>
          <w:p>
            <w:r>
              <w:t>2021-02-28 05:52:11.809155</w:t>
            </w:r>
          </w:p>
        </w:tc>
        <w:tc>
          <w:tcPr>
            <w:tcW w:type="dxa" w:w="1246"/>
          </w:tcPr>
          <w:p>
            <w:r>
              <w:t>41</w:t>
            </w:r>
          </w:p>
        </w:tc>
        <w:tc>
          <w:tcPr>
            <w:tcW w:type="dxa" w:w="1246"/>
          </w:tcPr>
          <w:p>
            <w:r>
              <w:t>FingerPrint object (41)</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769</w:t>
            </w:r>
          </w:p>
        </w:tc>
        <w:tc>
          <w:tcPr>
            <w:tcW w:type="dxa" w:w="1246"/>
          </w:tcPr>
          <w:p>
            <w:r>
              <w:t>2021-02-28 05:52:11.812147</w:t>
            </w:r>
          </w:p>
        </w:tc>
        <w:tc>
          <w:tcPr>
            <w:tcW w:type="dxa" w:w="1246"/>
          </w:tcPr>
          <w:p>
            <w:r>
              <w:t>43</w:t>
            </w:r>
          </w:p>
        </w:tc>
        <w:tc>
          <w:tcPr>
            <w:tcW w:type="dxa" w:w="1246"/>
          </w:tcPr>
          <w:p>
            <w:r>
              <w:t>FingerPrint object (43)</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770</w:t>
            </w:r>
          </w:p>
        </w:tc>
        <w:tc>
          <w:tcPr>
            <w:tcW w:type="dxa" w:w="1246"/>
          </w:tcPr>
          <w:p>
            <w:r>
              <w:t>2021-02-28 05:52:11.815139</w:t>
            </w:r>
          </w:p>
        </w:tc>
        <w:tc>
          <w:tcPr>
            <w:tcW w:type="dxa" w:w="1246"/>
          </w:tcPr>
          <w:p>
            <w:r>
              <w:t>44</w:t>
            </w:r>
          </w:p>
        </w:tc>
        <w:tc>
          <w:tcPr>
            <w:tcW w:type="dxa" w:w="1246"/>
          </w:tcPr>
          <w:p>
            <w:r>
              <w:t>FingerPrint object (44)</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771</w:t>
            </w:r>
          </w:p>
        </w:tc>
        <w:tc>
          <w:tcPr>
            <w:tcW w:type="dxa" w:w="1246"/>
          </w:tcPr>
          <w:p>
            <w:r>
              <w:t>2021-02-28 05:52:11.818131</w:t>
            </w:r>
          </w:p>
        </w:tc>
        <w:tc>
          <w:tcPr>
            <w:tcW w:type="dxa" w:w="1246"/>
          </w:tcPr>
          <w:p>
            <w:r>
              <w:t>45</w:t>
            </w:r>
          </w:p>
        </w:tc>
        <w:tc>
          <w:tcPr>
            <w:tcW w:type="dxa" w:w="1246"/>
          </w:tcPr>
          <w:p>
            <w:r>
              <w:t>FingerPrint object (45)</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772</w:t>
            </w:r>
          </w:p>
        </w:tc>
        <w:tc>
          <w:tcPr>
            <w:tcW w:type="dxa" w:w="1246"/>
          </w:tcPr>
          <w:p>
            <w:r>
              <w:t>2021-02-28 05:52:11.821123</w:t>
            </w:r>
          </w:p>
        </w:tc>
        <w:tc>
          <w:tcPr>
            <w:tcW w:type="dxa" w:w="1246"/>
          </w:tcPr>
          <w:p>
            <w:r>
              <w:t>46</w:t>
            </w:r>
          </w:p>
        </w:tc>
        <w:tc>
          <w:tcPr>
            <w:tcW w:type="dxa" w:w="1246"/>
          </w:tcPr>
          <w:p>
            <w:r>
              <w:t>FingerPrint object (46)</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773</w:t>
            </w:r>
          </w:p>
        </w:tc>
        <w:tc>
          <w:tcPr>
            <w:tcW w:type="dxa" w:w="1246"/>
          </w:tcPr>
          <w:p>
            <w:r>
              <w:t>2021-02-28 05:52:11.825113</w:t>
            </w:r>
          </w:p>
        </w:tc>
        <w:tc>
          <w:tcPr>
            <w:tcW w:type="dxa" w:w="1246"/>
          </w:tcPr>
          <w:p>
            <w:r>
              <w:t>47</w:t>
            </w:r>
          </w:p>
        </w:tc>
        <w:tc>
          <w:tcPr>
            <w:tcW w:type="dxa" w:w="1246"/>
          </w:tcPr>
          <w:p>
            <w:r>
              <w:t>FingerPrint object (47)</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774</w:t>
            </w:r>
          </w:p>
        </w:tc>
        <w:tc>
          <w:tcPr>
            <w:tcW w:type="dxa" w:w="1246"/>
          </w:tcPr>
          <w:p>
            <w:r>
              <w:t>2021-02-28 05:52:11.829111</w:t>
            </w:r>
          </w:p>
        </w:tc>
        <w:tc>
          <w:tcPr>
            <w:tcW w:type="dxa" w:w="1246"/>
          </w:tcPr>
          <w:p>
            <w:r>
              <w:t>67</w:t>
            </w:r>
          </w:p>
        </w:tc>
        <w:tc>
          <w:tcPr>
            <w:tcW w:type="dxa" w:w="1246"/>
          </w:tcPr>
          <w:p>
            <w:r>
              <w:t>FingerPrint object (67)</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775</w:t>
            </w:r>
          </w:p>
        </w:tc>
        <w:tc>
          <w:tcPr>
            <w:tcW w:type="dxa" w:w="1246"/>
          </w:tcPr>
          <w:p>
            <w:r>
              <w:t>2021-02-28 05:52:11.833100</w:t>
            </w:r>
          </w:p>
        </w:tc>
        <w:tc>
          <w:tcPr>
            <w:tcW w:type="dxa" w:w="1246"/>
          </w:tcPr>
          <w:p>
            <w:r>
              <w:t>48</w:t>
            </w:r>
          </w:p>
        </w:tc>
        <w:tc>
          <w:tcPr>
            <w:tcW w:type="dxa" w:w="1246"/>
          </w:tcPr>
          <w:p>
            <w:r>
              <w:t>FingerPrint object (48)</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776</w:t>
            </w:r>
          </w:p>
        </w:tc>
        <w:tc>
          <w:tcPr>
            <w:tcW w:type="dxa" w:w="1246"/>
          </w:tcPr>
          <w:p>
            <w:r>
              <w:t>2021-02-28 05:52:11.838078</w:t>
            </w:r>
          </w:p>
        </w:tc>
        <w:tc>
          <w:tcPr>
            <w:tcW w:type="dxa" w:w="1246"/>
          </w:tcPr>
          <w:p>
            <w:r>
              <w:t>49</w:t>
            </w:r>
          </w:p>
        </w:tc>
        <w:tc>
          <w:tcPr>
            <w:tcW w:type="dxa" w:w="1246"/>
          </w:tcPr>
          <w:p>
            <w:r>
              <w:t>FingerPrint object (49)</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777</w:t>
            </w:r>
          </w:p>
        </w:tc>
        <w:tc>
          <w:tcPr>
            <w:tcW w:type="dxa" w:w="1246"/>
          </w:tcPr>
          <w:p>
            <w:r>
              <w:t>2021-02-28 05:52:11.841070</w:t>
            </w:r>
          </w:p>
        </w:tc>
        <w:tc>
          <w:tcPr>
            <w:tcW w:type="dxa" w:w="1246"/>
          </w:tcPr>
          <w:p>
            <w:r>
              <w:t>50</w:t>
            </w:r>
          </w:p>
        </w:tc>
        <w:tc>
          <w:tcPr>
            <w:tcW w:type="dxa" w:w="1246"/>
          </w:tcPr>
          <w:p>
            <w:r>
              <w:t>FingerPrint object (50)</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778</w:t>
            </w:r>
          </w:p>
        </w:tc>
        <w:tc>
          <w:tcPr>
            <w:tcW w:type="dxa" w:w="1246"/>
          </w:tcPr>
          <w:p>
            <w:r>
              <w:t>2021-02-28 05:52:11.844062</w:t>
            </w:r>
          </w:p>
        </w:tc>
        <w:tc>
          <w:tcPr>
            <w:tcW w:type="dxa" w:w="1246"/>
          </w:tcPr>
          <w:p>
            <w:r>
              <w:t>6</w:t>
            </w:r>
          </w:p>
        </w:tc>
        <w:tc>
          <w:tcPr>
            <w:tcW w:type="dxa" w:w="1246"/>
          </w:tcPr>
          <w:p>
            <w:r>
              <w:t>FingerPrint object (6)</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779</w:t>
            </w:r>
          </w:p>
        </w:tc>
        <w:tc>
          <w:tcPr>
            <w:tcW w:type="dxa" w:w="1246"/>
          </w:tcPr>
          <w:p>
            <w:r>
              <w:t>2021-02-28 05:52:11.847054</w:t>
            </w:r>
          </w:p>
        </w:tc>
        <w:tc>
          <w:tcPr>
            <w:tcW w:type="dxa" w:w="1246"/>
          </w:tcPr>
          <w:p>
            <w:r>
              <w:t>62</w:t>
            </w:r>
          </w:p>
        </w:tc>
        <w:tc>
          <w:tcPr>
            <w:tcW w:type="dxa" w:w="1246"/>
          </w:tcPr>
          <w:p>
            <w:r>
              <w:t>FingerPrint object (62)</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780</w:t>
            </w:r>
          </w:p>
        </w:tc>
        <w:tc>
          <w:tcPr>
            <w:tcW w:type="dxa" w:w="1246"/>
          </w:tcPr>
          <w:p>
            <w:r>
              <w:t>2021-02-28 05:52:11.850046</w:t>
            </w:r>
          </w:p>
        </w:tc>
        <w:tc>
          <w:tcPr>
            <w:tcW w:type="dxa" w:w="1246"/>
          </w:tcPr>
          <w:p>
            <w:r>
              <w:t>29</w:t>
            </w:r>
          </w:p>
        </w:tc>
        <w:tc>
          <w:tcPr>
            <w:tcW w:type="dxa" w:w="1246"/>
          </w:tcPr>
          <w:p>
            <w:r>
              <w:t>FingerPrint object (29)</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781</w:t>
            </w:r>
          </w:p>
        </w:tc>
        <w:tc>
          <w:tcPr>
            <w:tcW w:type="dxa" w:w="1246"/>
          </w:tcPr>
          <w:p>
            <w:r>
              <w:t>2021-02-28 05:52:11.852040</w:t>
            </w:r>
          </w:p>
        </w:tc>
        <w:tc>
          <w:tcPr>
            <w:tcW w:type="dxa" w:w="1246"/>
          </w:tcPr>
          <w:p>
            <w:r>
              <w:t>61</w:t>
            </w:r>
          </w:p>
        </w:tc>
        <w:tc>
          <w:tcPr>
            <w:tcW w:type="dxa" w:w="1246"/>
          </w:tcPr>
          <w:p>
            <w:r>
              <w:t>FingerPrint object (61)</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782</w:t>
            </w:r>
          </w:p>
        </w:tc>
        <w:tc>
          <w:tcPr>
            <w:tcW w:type="dxa" w:w="1246"/>
          </w:tcPr>
          <w:p>
            <w:r>
              <w:t>2021-02-28 05:52:11.855032</w:t>
            </w:r>
          </w:p>
        </w:tc>
        <w:tc>
          <w:tcPr>
            <w:tcW w:type="dxa" w:w="1246"/>
          </w:tcPr>
          <w:p>
            <w:r>
              <w:t>51</w:t>
            </w:r>
          </w:p>
        </w:tc>
        <w:tc>
          <w:tcPr>
            <w:tcW w:type="dxa" w:w="1246"/>
          </w:tcPr>
          <w:p>
            <w:r>
              <w:t>FingerPrint object (51)</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783</w:t>
            </w:r>
          </w:p>
        </w:tc>
        <w:tc>
          <w:tcPr>
            <w:tcW w:type="dxa" w:w="1246"/>
          </w:tcPr>
          <w:p>
            <w:r>
              <w:t>2021-02-28 05:52:11.859022</w:t>
            </w:r>
          </w:p>
        </w:tc>
        <w:tc>
          <w:tcPr>
            <w:tcW w:type="dxa" w:w="1246"/>
          </w:tcPr>
          <w:p>
            <w:r>
              <w:t>70</w:t>
            </w:r>
          </w:p>
        </w:tc>
        <w:tc>
          <w:tcPr>
            <w:tcW w:type="dxa" w:w="1246"/>
          </w:tcPr>
          <w:p>
            <w:r>
              <w:t>FingerPrint object (70)</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784</w:t>
            </w:r>
          </w:p>
        </w:tc>
        <w:tc>
          <w:tcPr>
            <w:tcW w:type="dxa" w:w="1246"/>
          </w:tcPr>
          <w:p>
            <w:r>
              <w:t>2021-02-28 05:52:11.862014</w:t>
            </w:r>
          </w:p>
        </w:tc>
        <w:tc>
          <w:tcPr>
            <w:tcW w:type="dxa" w:w="1246"/>
          </w:tcPr>
          <w:p>
            <w:r>
              <w:t>52</w:t>
            </w:r>
          </w:p>
        </w:tc>
        <w:tc>
          <w:tcPr>
            <w:tcW w:type="dxa" w:w="1246"/>
          </w:tcPr>
          <w:p>
            <w:r>
              <w:t>FingerPrint object (52)</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785</w:t>
            </w:r>
          </w:p>
        </w:tc>
        <w:tc>
          <w:tcPr>
            <w:tcW w:type="dxa" w:w="1246"/>
          </w:tcPr>
          <w:p>
            <w:r>
              <w:t>2021-02-28 05:52:11.864008</w:t>
            </w:r>
          </w:p>
        </w:tc>
        <w:tc>
          <w:tcPr>
            <w:tcW w:type="dxa" w:w="1246"/>
          </w:tcPr>
          <w:p>
            <w:r>
              <w:t>65</w:t>
            </w:r>
          </w:p>
        </w:tc>
        <w:tc>
          <w:tcPr>
            <w:tcW w:type="dxa" w:w="1246"/>
          </w:tcPr>
          <w:p>
            <w:r>
              <w:t>FingerPrint object (65)</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786</w:t>
            </w:r>
          </w:p>
        </w:tc>
        <w:tc>
          <w:tcPr>
            <w:tcW w:type="dxa" w:w="1246"/>
          </w:tcPr>
          <w:p>
            <w:r>
              <w:t>2021-02-28 05:52:11.867000</w:t>
            </w:r>
          </w:p>
        </w:tc>
        <w:tc>
          <w:tcPr>
            <w:tcW w:type="dxa" w:w="1246"/>
          </w:tcPr>
          <w:p>
            <w:r>
              <w:t>13</w:t>
            </w:r>
          </w:p>
        </w:tc>
        <w:tc>
          <w:tcPr>
            <w:tcW w:type="dxa" w:w="1246"/>
          </w:tcPr>
          <w:p>
            <w:r>
              <w:t>FingerPrint object (13)</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787</w:t>
            </w:r>
          </w:p>
        </w:tc>
        <w:tc>
          <w:tcPr>
            <w:tcW w:type="dxa" w:w="1246"/>
          </w:tcPr>
          <w:p>
            <w:r>
              <w:t>2021-02-28 05:52:11.869992</w:t>
            </w:r>
          </w:p>
        </w:tc>
        <w:tc>
          <w:tcPr>
            <w:tcW w:type="dxa" w:w="1246"/>
          </w:tcPr>
          <w:p>
            <w:r>
              <w:t>18</w:t>
            </w:r>
          </w:p>
        </w:tc>
        <w:tc>
          <w:tcPr>
            <w:tcW w:type="dxa" w:w="1246"/>
          </w:tcPr>
          <w:p>
            <w:r>
              <w:t>FingerPrint object (18)</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788</w:t>
            </w:r>
          </w:p>
        </w:tc>
        <w:tc>
          <w:tcPr>
            <w:tcW w:type="dxa" w:w="1246"/>
          </w:tcPr>
          <w:p>
            <w:r>
              <w:t>2021-02-28 05:52:11.872985</w:t>
            </w:r>
          </w:p>
        </w:tc>
        <w:tc>
          <w:tcPr>
            <w:tcW w:type="dxa" w:w="1246"/>
          </w:tcPr>
          <w:p>
            <w:r>
              <w:t>53</w:t>
            </w:r>
          </w:p>
        </w:tc>
        <w:tc>
          <w:tcPr>
            <w:tcW w:type="dxa" w:w="1246"/>
          </w:tcPr>
          <w:p>
            <w:r>
              <w:t>FingerPrint object (53)</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789</w:t>
            </w:r>
          </w:p>
        </w:tc>
        <w:tc>
          <w:tcPr>
            <w:tcW w:type="dxa" w:w="1246"/>
          </w:tcPr>
          <w:p>
            <w:r>
              <w:t>2021-02-28 05:52:11.875976</w:t>
            </w:r>
          </w:p>
        </w:tc>
        <w:tc>
          <w:tcPr>
            <w:tcW w:type="dxa" w:w="1246"/>
          </w:tcPr>
          <w:p>
            <w:r>
              <w:t>10</w:t>
            </w:r>
          </w:p>
        </w:tc>
        <w:tc>
          <w:tcPr>
            <w:tcW w:type="dxa" w:w="1246"/>
          </w:tcPr>
          <w:p>
            <w:r>
              <w:t>FingerPrint object (10)</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790</w:t>
            </w:r>
          </w:p>
        </w:tc>
        <w:tc>
          <w:tcPr>
            <w:tcW w:type="dxa" w:w="1246"/>
          </w:tcPr>
          <w:p>
            <w:r>
              <w:t>2021-02-28 05:52:11.878968</w:t>
            </w:r>
          </w:p>
        </w:tc>
        <w:tc>
          <w:tcPr>
            <w:tcW w:type="dxa" w:w="1246"/>
          </w:tcPr>
          <w:p>
            <w:r>
              <w:t>2</w:t>
            </w:r>
          </w:p>
        </w:tc>
        <w:tc>
          <w:tcPr>
            <w:tcW w:type="dxa" w:w="1246"/>
          </w:tcPr>
          <w:p>
            <w:r>
              <w:t>FingerPrint object (2)</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791</w:t>
            </w:r>
          </w:p>
        </w:tc>
        <w:tc>
          <w:tcPr>
            <w:tcW w:type="dxa" w:w="1246"/>
          </w:tcPr>
          <w:p>
            <w:r>
              <w:t>2021-02-28 05:52:11.881960</w:t>
            </w:r>
          </w:p>
        </w:tc>
        <w:tc>
          <w:tcPr>
            <w:tcW w:type="dxa" w:w="1246"/>
          </w:tcPr>
          <w:p>
            <w:r>
              <w:t>54</w:t>
            </w:r>
          </w:p>
        </w:tc>
        <w:tc>
          <w:tcPr>
            <w:tcW w:type="dxa" w:w="1246"/>
          </w:tcPr>
          <w:p>
            <w:r>
              <w:t>FingerPrint object (54)</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792</w:t>
            </w:r>
          </w:p>
        </w:tc>
        <w:tc>
          <w:tcPr>
            <w:tcW w:type="dxa" w:w="1246"/>
          </w:tcPr>
          <w:p>
            <w:r>
              <w:t>2021-02-28 05:52:11.884952</w:t>
            </w:r>
          </w:p>
        </w:tc>
        <w:tc>
          <w:tcPr>
            <w:tcW w:type="dxa" w:w="1246"/>
          </w:tcPr>
          <w:p>
            <w:r>
              <w:t>55</w:t>
            </w:r>
          </w:p>
        </w:tc>
        <w:tc>
          <w:tcPr>
            <w:tcW w:type="dxa" w:w="1246"/>
          </w:tcPr>
          <w:p>
            <w:r>
              <w:t>FingerPrint object (55)</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793</w:t>
            </w:r>
          </w:p>
        </w:tc>
        <w:tc>
          <w:tcPr>
            <w:tcW w:type="dxa" w:w="1246"/>
          </w:tcPr>
          <w:p>
            <w:r>
              <w:t>2021-02-28 05:52:11.887945</w:t>
            </w:r>
          </w:p>
        </w:tc>
        <w:tc>
          <w:tcPr>
            <w:tcW w:type="dxa" w:w="1246"/>
          </w:tcPr>
          <w:p>
            <w:r>
              <w:t>56</w:t>
            </w:r>
          </w:p>
        </w:tc>
        <w:tc>
          <w:tcPr>
            <w:tcW w:type="dxa" w:w="1246"/>
          </w:tcPr>
          <w:p>
            <w:r>
              <w:t>FingerPrint object (56)</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794</w:t>
            </w:r>
          </w:p>
        </w:tc>
        <w:tc>
          <w:tcPr>
            <w:tcW w:type="dxa" w:w="1246"/>
          </w:tcPr>
          <w:p>
            <w:r>
              <w:t>2021-02-28 05:52:11.890936</w:t>
            </w:r>
          </w:p>
        </w:tc>
        <w:tc>
          <w:tcPr>
            <w:tcW w:type="dxa" w:w="1246"/>
          </w:tcPr>
          <w:p>
            <w:r>
              <w:t>17</w:t>
            </w:r>
          </w:p>
        </w:tc>
        <w:tc>
          <w:tcPr>
            <w:tcW w:type="dxa" w:w="1246"/>
          </w:tcPr>
          <w:p>
            <w:r>
              <w:t>FingerPrint object (17)</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795</w:t>
            </w:r>
          </w:p>
        </w:tc>
        <w:tc>
          <w:tcPr>
            <w:tcW w:type="dxa" w:w="1246"/>
          </w:tcPr>
          <w:p>
            <w:r>
              <w:t>2021-02-28 05:52:11.893928</w:t>
            </w:r>
          </w:p>
        </w:tc>
        <w:tc>
          <w:tcPr>
            <w:tcW w:type="dxa" w:w="1246"/>
          </w:tcPr>
          <w:p>
            <w:r>
              <w:t>63</w:t>
            </w:r>
          </w:p>
        </w:tc>
        <w:tc>
          <w:tcPr>
            <w:tcW w:type="dxa" w:w="1246"/>
          </w:tcPr>
          <w:p>
            <w:r>
              <w:t>FingerPrint object (63)</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796</w:t>
            </w:r>
          </w:p>
        </w:tc>
        <w:tc>
          <w:tcPr>
            <w:tcW w:type="dxa" w:w="1246"/>
          </w:tcPr>
          <w:p>
            <w:r>
              <w:t>2021-02-28 05:52:11.896920</w:t>
            </w:r>
          </w:p>
        </w:tc>
        <w:tc>
          <w:tcPr>
            <w:tcW w:type="dxa" w:w="1246"/>
          </w:tcPr>
          <w:p>
            <w:r>
              <w:t>16</w:t>
            </w:r>
          </w:p>
        </w:tc>
        <w:tc>
          <w:tcPr>
            <w:tcW w:type="dxa" w:w="1246"/>
          </w:tcPr>
          <w:p>
            <w:r>
              <w:t>FingerPrint object (16)</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797</w:t>
            </w:r>
          </w:p>
        </w:tc>
        <w:tc>
          <w:tcPr>
            <w:tcW w:type="dxa" w:w="1246"/>
          </w:tcPr>
          <w:p>
            <w:r>
              <w:t>2021-02-28 05:52:11.899912</w:t>
            </w:r>
          </w:p>
        </w:tc>
        <w:tc>
          <w:tcPr>
            <w:tcW w:type="dxa" w:w="1246"/>
          </w:tcPr>
          <w:p>
            <w:r>
              <w:t>28</w:t>
            </w:r>
          </w:p>
        </w:tc>
        <w:tc>
          <w:tcPr>
            <w:tcW w:type="dxa" w:w="1246"/>
          </w:tcPr>
          <w:p>
            <w:r>
              <w:t>FingerPrint object (28)</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798</w:t>
            </w:r>
          </w:p>
        </w:tc>
        <w:tc>
          <w:tcPr>
            <w:tcW w:type="dxa" w:w="1246"/>
          </w:tcPr>
          <w:p>
            <w:r>
              <w:t>2021-02-28 05:52:11.902905</w:t>
            </w:r>
          </w:p>
        </w:tc>
        <w:tc>
          <w:tcPr>
            <w:tcW w:type="dxa" w:w="1246"/>
          </w:tcPr>
          <w:p>
            <w:r>
              <w:t>22</w:t>
            </w:r>
          </w:p>
        </w:tc>
        <w:tc>
          <w:tcPr>
            <w:tcW w:type="dxa" w:w="1246"/>
          </w:tcPr>
          <w:p>
            <w:r>
              <w:t>FingerPrint object (22)</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799</w:t>
            </w:r>
          </w:p>
        </w:tc>
        <w:tc>
          <w:tcPr>
            <w:tcW w:type="dxa" w:w="1246"/>
          </w:tcPr>
          <w:p>
            <w:r>
              <w:t>2021-02-28 05:52:11.904900</w:t>
            </w:r>
          </w:p>
        </w:tc>
        <w:tc>
          <w:tcPr>
            <w:tcW w:type="dxa" w:w="1246"/>
          </w:tcPr>
          <w:p>
            <w:r>
              <w:t>64</w:t>
            </w:r>
          </w:p>
        </w:tc>
        <w:tc>
          <w:tcPr>
            <w:tcW w:type="dxa" w:w="1246"/>
          </w:tcPr>
          <w:p>
            <w:r>
              <w:t>FingerPrint object (64)</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800</w:t>
            </w:r>
          </w:p>
        </w:tc>
        <w:tc>
          <w:tcPr>
            <w:tcW w:type="dxa" w:w="1246"/>
          </w:tcPr>
          <w:p>
            <w:r>
              <w:t>2021-02-28 05:52:11.907891</w:t>
            </w:r>
          </w:p>
        </w:tc>
        <w:tc>
          <w:tcPr>
            <w:tcW w:type="dxa" w:w="1246"/>
          </w:tcPr>
          <w:p>
            <w:r>
              <w:t>27</w:t>
            </w:r>
          </w:p>
        </w:tc>
        <w:tc>
          <w:tcPr>
            <w:tcW w:type="dxa" w:w="1246"/>
          </w:tcPr>
          <w:p>
            <w:r>
              <w:t>FingerPrint object (27)</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801</w:t>
            </w:r>
          </w:p>
        </w:tc>
        <w:tc>
          <w:tcPr>
            <w:tcW w:type="dxa" w:w="1246"/>
          </w:tcPr>
          <w:p>
            <w:r>
              <w:t>2021-02-28 05:52:11.910883</w:t>
            </w:r>
          </w:p>
        </w:tc>
        <w:tc>
          <w:tcPr>
            <w:tcW w:type="dxa" w:w="1246"/>
          </w:tcPr>
          <w:p>
            <w:r>
              <w:t>66</w:t>
            </w:r>
          </w:p>
        </w:tc>
        <w:tc>
          <w:tcPr>
            <w:tcW w:type="dxa" w:w="1246"/>
          </w:tcPr>
          <w:p>
            <w:r>
              <w:t>FingerPrint object (66)</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802</w:t>
            </w:r>
          </w:p>
        </w:tc>
        <w:tc>
          <w:tcPr>
            <w:tcW w:type="dxa" w:w="1246"/>
          </w:tcPr>
          <w:p>
            <w:r>
              <w:t>2021-02-28 05:52:11.913874</w:t>
            </w:r>
          </w:p>
        </w:tc>
        <w:tc>
          <w:tcPr>
            <w:tcW w:type="dxa" w:w="1246"/>
          </w:tcPr>
          <w:p>
            <w:r>
              <w:t>59</w:t>
            </w:r>
          </w:p>
        </w:tc>
        <w:tc>
          <w:tcPr>
            <w:tcW w:type="dxa" w:w="1246"/>
          </w:tcPr>
          <w:p>
            <w:r>
              <w:t>FingerPrint object (59)</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803</w:t>
            </w:r>
          </w:p>
        </w:tc>
        <w:tc>
          <w:tcPr>
            <w:tcW w:type="dxa" w:w="1246"/>
          </w:tcPr>
          <w:p>
            <w:r>
              <w:t>2021-02-28 05:52:11.916867</w:t>
            </w:r>
          </w:p>
        </w:tc>
        <w:tc>
          <w:tcPr>
            <w:tcW w:type="dxa" w:w="1246"/>
          </w:tcPr>
          <w:p>
            <w:r>
              <w:t>58</w:t>
            </w:r>
          </w:p>
        </w:tc>
        <w:tc>
          <w:tcPr>
            <w:tcW w:type="dxa" w:w="1246"/>
          </w:tcPr>
          <w:p>
            <w:r>
              <w:t>FingerPrint object (58)</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804</w:t>
            </w:r>
          </w:p>
        </w:tc>
        <w:tc>
          <w:tcPr>
            <w:tcW w:type="dxa" w:w="1246"/>
          </w:tcPr>
          <w:p>
            <w:r>
              <w:t>2021-02-28 05:52:11.918862</w:t>
            </w:r>
          </w:p>
        </w:tc>
        <w:tc>
          <w:tcPr>
            <w:tcW w:type="dxa" w:w="1246"/>
          </w:tcPr>
          <w:p>
            <w:r>
              <w:t>60</w:t>
            </w:r>
          </w:p>
        </w:tc>
        <w:tc>
          <w:tcPr>
            <w:tcW w:type="dxa" w:w="1246"/>
          </w:tcPr>
          <w:p>
            <w:r>
              <w:t>FingerPrint object (60)</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805</w:t>
            </w:r>
          </w:p>
        </w:tc>
        <w:tc>
          <w:tcPr>
            <w:tcW w:type="dxa" w:w="1246"/>
          </w:tcPr>
          <w:p>
            <w:r>
              <w:t>2021-02-28 05:52:11.921854</w:t>
            </w:r>
          </w:p>
        </w:tc>
        <w:tc>
          <w:tcPr>
            <w:tcW w:type="dxa" w:w="1246"/>
          </w:tcPr>
          <w:p>
            <w:r>
              <w:t>19</w:t>
            </w:r>
          </w:p>
        </w:tc>
        <w:tc>
          <w:tcPr>
            <w:tcW w:type="dxa" w:w="1246"/>
          </w:tcPr>
          <w:p>
            <w:r>
              <w:t>FingerPrint object (19)</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806</w:t>
            </w:r>
          </w:p>
        </w:tc>
        <w:tc>
          <w:tcPr>
            <w:tcW w:type="dxa" w:w="1246"/>
          </w:tcPr>
          <w:p>
            <w:r>
              <w:t>2021-02-28 05:52:11.925843</w:t>
            </w:r>
          </w:p>
        </w:tc>
        <w:tc>
          <w:tcPr>
            <w:tcW w:type="dxa" w:w="1246"/>
          </w:tcPr>
          <w:p>
            <w:r>
              <w:t>8</w:t>
            </w:r>
          </w:p>
        </w:tc>
        <w:tc>
          <w:tcPr>
            <w:tcW w:type="dxa" w:w="1246"/>
          </w:tcPr>
          <w:p>
            <w:r>
              <w:t>FingerPrint object (8)</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807</w:t>
            </w:r>
          </w:p>
        </w:tc>
        <w:tc>
          <w:tcPr>
            <w:tcW w:type="dxa" w:w="1246"/>
          </w:tcPr>
          <w:p>
            <w:r>
              <w:t>2021-02-28 05:52:11.927838</w:t>
            </w:r>
          </w:p>
        </w:tc>
        <w:tc>
          <w:tcPr>
            <w:tcW w:type="dxa" w:w="1246"/>
          </w:tcPr>
          <w:p>
            <w:r>
              <w:t>20</w:t>
            </w:r>
          </w:p>
        </w:tc>
        <w:tc>
          <w:tcPr>
            <w:tcW w:type="dxa" w:w="1246"/>
          </w:tcPr>
          <w:p>
            <w:r>
              <w:t>FingerPrint object (20)</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808</w:t>
            </w:r>
          </w:p>
        </w:tc>
        <w:tc>
          <w:tcPr>
            <w:tcW w:type="dxa" w:w="1246"/>
          </w:tcPr>
          <w:p>
            <w:r>
              <w:t>2021-02-28 05:52:11.930830</w:t>
            </w:r>
          </w:p>
        </w:tc>
        <w:tc>
          <w:tcPr>
            <w:tcW w:type="dxa" w:w="1246"/>
          </w:tcPr>
          <w:p>
            <w:r>
              <w:t>3</w:t>
            </w:r>
          </w:p>
        </w:tc>
        <w:tc>
          <w:tcPr>
            <w:tcW w:type="dxa" w:w="1246"/>
          </w:tcPr>
          <w:p>
            <w:r>
              <w:t>FingerPrint object (3)</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809</w:t>
            </w:r>
          </w:p>
        </w:tc>
        <w:tc>
          <w:tcPr>
            <w:tcW w:type="dxa" w:w="1246"/>
          </w:tcPr>
          <w:p>
            <w:r>
              <w:t>2021-02-28 05:52:11.933822</w:t>
            </w:r>
          </w:p>
        </w:tc>
        <w:tc>
          <w:tcPr>
            <w:tcW w:type="dxa" w:w="1246"/>
          </w:tcPr>
          <w:p>
            <w:r>
              <w:t>4</w:t>
            </w:r>
          </w:p>
        </w:tc>
        <w:tc>
          <w:tcPr>
            <w:tcW w:type="dxa" w:w="1246"/>
          </w:tcPr>
          <w:p>
            <w:r>
              <w:t>FingerPrint object (4)</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810</w:t>
            </w:r>
          </w:p>
        </w:tc>
        <w:tc>
          <w:tcPr>
            <w:tcW w:type="dxa" w:w="1246"/>
          </w:tcPr>
          <w:p>
            <w:r>
              <w:t>2021-02-28 05:52:11.935816</w:t>
            </w:r>
          </w:p>
        </w:tc>
        <w:tc>
          <w:tcPr>
            <w:tcW w:type="dxa" w:w="1246"/>
          </w:tcPr>
          <w:p>
            <w:r>
              <w:t>21</w:t>
            </w:r>
          </w:p>
        </w:tc>
        <w:tc>
          <w:tcPr>
            <w:tcW w:type="dxa" w:w="1246"/>
          </w:tcPr>
          <w:p>
            <w:r>
              <w:t>FingerPrint object (21)</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811</w:t>
            </w:r>
          </w:p>
        </w:tc>
        <w:tc>
          <w:tcPr>
            <w:tcW w:type="dxa" w:w="1246"/>
          </w:tcPr>
          <w:p>
            <w:r>
              <w:t>2021-02-28 05:52:11.938808</w:t>
            </w:r>
          </w:p>
        </w:tc>
        <w:tc>
          <w:tcPr>
            <w:tcW w:type="dxa" w:w="1246"/>
          </w:tcPr>
          <w:p>
            <w:r>
              <w:t>7</w:t>
            </w:r>
          </w:p>
        </w:tc>
        <w:tc>
          <w:tcPr>
            <w:tcW w:type="dxa" w:w="1246"/>
          </w:tcPr>
          <w:p>
            <w:r>
              <w:t>FingerPrint object (7)</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812</w:t>
            </w:r>
          </w:p>
        </w:tc>
        <w:tc>
          <w:tcPr>
            <w:tcW w:type="dxa" w:w="1246"/>
          </w:tcPr>
          <w:p>
            <w:r>
              <w:t>2021-02-28 05:52:11.942798</w:t>
            </w:r>
          </w:p>
        </w:tc>
        <w:tc>
          <w:tcPr>
            <w:tcW w:type="dxa" w:w="1246"/>
          </w:tcPr>
          <w:p>
            <w:r>
              <w:t>12</w:t>
            </w:r>
          </w:p>
        </w:tc>
        <w:tc>
          <w:tcPr>
            <w:tcW w:type="dxa" w:w="1246"/>
          </w:tcPr>
          <w:p>
            <w:r>
              <w:t>FingerPrint object (12)</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813</w:t>
            </w:r>
          </w:p>
        </w:tc>
        <w:tc>
          <w:tcPr>
            <w:tcW w:type="dxa" w:w="1246"/>
          </w:tcPr>
          <w:p>
            <w:r>
              <w:t>2021-02-28 05:52:11.945790</w:t>
            </w:r>
          </w:p>
        </w:tc>
        <w:tc>
          <w:tcPr>
            <w:tcW w:type="dxa" w:w="1246"/>
          </w:tcPr>
          <w:p>
            <w:r>
              <w:t>5</w:t>
            </w:r>
          </w:p>
        </w:tc>
        <w:tc>
          <w:tcPr>
            <w:tcW w:type="dxa" w:w="1246"/>
          </w:tcPr>
          <w:p>
            <w:r>
              <w:t>FingerPrint object (5)</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814</w:t>
            </w:r>
          </w:p>
        </w:tc>
        <w:tc>
          <w:tcPr>
            <w:tcW w:type="dxa" w:w="1246"/>
          </w:tcPr>
          <w:p>
            <w:r>
              <w:t>2021-02-28 05:52:11.947784</w:t>
            </w:r>
          </w:p>
        </w:tc>
        <w:tc>
          <w:tcPr>
            <w:tcW w:type="dxa" w:w="1246"/>
          </w:tcPr>
          <w:p>
            <w:r>
              <w:t>57</w:t>
            </w:r>
          </w:p>
        </w:tc>
        <w:tc>
          <w:tcPr>
            <w:tcW w:type="dxa" w:w="1246"/>
          </w:tcPr>
          <w:p>
            <w:r>
              <w:t>FingerPrint object (57)</w:t>
            </w:r>
          </w:p>
        </w:tc>
        <w:tc>
          <w:tcPr>
            <w:tcW w:type="dxa" w:w="1246"/>
          </w:tcPr>
          <w:p>
            <w:r>
              <w:t>new through import_export</w:t>
            </w:r>
          </w:p>
        </w:tc>
        <w:tc>
          <w:tcPr>
            <w:tcW w:type="dxa" w:w="1246"/>
          </w:tcPr>
          <w:p>
            <w:r>
              <w:t>12</w:t>
            </w:r>
          </w:p>
        </w:tc>
        <w:tc>
          <w:tcPr>
            <w:tcW w:type="dxa" w:w="1246"/>
          </w:tcPr>
          <w:p>
            <w:r>
              <w:t>4</w:t>
            </w:r>
          </w:p>
        </w:tc>
        <w:tc>
          <w:tcPr>
            <w:tcW w:type="dxa" w:w="1246"/>
          </w:tcPr>
          <w:p>
            <w:r>
              <w:t>1</w:t>
            </w:r>
          </w:p>
        </w:tc>
      </w:tr>
      <w:tr>
        <w:tc>
          <w:tcPr>
            <w:tcW w:type="dxa" w:w="1246"/>
          </w:tcPr>
          <w:p>
            <w:r>
              <w:t>815</w:t>
            </w:r>
          </w:p>
        </w:tc>
        <w:tc>
          <w:tcPr>
            <w:tcW w:type="dxa" w:w="1246"/>
          </w:tcPr>
          <w:p>
            <w:r>
              <w:t>2021-02-28 05:52:53.814244</w:t>
            </w:r>
          </w:p>
        </w:tc>
        <w:tc>
          <w:tcPr>
            <w:tcW w:type="dxa" w:w="1246"/>
          </w:tcPr>
          <w:p>
            <w:r>
              <w:t>1</w:t>
            </w:r>
          </w:p>
        </w:tc>
        <w:tc>
          <w:tcPr>
            <w:tcW w:type="dxa" w:w="1246"/>
          </w:tcPr>
          <w:p>
            <w:r>
              <w:t>PortList object (1)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816</w:t>
            </w:r>
          </w:p>
        </w:tc>
        <w:tc>
          <w:tcPr>
            <w:tcW w:type="dxa" w:w="1246"/>
          </w:tcPr>
          <w:p>
            <w:r>
              <w:t>2021-02-28 05:52:53.818200</w:t>
            </w:r>
          </w:p>
        </w:tc>
        <w:tc>
          <w:tcPr>
            <w:tcW w:type="dxa" w:w="1246"/>
          </w:tcPr>
          <w:p>
            <w:r>
              <w:t>2</w:t>
            </w:r>
          </w:p>
        </w:tc>
        <w:tc>
          <w:tcPr>
            <w:tcW w:type="dxa" w:w="1246"/>
          </w:tcPr>
          <w:p>
            <w:r>
              <w:t>PortList object (2)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817</w:t>
            </w:r>
          </w:p>
        </w:tc>
        <w:tc>
          <w:tcPr>
            <w:tcW w:type="dxa" w:w="1246"/>
          </w:tcPr>
          <w:p>
            <w:r>
              <w:t>2021-02-28 05:52:53.821192</w:t>
            </w:r>
          </w:p>
        </w:tc>
        <w:tc>
          <w:tcPr>
            <w:tcW w:type="dxa" w:w="1246"/>
          </w:tcPr>
          <w:p>
            <w:r>
              <w:t>3</w:t>
            </w:r>
          </w:p>
        </w:tc>
        <w:tc>
          <w:tcPr>
            <w:tcW w:type="dxa" w:w="1246"/>
          </w:tcPr>
          <w:p>
            <w:r>
              <w:t>PortList object (3)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818</w:t>
            </w:r>
          </w:p>
        </w:tc>
        <w:tc>
          <w:tcPr>
            <w:tcW w:type="dxa" w:w="1246"/>
          </w:tcPr>
          <w:p>
            <w:r>
              <w:t>2021-02-28 05:52:53.824185</w:t>
            </w:r>
          </w:p>
        </w:tc>
        <w:tc>
          <w:tcPr>
            <w:tcW w:type="dxa" w:w="1246"/>
          </w:tcPr>
          <w:p>
            <w:r>
              <w:t>4</w:t>
            </w:r>
          </w:p>
        </w:tc>
        <w:tc>
          <w:tcPr>
            <w:tcW w:type="dxa" w:w="1246"/>
          </w:tcPr>
          <w:p>
            <w:r>
              <w:t>PortList object (4)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819</w:t>
            </w:r>
          </w:p>
        </w:tc>
        <w:tc>
          <w:tcPr>
            <w:tcW w:type="dxa" w:w="1246"/>
          </w:tcPr>
          <w:p>
            <w:r>
              <w:t>2021-02-28 05:52:53.827177</w:t>
            </w:r>
          </w:p>
        </w:tc>
        <w:tc>
          <w:tcPr>
            <w:tcW w:type="dxa" w:w="1246"/>
          </w:tcPr>
          <w:p>
            <w:r>
              <w:t>5</w:t>
            </w:r>
          </w:p>
        </w:tc>
        <w:tc>
          <w:tcPr>
            <w:tcW w:type="dxa" w:w="1246"/>
          </w:tcPr>
          <w:p>
            <w:r>
              <w:t>PortList object (5)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820</w:t>
            </w:r>
          </w:p>
        </w:tc>
        <w:tc>
          <w:tcPr>
            <w:tcW w:type="dxa" w:w="1246"/>
          </w:tcPr>
          <w:p>
            <w:r>
              <w:t>2021-02-28 05:52:53.830169</w:t>
            </w:r>
          </w:p>
        </w:tc>
        <w:tc>
          <w:tcPr>
            <w:tcW w:type="dxa" w:w="1246"/>
          </w:tcPr>
          <w:p>
            <w:r>
              <w:t>6</w:t>
            </w:r>
          </w:p>
        </w:tc>
        <w:tc>
          <w:tcPr>
            <w:tcW w:type="dxa" w:w="1246"/>
          </w:tcPr>
          <w:p>
            <w:r>
              <w:t>PortList object (6)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821</w:t>
            </w:r>
          </w:p>
        </w:tc>
        <w:tc>
          <w:tcPr>
            <w:tcW w:type="dxa" w:w="1246"/>
          </w:tcPr>
          <w:p>
            <w:r>
              <w:t>2021-02-28 05:52:53.833161</w:t>
            </w:r>
          </w:p>
        </w:tc>
        <w:tc>
          <w:tcPr>
            <w:tcW w:type="dxa" w:w="1246"/>
          </w:tcPr>
          <w:p>
            <w:r>
              <w:t>7</w:t>
            </w:r>
          </w:p>
        </w:tc>
        <w:tc>
          <w:tcPr>
            <w:tcW w:type="dxa" w:w="1246"/>
          </w:tcPr>
          <w:p>
            <w:r>
              <w:t>PortList object (7)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822</w:t>
            </w:r>
          </w:p>
        </w:tc>
        <w:tc>
          <w:tcPr>
            <w:tcW w:type="dxa" w:w="1246"/>
          </w:tcPr>
          <w:p>
            <w:r>
              <w:t>2021-02-28 05:52:53.836152</w:t>
            </w:r>
          </w:p>
        </w:tc>
        <w:tc>
          <w:tcPr>
            <w:tcW w:type="dxa" w:w="1246"/>
          </w:tcPr>
          <w:p>
            <w:r>
              <w:t>8</w:t>
            </w:r>
          </w:p>
        </w:tc>
        <w:tc>
          <w:tcPr>
            <w:tcW w:type="dxa" w:w="1246"/>
          </w:tcPr>
          <w:p>
            <w:r>
              <w:t>PortList object (8)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823</w:t>
            </w:r>
          </w:p>
        </w:tc>
        <w:tc>
          <w:tcPr>
            <w:tcW w:type="dxa" w:w="1246"/>
          </w:tcPr>
          <w:p>
            <w:r>
              <w:t>2021-02-28 05:52:53.839145</w:t>
            </w:r>
          </w:p>
        </w:tc>
        <w:tc>
          <w:tcPr>
            <w:tcW w:type="dxa" w:w="1246"/>
          </w:tcPr>
          <w:p>
            <w:r>
              <w:t>9</w:t>
            </w:r>
          </w:p>
        </w:tc>
        <w:tc>
          <w:tcPr>
            <w:tcW w:type="dxa" w:w="1246"/>
          </w:tcPr>
          <w:p>
            <w:r>
              <w:t>PortList object (9)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824</w:t>
            </w:r>
          </w:p>
        </w:tc>
        <w:tc>
          <w:tcPr>
            <w:tcW w:type="dxa" w:w="1246"/>
          </w:tcPr>
          <w:p>
            <w:r>
              <w:t>2021-02-28 05:52:53.841139</w:t>
            </w:r>
          </w:p>
        </w:tc>
        <w:tc>
          <w:tcPr>
            <w:tcW w:type="dxa" w:w="1246"/>
          </w:tcPr>
          <w:p>
            <w:r>
              <w:t>10</w:t>
            </w:r>
          </w:p>
        </w:tc>
        <w:tc>
          <w:tcPr>
            <w:tcW w:type="dxa" w:w="1246"/>
          </w:tcPr>
          <w:p>
            <w:r>
              <w:t>PortList object (10)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825</w:t>
            </w:r>
          </w:p>
        </w:tc>
        <w:tc>
          <w:tcPr>
            <w:tcW w:type="dxa" w:w="1246"/>
          </w:tcPr>
          <w:p>
            <w:r>
              <w:t>2021-02-28 05:52:53.844131</w:t>
            </w:r>
          </w:p>
        </w:tc>
        <w:tc>
          <w:tcPr>
            <w:tcW w:type="dxa" w:w="1246"/>
          </w:tcPr>
          <w:p>
            <w:r>
              <w:t>11</w:t>
            </w:r>
          </w:p>
        </w:tc>
        <w:tc>
          <w:tcPr>
            <w:tcW w:type="dxa" w:w="1246"/>
          </w:tcPr>
          <w:p>
            <w:r>
              <w:t>PortList object (11)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826</w:t>
            </w:r>
          </w:p>
        </w:tc>
        <w:tc>
          <w:tcPr>
            <w:tcW w:type="dxa" w:w="1246"/>
          </w:tcPr>
          <w:p>
            <w:r>
              <w:t>2021-02-28 05:52:53.847123</w:t>
            </w:r>
          </w:p>
        </w:tc>
        <w:tc>
          <w:tcPr>
            <w:tcW w:type="dxa" w:w="1246"/>
          </w:tcPr>
          <w:p>
            <w:r>
              <w:t>12</w:t>
            </w:r>
          </w:p>
        </w:tc>
        <w:tc>
          <w:tcPr>
            <w:tcW w:type="dxa" w:w="1246"/>
          </w:tcPr>
          <w:p>
            <w:r>
              <w:t>PortList object (12)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827</w:t>
            </w:r>
          </w:p>
        </w:tc>
        <w:tc>
          <w:tcPr>
            <w:tcW w:type="dxa" w:w="1246"/>
          </w:tcPr>
          <w:p>
            <w:r>
              <w:t>2021-02-28 05:52:53.851113</w:t>
            </w:r>
          </w:p>
        </w:tc>
        <w:tc>
          <w:tcPr>
            <w:tcW w:type="dxa" w:w="1246"/>
          </w:tcPr>
          <w:p>
            <w:r>
              <w:t>13</w:t>
            </w:r>
          </w:p>
        </w:tc>
        <w:tc>
          <w:tcPr>
            <w:tcW w:type="dxa" w:w="1246"/>
          </w:tcPr>
          <w:p>
            <w:r>
              <w:t>PortList object (13)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828</w:t>
            </w:r>
          </w:p>
        </w:tc>
        <w:tc>
          <w:tcPr>
            <w:tcW w:type="dxa" w:w="1246"/>
          </w:tcPr>
          <w:p>
            <w:r>
              <w:t>2021-02-28 05:52:53.854105</w:t>
            </w:r>
          </w:p>
        </w:tc>
        <w:tc>
          <w:tcPr>
            <w:tcW w:type="dxa" w:w="1246"/>
          </w:tcPr>
          <w:p>
            <w:r>
              <w:t>14</w:t>
            </w:r>
          </w:p>
        </w:tc>
        <w:tc>
          <w:tcPr>
            <w:tcW w:type="dxa" w:w="1246"/>
          </w:tcPr>
          <w:p>
            <w:r>
              <w:t>PortList object (14)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829</w:t>
            </w:r>
          </w:p>
        </w:tc>
        <w:tc>
          <w:tcPr>
            <w:tcW w:type="dxa" w:w="1246"/>
          </w:tcPr>
          <w:p>
            <w:r>
              <w:t>2021-02-28 05:52:53.858094</w:t>
            </w:r>
          </w:p>
        </w:tc>
        <w:tc>
          <w:tcPr>
            <w:tcW w:type="dxa" w:w="1246"/>
          </w:tcPr>
          <w:p>
            <w:r>
              <w:t>15</w:t>
            </w:r>
          </w:p>
        </w:tc>
        <w:tc>
          <w:tcPr>
            <w:tcW w:type="dxa" w:w="1246"/>
          </w:tcPr>
          <w:p>
            <w:r>
              <w:t>PortList object (15)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830</w:t>
            </w:r>
          </w:p>
        </w:tc>
        <w:tc>
          <w:tcPr>
            <w:tcW w:type="dxa" w:w="1246"/>
          </w:tcPr>
          <w:p>
            <w:r>
              <w:t>2021-02-28 05:52:53.860089</w:t>
            </w:r>
          </w:p>
        </w:tc>
        <w:tc>
          <w:tcPr>
            <w:tcW w:type="dxa" w:w="1246"/>
          </w:tcPr>
          <w:p>
            <w:r>
              <w:t>16</w:t>
            </w:r>
          </w:p>
        </w:tc>
        <w:tc>
          <w:tcPr>
            <w:tcW w:type="dxa" w:w="1246"/>
          </w:tcPr>
          <w:p>
            <w:r>
              <w:t>PortList object (16)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831</w:t>
            </w:r>
          </w:p>
        </w:tc>
        <w:tc>
          <w:tcPr>
            <w:tcW w:type="dxa" w:w="1246"/>
          </w:tcPr>
          <w:p>
            <w:r>
              <w:t>2021-02-28 05:52:53.863081</w:t>
            </w:r>
          </w:p>
        </w:tc>
        <w:tc>
          <w:tcPr>
            <w:tcW w:type="dxa" w:w="1246"/>
          </w:tcPr>
          <w:p>
            <w:r>
              <w:t>17</w:t>
            </w:r>
          </w:p>
        </w:tc>
        <w:tc>
          <w:tcPr>
            <w:tcW w:type="dxa" w:w="1246"/>
          </w:tcPr>
          <w:p>
            <w:r>
              <w:t>PortList object (17)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832</w:t>
            </w:r>
          </w:p>
        </w:tc>
        <w:tc>
          <w:tcPr>
            <w:tcW w:type="dxa" w:w="1246"/>
          </w:tcPr>
          <w:p>
            <w:r>
              <w:t>2021-02-28 05:52:53.866074</w:t>
            </w:r>
          </w:p>
        </w:tc>
        <w:tc>
          <w:tcPr>
            <w:tcW w:type="dxa" w:w="1246"/>
          </w:tcPr>
          <w:p>
            <w:r>
              <w:t>18</w:t>
            </w:r>
          </w:p>
        </w:tc>
        <w:tc>
          <w:tcPr>
            <w:tcW w:type="dxa" w:w="1246"/>
          </w:tcPr>
          <w:p>
            <w:r>
              <w:t>PortList object (18)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833</w:t>
            </w:r>
          </w:p>
        </w:tc>
        <w:tc>
          <w:tcPr>
            <w:tcW w:type="dxa" w:w="1246"/>
          </w:tcPr>
          <w:p>
            <w:r>
              <w:t>2021-02-28 05:52:53.869065</w:t>
            </w:r>
          </w:p>
        </w:tc>
        <w:tc>
          <w:tcPr>
            <w:tcW w:type="dxa" w:w="1246"/>
          </w:tcPr>
          <w:p>
            <w:r>
              <w:t>19</w:t>
            </w:r>
          </w:p>
        </w:tc>
        <w:tc>
          <w:tcPr>
            <w:tcW w:type="dxa" w:w="1246"/>
          </w:tcPr>
          <w:p>
            <w:r>
              <w:t>PortList object (19)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834</w:t>
            </w:r>
          </w:p>
        </w:tc>
        <w:tc>
          <w:tcPr>
            <w:tcW w:type="dxa" w:w="1246"/>
          </w:tcPr>
          <w:p>
            <w:r>
              <w:t>2021-02-28 05:52:53.872057</w:t>
            </w:r>
          </w:p>
        </w:tc>
        <w:tc>
          <w:tcPr>
            <w:tcW w:type="dxa" w:w="1246"/>
          </w:tcPr>
          <w:p>
            <w:r>
              <w:t>20</w:t>
            </w:r>
          </w:p>
        </w:tc>
        <w:tc>
          <w:tcPr>
            <w:tcW w:type="dxa" w:w="1246"/>
          </w:tcPr>
          <w:p>
            <w:r>
              <w:t>PortList object (20)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835</w:t>
            </w:r>
          </w:p>
        </w:tc>
        <w:tc>
          <w:tcPr>
            <w:tcW w:type="dxa" w:w="1246"/>
          </w:tcPr>
          <w:p>
            <w:r>
              <w:t>2021-02-28 05:52:53.874051</w:t>
            </w:r>
          </w:p>
        </w:tc>
        <w:tc>
          <w:tcPr>
            <w:tcW w:type="dxa" w:w="1246"/>
          </w:tcPr>
          <w:p>
            <w:r>
              <w:t>21</w:t>
            </w:r>
          </w:p>
        </w:tc>
        <w:tc>
          <w:tcPr>
            <w:tcW w:type="dxa" w:w="1246"/>
          </w:tcPr>
          <w:p>
            <w:r>
              <w:t>PortList object (21)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836</w:t>
            </w:r>
          </w:p>
        </w:tc>
        <w:tc>
          <w:tcPr>
            <w:tcW w:type="dxa" w:w="1246"/>
          </w:tcPr>
          <w:p>
            <w:r>
              <w:t>2021-02-28 05:52:53.877043</w:t>
            </w:r>
          </w:p>
        </w:tc>
        <w:tc>
          <w:tcPr>
            <w:tcW w:type="dxa" w:w="1246"/>
          </w:tcPr>
          <w:p>
            <w:r>
              <w:t>22</w:t>
            </w:r>
          </w:p>
        </w:tc>
        <w:tc>
          <w:tcPr>
            <w:tcW w:type="dxa" w:w="1246"/>
          </w:tcPr>
          <w:p>
            <w:r>
              <w:t>PortList object (22)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837</w:t>
            </w:r>
          </w:p>
        </w:tc>
        <w:tc>
          <w:tcPr>
            <w:tcW w:type="dxa" w:w="1246"/>
          </w:tcPr>
          <w:p>
            <w:r>
              <w:t>2021-02-28 05:52:53.880035</w:t>
            </w:r>
          </w:p>
        </w:tc>
        <w:tc>
          <w:tcPr>
            <w:tcW w:type="dxa" w:w="1246"/>
          </w:tcPr>
          <w:p>
            <w:r>
              <w:t>23</w:t>
            </w:r>
          </w:p>
        </w:tc>
        <w:tc>
          <w:tcPr>
            <w:tcW w:type="dxa" w:w="1246"/>
          </w:tcPr>
          <w:p>
            <w:r>
              <w:t>PortList object (23)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838</w:t>
            </w:r>
          </w:p>
        </w:tc>
        <w:tc>
          <w:tcPr>
            <w:tcW w:type="dxa" w:w="1246"/>
          </w:tcPr>
          <w:p>
            <w:r>
              <w:t>2021-02-28 05:52:53.883029</w:t>
            </w:r>
          </w:p>
        </w:tc>
        <w:tc>
          <w:tcPr>
            <w:tcW w:type="dxa" w:w="1246"/>
          </w:tcPr>
          <w:p>
            <w:r>
              <w:t>24</w:t>
            </w:r>
          </w:p>
        </w:tc>
        <w:tc>
          <w:tcPr>
            <w:tcW w:type="dxa" w:w="1246"/>
          </w:tcPr>
          <w:p>
            <w:r>
              <w:t>PortList object (24)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839</w:t>
            </w:r>
          </w:p>
        </w:tc>
        <w:tc>
          <w:tcPr>
            <w:tcW w:type="dxa" w:w="1246"/>
          </w:tcPr>
          <w:p>
            <w:r>
              <w:t>2021-02-28 05:52:53.886019</w:t>
            </w:r>
          </w:p>
        </w:tc>
        <w:tc>
          <w:tcPr>
            <w:tcW w:type="dxa" w:w="1246"/>
          </w:tcPr>
          <w:p>
            <w:r>
              <w:t>25</w:t>
            </w:r>
          </w:p>
        </w:tc>
        <w:tc>
          <w:tcPr>
            <w:tcW w:type="dxa" w:w="1246"/>
          </w:tcPr>
          <w:p>
            <w:r>
              <w:t>PortList object (25)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840</w:t>
            </w:r>
          </w:p>
        </w:tc>
        <w:tc>
          <w:tcPr>
            <w:tcW w:type="dxa" w:w="1246"/>
          </w:tcPr>
          <w:p>
            <w:r>
              <w:t>2021-02-28 05:52:53.889011</w:t>
            </w:r>
          </w:p>
        </w:tc>
        <w:tc>
          <w:tcPr>
            <w:tcW w:type="dxa" w:w="1246"/>
          </w:tcPr>
          <w:p>
            <w:r>
              <w:t>26</w:t>
            </w:r>
          </w:p>
        </w:tc>
        <w:tc>
          <w:tcPr>
            <w:tcW w:type="dxa" w:w="1246"/>
          </w:tcPr>
          <w:p>
            <w:r>
              <w:t>PortList object (26)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841</w:t>
            </w:r>
          </w:p>
        </w:tc>
        <w:tc>
          <w:tcPr>
            <w:tcW w:type="dxa" w:w="1246"/>
          </w:tcPr>
          <w:p>
            <w:r>
              <w:t>2021-02-28 05:52:53.892004</w:t>
            </w:r>
          </w:p>
        </w:tc>
        <w:tc>
          <w:tcPr>
            <w:tcW w:type="dxa" w:w="1246"/>
          </w:tcPr>
          <w:p>
            <w:r>
              <w:t>27</w:t>
            </w:r>
          </w:p>
        </w:tc>
        <w:tc>
          <w:tcPr>
            <w:tcW w:type="dxa" w:w="1246"/>
          </w:tcPr>
          <w:p>
            <w:r>
              <w:t>PortList object (27)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842</w:t>
            </w:r>
          </w:p>
        </w:tc>
        <w:tc>
          <w:tcPr>
            <w:tcW w:type="dxa" w:w="1246"/>
          </w:tcPr>
          <w:p>
            <w:r>
              <w:t>2021-02-28 05:52:53.894996</w:t>
            </w:r>
          </w:p>
        </w:tc>
        <w:tc>
          <w:tcPr>
            <w:tcW w:type="dxa" w:w="1246"/>
          </w:tcPr>
          <w:p>
            <w:r>
              <w:t>28</w:t>
            </w:r>
          </w:p>
        </w:tc>
        <w:tc>
          <w:tcPr>
            <w:tcW w:type="dxa" w:w="1246"/>
          </w:tcPr>
          <w:p>
            <w:r>
              <w:t>PortList object (28)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843</w:t>
            </w:r>
          </w:p>
        </w:tc>
        <w:tc>
          <w:tcPr>
            <w:tcW w:type="dxa" w:w="1246"/>
          </w:tcPr>
          <w:p>
            <w:r>
              <w:t>2021-02-28 05:52:53.896989</w:t>
            </w:r>
          </w:p>
        </w:tc>
        <w:tc>
          <w:tcPr>
            <w:tcW w:type="dxa" w:w="1246"/>
          </w:tcPr>
          <w:p>
            <w:r>
              <w:t>29</w:t>
            </w:r>
          </w:p>
        </w:tc>
        <w:tc>
          <w:tcPr>
            <w:tcW w:type="dxa" w:w="1246"/>
          </w:tcPr>
          <w:p>
            <w:r>
              <w:t>PortList object (29)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844</w:t>
            </w:r>
          </w:p>
        </w:tc>
        <w:tc>
          <w:tcPr>
            <w:tcW w:type="dxa" w:w="1246"/>
          </w:tcPr>
          <w:p>
            <w:r>
              <w:t>2021-02-28 05:52:53.900980</w:t>
            </w:r>
          </w:p>
        </w:tc>
        <w:tc>
          <w:tcPr>
            <w:tcW w:type="dxa" w:w="1246"/>
          </w:tcPr>
          <w:p>
            <w:r>
              <w:t>30</w:t>
            </w:r>
          </w:p>
        </w:tc>
        <w:tc>
          <w:tcPr>
            <w:tcW w:type="dxa" w:w="1246"/>
          </w:tcPr>
          <w:p>
            <w:r>
              <w:t>PortList object (30)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845</w:t>
            </w:r>
          </w:p>
        </w:tc>
        <w:tc>
          <w:tcPr>
            <w:tcW w:type="dxa" w:w="1246"/>
          </w:tcPr>
          <w:p>
            <w:r>
              <w:t>2021-02-28 05:52:53.902974</w:t>
            </w:r>
          </w:p>
        </w:tc>
        <w:tc>
          <w:tcPr>
            <w:tcW w:type="dxa" w:w="1246"/>
          </w:tcPr>
          <w:p>
            <w:r>
              <w:t>31</w:t>
            </w:r>
          </w:p>
        </w:tc>
        <w:tc>
          <w:tcPr>
            <w:tcW w:type="dxa" w:w="1246"/>
          </w:tcPr>
          <w:p>
            <w:r>
              <w:t>PortList object (31)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846</w:t>
            </w:r>
          </w:p>
        </w:tc>
        <w:tc>
          <w:tcPr>
            <w:tcW w:type="dxa" w:w="1246"/>
          </w:tcPr>
          <w:p>
            <w:r>
              <w:t>2021-02-28 05:52:53.905966</w:t>
            </w:r>
          </w:p>
        </w:tc>
        <w:tc>
          <w:tcPr>
            <w:tcW w:type="dxa" w:w="1246"/>
          </w:tcPr>
          <w:p>
            <w:r>
              <w:t>32</w:t>
            </w:r>
          </w:p>
        </w:tc>
        <w:tc>
          <w:tcPr>
            <w:tcW w:type="dxa" w:w="1246"/>
          </w:tcPr>
          <w:p>
            <w:r>
              <w:t>PortList object (32)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847</w:t>
            </w:r>
          </w:p>
        </w:tc>
        <w:tc>
          <w:tcPr>
            <w:tcW w:type="dxa" w:w="1246"/>
          </w:tcPr>
          <w:p>
            <w:r>
              <w:t>2021-02-28 05:52:53.908958</w:t>
            </w:r>
          </w:p>
        </w:tc>
        <w:tc>
          <w:tcPr>
            <w:tcW w:type="dxa" w:w="1246"/>
          </w:tcPr>
          <w:p>
            <w:r>
              <w:t>33</w:t>
            </w:r>
          </w:p>
        </w:tc>
        <w:tc>
          <w:tcPr>
            <w:tcW w:type="dxa" w:w="1246"/>
          </w:tcPr>
          <w:p>
            <w:r>
              <w:t>PortList object (33)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848</w:t>
            </w:r>
          </w:p>
        </w:tc>
        <w:tc>
          <w:tcPr>
            <w:tcW w:type="dxa" w:w="1246"/>
          </w:tcPr>
          <w:p>
            <w:r>
              <w:t>2021-02-28 05:52:53.911949</w:t>
            </w:r>
          </w:p>
        </w:tc>
        <w:tc>
          <w:tcPr>
            <w:tcW w:type="dxa" w:w="1246"/>
          </w:tcPr>
          <w:p>
            <w:r>
              <w:t>34</w:t>
            </w:r>
          </w:p>
        </w:tc>
        <w:tc>
          <w:tcPr>
            <w:tcW w:type="dxa" w:w="1246"/>
          </w:tcPr>
          <w:p>
            <w:r>
              <w:t>PortList object (34)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849</w:t>
            </w:r>
          </w:p>
        </w:tc>
        <w:tc>
          <w:tcPr>
            <w:tcW w:type="dxa" w:w="1246"/>
          </w:tcPr>
          <w:p>
            <w:r>
              <w:t>2021-02-28 05:52:53.914943</w:t>
            </w:r>
          </w:p>
        </w:tc>
        <w:tc>
          <w:tcPr>
            <w:tcW w:type="dxa" w:w="1246"/>
          </w:tcPr>
          <w:p>
            <w:r>
              <w:t>35</w:t>
            </w:r>
          </w:p>
        </w:tc>
        <w:tc>
          <w:tcPr>
            <w:tcW w:type="dxa" w:w="1246"/>
          </w:tcPr>
          <w:p>
            <w:r>
              <w:t>PortList object (35)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850</w:t>
            </w:r>
          </w:p>
        </w:tc>
        <w:tc>
          <w:tcPr>
            <w:tcW w:type="dxa" w:w="1246"/>
          </w:tcPr>
          <w:p>
            <w:r>
              <w:t>2021-02-28 05:52:53.917934</w:t>
            </w:r>
          </w:p>
        </w:tc>
        <w:tc>
          <w:tcPr>
            <w:tcW w:type="dxa" w:w="1246"/>
          </w:tcPr>
          <w:p>
            <w:r>
              <w:t>36</w:t>
            </w:r>
          </w:p>
        </w:tc>
        <w:tc>
          <w:tcPr>
            <w:tcW w:type="dxa" w:w="1246"/>
          </w:tcPr>
          <w:p>
            <w:r>
              <w:t>PortList object (36)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851</w:t>
            </w:r>
          </w:p>
        </w:tc>
        <w:tc>
          <w:tcPr>
            <w:tcW w:type="dxa" w:w="1246"/>
          </w:tcPr>
          <w:p>
            <w:r>
              <w:t>2021-02-28 05:52:53.920926</w:t>
            </w:r>
          </w:p>
        </w:tc>
        <w:tc>
          <w:tcPr>
            <w:tcW w:type="dxa" w:w="1246"/>
          </w:tcPr>
          <w:p>
            <w:r>
              <w:t>37</w:t>
            </w:r>
          </w:p>
        </w:tc>
        <w:tc>
          <w:tcPr>
            <w:tcW w:type="dxa" w:w="1246"/>
          </w:tcPr>
          <w:p>
            <w:r>
              <w:t>PortList object (37)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852</w:t>
            </w:r>
          </w:p>
        </w:tc>
        <w:tc>
          <w:tcPr>
            <w:tcW w:type="dxa" w:w="1246"/>
          </w:tcPr>
          <w:p>
            <w:r>
              <w:t>2021-02-28 05:52:53.923918</w:t>
            </w:r>
          </w:p>
        </w:tc>
        <w:tc>
          <w:tcPr>
            <w:tcW w:type="dxa" w:w="1246"/>
          </w:tcPr>
          <w:p>
            <w:r>
              <w:t>38</w:t>
            </w:r>
          </w:p>
        </w:tc>
        <w:tc>
          <w:tcPr>
            <w:tcW w:type="dxa" w:w="1246"/>
          </w:tcPr>
          <w:p>
            <w:r>
              <w:t>PortList object (38)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853</w:t>
            </w:r>
          </w:p>
        </w:tc>
        <w:tc>
          <w:tcPr>
            <w:tcW w:type="dxa" w:w="1246"/>
          </w:tcPr>
          <w:p>
            <w:r>
              <w:t>2021-02-28 05:52:53.927906</w:t>
            </w:r>
          </w:p>
        </w:tc>
        <w:tc>
          <w:tcPr>
            <w:tcW w:type="dxa" w:w="1246"/>
          </w:tcPr>
          <w:p>
            <w:r>
              <w:t>39</w:t>
            </w:r>
          </w:p>
        </w:tc>
        <w:tc>
          <w:tcPr>
            <w:tcW w:type="dxa" w:w="1246"/>
          </w:tcPr>
          <w:p>
            <w:r>
              <w:t>PortList object (39)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854</w:t>
            </w:r>
          </w:p>
        </w:tc>
        <w:tc>
          <w:tcPr>
            <w:tcW w:type="dxa" w:w="1246"/>
          </w:tcPr>
          <w:p>
            <w:r>
              <w:t>2021-02-28 05:52:53.931897</w:t>
            </w:r>
          </w:p>
        </w:tc>
        <w:tc>
          <w:tcPr>
            <w:tcW w:type="dxa" w:w="1246"/>
          </w:tcPr>
          <w:p>
            <w:r>
              <w:t>40</w:t>
            </w:r>
          </w:p>
        </w:tc>
        <w:tc>
          <w:tcPr>
            <w:tcW w:type="dxa" w:w="1246"/>
          </w:tcPr>
          <w:p>
            <w:r>
              <w:t>PortList object (40)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855</w:t>
            </w:r>
          </w:p>
        </w:tc>
        <w:tc>
          <w:tcPr>
            <w:tcW w:type="dxa" w:w="1246"/>
          </w:tcPr>
          <w:p>
            <w:r>
              <w:t>2021-02-28 05:52:53.936893</w:t>
            </w:r>
          </w:p>
        </w:tc>
        <w:tc>
          <w:tcPr>
            <w:tcW w:type="dxa" w:w="1246"/>
          </w:tcPr>
          <w:p>
            <w:r>
              <w:t>41</w:t>
            </w:r>
          </w:p>
        </w:tc>
        <w:tc>
          <w:tcPr>
            <w:tcW w:type="dxa" w:w="1246"/>
          </w:tcPr>
          <w:p>
            <w:r>
              <w:t>PortList object (41)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856</w:t>
            </w:r>
          </w:p>
        </w:tc>
        <w:tc>
          <w:tcPr>
            <w:tcW w:type="dxa" w:w="1246"/>
          </w:tcPr>
          <w:p>
            <w:r>
              <w:t>2021-02-28 05:52:53.940887</w:t>
            </w:r>
          </w:p>
        </w:tc>
        <w:tc>
          <w:tcPr>
            <w:tcW w:type="dxa" w:w="1246"/>
          </w:tcPr>
          <w:p>
            <w:r>
              <w:t>42</w:t>
            </w:r>
          </w:p>
        </w:tc>
        <w:tc>
          <w:tcPr>
            <w:tcW w:type="dxa" w:w="1246"/>
          </w:tcPr>
          <w:p>
            <w:r>
              <w:t>PortList object (42)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857</w:t>
            </w:r>
          </w:p>
        </w:tc>
        <w:tc>
          <w:tcPr>
            <w:tcW w:type="dxa" w:w="1246"/>
          </w:tcPr>
          <w:p>
            <w:r>
              <w:t>2021-02-28 05:52:53.943864</w:t>
            </w:r>
          </w:p>
        </w:tc>
        <w:tc>
          <w:tcPr>
            <w:tcW w:type="dxa" w:w="1246"/>
          </w:tcPr>
          <w:p>
            <w:r>
              <w:t>43</w:t>
            </w:r>
          </w:p>
        </w:tc>
        <w:tc>
          <w:tcPr>
            <w:tcW w:type="dxa" w:w="1246"/>
          </w:tcPr>
          <w:p>
            <w:r>
              <w:t>PortList object (43)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858</w:t>
            </w:r>
          </w:p>
        </w:tc>
        <w:tc>
          <w:tcPr>
            <w:tcW w:type="dxa" w:w="1246"/>
          </w:tcPr>
          <w:p>
            <w:r>
              <w:t>2021-02-28 05:52:53.946880</w:t>
            </w:r>
          </w:p>
        </w:tc>
        <w:tc>
          <w:tcPr>
            <w:tcW w:type="dxa" w:w="1246"/>
          </w:tcPr>
          <w:p>
            <w:r>
              <w:t>44</w:t>
            </w:r>
          </w:p>
        </w:tc>
        <w:tc>
          <w:tcPr>
            <w:tcW w:type="dxa" w:w="1246"/>
          </w:tcPr>
          <w:p>
            <w:r>
              <w:t>PortList object (44)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859</w:t>
            </w:r>
          </w:p>
        </w:tc>
        <w:tc>
          <w:tcPr>
            <w:tcW w:type="dxa" w:w="1246"/>
          </w:tcPr>
          <w:p>
            <w:r>
              <w:t>2021-02-28 05:52:53.949849</w:t>
            </w:r>
          </w:p>
        </w:tc>
        <w:tc>
          <w:tcPr>
            <w:tcW w:type="dxa" w:w="1246"/>
          </w:tcPr>
          <w:p>
            <w:r>
              <w:t>45</w:t>
            </w:r>
          </w:p>
        </w:tc>
        <w:tc>
          <w:tcPr>
            <w:tcW w:type="dxa" w:w="1246"/>
          </w:tcPr>
          <w:p>
            <w:r>
              <w:t>PortList object (45)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860</w:t>
            </w:r>
          </w:p>
        </w:tc>
        <w:tc>
          <w:tcPr>
            <w:tcW w:type="dxa" w:w="1246"/>
          </w:tcPr>
          <w:p>
            <w:r>
              <w:t>2021-02-28 05:52:53.952841</w:t>
            </w:r>
          </w:p>
        </w:tc>
        <w:tc>
          <w:tcPr>
            <w:tcW w:type="dxa" w:w="1246"/>
          </w:tcPr>
          <w:p>
            <w:r>
              <w:t>46</w:t>
            </w:r>
          </w:p>
        </w:tc>
        <w:tc>
          <w:tcPr>
            <w:tcW w:type="dxa" w:w="1246"/>
          </w:tcPr>
          <w:p>
            <w:r>
              <w:t>PortList object (46)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861</w:t>
            </w:r>
          </w:p>
        </w:tc>
        <w:tc>
          <w:tcPr>
            <w:tcW w:type="dxa" w:w="1246"/>
          </w:tcPr>
          <w:p>
            <w:r>
              <w:t>2021-02-28 05:52:53.955833</w:t>
            </w:r>
          </w:p>
        </w:tc>
        <w:tc>
          <w:tcPr>
            <w:tcW w:type="dxa" w:w="1246"/>
          </w:tcPr>
          <w:p>
            <w:r>
              <w:t>47</w:t>
            </w:r>
          </w:p>
        </w:tc>
        <w:tc>
          <w:tcPr>
            <w:tcW w:type="dxa" w:w="1246"/>
          </w:tcPr>
          <w:p>
            <w:r>
              <w:t>PortList object (47)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862</w:t>
            </w:r>
          </w:p>
        </w:tc>
        <w:tc>
          <w:tcPr>
            <w:tcW w:type="dxa" w:w="1246"/>
          </w:tcPr>
          <w:p>
            <w:r>
              <w:t>2021-02-28 05:52:53.958824</w:t>
            </w:r>
          </w:p>
        </w:tc>
        <w:tc>
          <w:tcPr>
            <w:tcW w:type="dxa" w:w="1246"/>
          </w:tcPr>
          <w:p>
            <w:r>
              <w:t>48</w:t>
            </w:r>
          </w:p>
        </w:tc>
        <w:tc>
          <w:tcPr>
            <w:tcW w:type="dxa" w:w="1246"/>
          </w:tcPr>
          <w:p>
            <w:r>
              <w:t>PortList object (48)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863</w:t>
            </w:r>
          </w:p>
        </w:tc>
        <w:tc>
          <w:tcPr>
            <w:tcW w:type="dxa" w:w="1246"/>
          </w:tcPr>
          <w:p>
            <w:r>
              <w:t>2021-02-28 05:52:53.961816</w:t>
            </w:r>
          </w:p>
        </w:tc>
        <w:tc>
          <w:tcPr>
            <w:tcW w:type="dxa" w:w="1246"/>
          </w:tcPr>
          <w:p>
            <w:r>
              <w:t>49</w:t>
            </w:r>
          </w:p>
        </w:tc>
        <w:tc>
          <w:tcPr>
            <w:tcW w:type="dxa" w:w="1246"/>
          </w:tcPr>
          <w:p>
            <w:r>
              <w:t>PortList object (49)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864</w:t>
            </w:r>
          </w:p>
        </w:tc>
        <w:tc>
          <w:tcPr>
            <w:tcW w:type="dxa" w:w="1246"/>
          </w:tcPr>
          <w:p>
            <w:r>
              <w:t>2021-02-28 05:52:53.964808</w:t>
            </w:r>
          </w:p>
        </w:tc>
        <w:tc>
          <w:tcPr>
            <w:tcW w:type="dxa" w:w="1246"/>
          </w:tcPr>
          <w:p>
            <w:r>
              <w:t>50</w:t>
            </w:r>
          </w:p>
        </w:tc>
        <w:tc>
          <w:tcPr>
            <w:tcW w:type="dxa" w:w="1246"/>
          </w:tcPr>
          <w:p>
            <w:r>
              <w:t>PortList object (50)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865</w:t>
            </w:r>
          </w:p>
        </w:tc>
        <w:tc>
          <w:tcPr>
            <w:tcW w:type="dxa" w:w="1246"/>
          </w:tcPr>
          <w:p>
            <w:r>
              <w:t>2021-02-28 05:52:53.968798</w:t>
            </w:r>
          </w:p>
        </w:tc>
        <w:tc>
          <w:tcPr>
            <w:tcW w:type="dxa" w:w="1246"/>
          </w:tcPr>
          <w:p>
            <w:r>
              <w:t>51</w:t>
            </w:r>
          </w:p>
        </w:tc>
        <w:tc>
          <w:tcPr>
            <w:tcW w:type="dxa" w:w="1246"/>
          </w:tcPr>
          <w:p>
            <w:r>
              <w:t>PortList object (51)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866</w:t>
            </w:r>
          </w:p>
        </w:tc>
        <w:tc>
          <w:tcPr>
            <w:tcW w:type="dxa" w:w="1246"/>
          </w:tcPr>
          <w:p>
            <w:r>
              <w:t>2021-02-28 05:52:53.971791</w:t>
            </w:r>
          </w:p>
        </w:tc>
        <w:tc>
          <w:tcPr>
            <w:tcW w:type="dxa" w:w="1246"/>
          </w:tcPr>
          <w:p>
            <w:r>
              <w:t>52</w:t>
            </w:r>
          </w:p>
        </w:tc>
        <w:tc>
          <w:tcPr>
            <w:tcW w:type="dxa" w:w="1246"/>
          </w:tcPr>
          <w:p>
            <w:r>
              <w:t>PortList object (52)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867</w:t>
            </w:r>
          </w:p>
        </w:tc>
        <w:tc>
          <w:tcPr>
            <w:tcW w:type="dxa" w:w="1246"/>
          </w:tcPr>
          <w:p>
            <w:r>
              <w:t>2021-02-28 05:52:53.974782</w:t>
            </w:r>
          </w:p>
        </w:tc>
        <w:tc>
          <w:tcPr>
            <w:tcW w:type="dxa" w:w="1246"/>
          </w:tcPr>
          <w:p>
            <w:r>
              <w:t>53</w:t>
            </w:r>
          </w:p>
        </w:tc>
        <w:tc>
          <w:tcPr>
            <w:tcW w:type="dxa" w:w="1246"/>
          </w:tcPr>
          <w:p>
            <w:r>
              <w:t>PortList object (53)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868</w:t>
            </w:r>
          </w:p>
        </w:tc>
        <w:tc>
          <w:tcPr>
            <w:tcW w:type="dxa" w:w="1246"/>
          </w:tcPr>
          <w:p>
            <w:r>
              <w:t>2021-02-28 05:52:53.977775</w:t>
            </w:r>
          </w:p>
        </w:tc>
        <w:tc>
          <w:tcPr>
            <w:tcW w:type="dxa" w:w="1246"/>
          </w:tcPr>
          <w:p>
            <w:r>
              <w:t>54</w:t>
            </w:r>
          </w:p>
        </w:tc>
        <w:tc>
          <w:tcPr>
            <w:tcW w:type="dxa" w:w="1246"/>
          </w:tcPr>
          <w:p>
            <w:r>
              <w:t>PortList object (54)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869</w:t>
            </w:r>
          </w:p>
        </w:tc>
        <w:tc>
          <w:tcPr>
            <w:tcW w:type="dxa" w:w="1246"/>
          </w:tcPr>
          <w:p>
            <w:r>
              <w:t>2021-02-28 05:52:53.980766</w:t>
            </w:r>
          </w:p>
        </w:tc>
        <w:tc>
          <w:tcPr>
            <w:tcW w:type="dxa" w:w="1246"/>
          </w:tcPr>
          <w:p>
            <w:r>
              <w:t>55</w:t>
            </w:r>
          </w:p>
        </w:tc>
        <w:tc>
          <w:tcPr>
            <w:tcW w:type="dxa" w:w="1246"/>
          </w:tcPr>
          <w:p>
            <w:r>
              <w:t>PortList object (55)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870</w:t>
            </w:r>
          </w:p>
        </w:tc>
        <w:tc>
          <w:tcPr>
            <w:tcW w:type="dxa" w:w="1246"/>
          </w:tcPr>
          <w:p>
            <w:r>
              <w:t>2021-02-28 05:52:53.983758</w:t>
            </w:r>
          </w:p>
        </w:tc>
        <w:tc>
          <w:tcPr>
            <w:tcW w:type="dxa" w:w="1246"/>
          </w:tcPr>
          <w:p>
            <w:r>
              <w:t>56</w:t>
            </w:r>
          </w:p>
        </w:tc>
        <w:tc>
          <w:tcPr>
            <w:tcW w:type="dxa" w:w="1246"/>
          </w:tcPr>
          <w:p>
            <w:r>
              <w:t>PortList object (56)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871</w:t>
            </w:r>
          </w:p>
        </w:tc>
        <w:tc>
          <w:tcPr>
            <w:tcW w:type="dxa" w:w="1246"/>
          </w:tcPr>
          <w:p>
            <w:r>
              <w:t>2021-02-28 05:52:53.986749</w:t>
            </w:r>
          </w:p>
        </w:tc>
        <w:tc>
          <w:tcPr>
            <w:tcW w:type="dxa" w:w="1246"/>
          </w:tcPr>
          <w:p>
            <w:r>
              <w:t>57</w:t>
            </w:r>
          </w:p>
        </w:tc>
        <w:tc>
          <w:tcPr>
            <w:tcW w:type="dxa" w:w="1246"/>
          </w:tcPr>
          <w:p>
            <w:r>
              <w:t>PortList object (57)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872</w:t>
            </w:r>
          </w:p>
        </w:tc>
        <w:tc>
          <w:tcPr>
            <w:tcW w:type="dxa" w:w="1246"/>
          </w:tcPr>
          <w:p>
            <w:r>
              <w:t>2021-02-28 05:52:53.989741</w:t>
            </w:r>
          </w:p>
        </w:tc>
        <w:tc>
          <w:tcPr>
            <w:tcW w:type="dxa" w:w="1246"/>
          </w:tcPr>
          <w:p>
            <w:r>
              <w:t>58</w:t>
            </w:r>
          </w:p>
        </w:tc>
        <w:tc>
          <w:tcPr>
            <w:tcW w:type="dxa" w:w="1246"/>
          </w:tcPr>
          <w:p>
            <w:r>
              <w:t>PortList object (58)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873</w:t>
            </w:r>
          </w:p>
        </w:tc>
        <w:tc>
          <w:tcPr>
            <w:tcW w:type="dxa" w:w="1246"/>
          </w:tcPr>
          <w:p>
            <w:r>
              <w:t>2021-02-28 05:52:53.992733</w:t>
            </w:r>
          </w:p>
        </w:tc>
        <w:tc>
          <w:tcPr>
            <w:tcW w:type="dxa" w:w="1246"/>
          </w:tcPr>
          <w:p>
            <w:r>
              <w:t>59</w:t>
            </w:r>
          </w:p>
        </w:tc>
        <w:tc>
          <w:tcPr>
            <w:tcW w:type="dxa" w:w="1246"/>
          </w:tcPr>
          <w:p>
            <w:r>
              <w:t>PortList object (59)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874</w:t>
            </w:r>
          </w:p>
        </w:tc>
        <w:tc>
          <w:tcPr>
            <w:tcW w:type="dxa" w:w="1246"/>
          </w:tcPr>
          <w:p>
            <w:r>
              <w:t>2021-02-28 05:52:53.995725</w:t>
            </w:r>
          </w:p>
        </w:tc>
        <w:tc>
          <w:tcPr>
            <w:tcW w:type="dxa" w:w="1246"/>
          </w:tcPr>
          <w:p>
            <w:r>
              <w:t>60</w:t>
            </w:r>
          </w:p>
        </w:tc>
        <w:tc>
          <w:tcPr>
            <w:tcW w:type="dxa" w:w="1246"/>
          </w:tcPr>
          <w:p>
            <w:r>
              <w:t>PortList object (60)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875</w:t>
            </w:r>
          </w:p>
        </w:tc>
        <w:tc>
          <w:tcPr>
            <w:tcW w:type="dxa" w:w="1246"/>
          </w:tcPr>
          <w:p>
            <w:r>
              <w:t>2021-02-28 05:52:53.999717</w:t>
            </w:r>
          </w:p>
        </w:tc>
        <w:tc>
          <w:tcPr>
            <w:tcW w:type="dxa" w:w="1246"/>
          </w:tcPr>
          <w:p>
            <w:r>
              <w:t>61</w:t>
            </w:r>
          </w:p>
        </w:tc>
        <w:tc>
          <w:tcPr>
            <w:tcW w:type="dxa" w:w="1246"/>
          </w:tcPr>
          <w:p>
            <w:r>
              <w:t>PortList object (61)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876</w:t>
            </w:r>
          </w:p>
        </w:tc>
        <w:tc>
          <w:tcPr>
            <w:tcW w:type="dxa" w:w="1246"/>
          </w:tcPr>
          <w:p>
            <w:r>
              <w:t>2021-02-28 05:52:54.002707</w:t>
            </w:r>
          </w:p>
        </w:tc>
        <w:tc>
          <w:tcPr>
            <w:tcW w:type="dxa" w:w="1246"/>
          </w:tcPr>
          <w:p>
            <w:r>
              <w:t>62</w:t>
            </w:r>
          </w:p>
        </w:tc>
        <w:tc>
          <w:tcPr>
            <w:tcW w:type="dxa" w:w="1246"/>
          </w:tcPr>
          <w:p>
            <w:r>
              <w:t>PortList object (62)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877</w:t>
            </w:r>
          </w:p>
        </w:tc>
        <w:tc>
          <w:tcPr>
            <w:tcW w:type="dxa" w:w="1246"/>
          </w:tcPr>
          <w:p>
            <w:r>
              <w:t>2021-02-28 05:52:54.005699</w:t>
            </w:r>
          </w:p>
        </w:tc>
        <w:tc>
          <w:tcPr>
            <w:tcW w:type="dxa" w:w="1246"/>
          </w:tcPr>
          <w:p>
            <w:r>
              <w:t>63</w:t>
            </w:r>
          </w:p>
        </w:tc>
        <w:tc>
          <w:tcPr>
            <w:tcW w:type="dxa" w:w="1246"/>
          </w:tcPr>
          <w:p>
            <w:r>
              <w:t>PortList object (63)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878</w:t>
            </w:r>
          </w:p>
        </w:tc>
        <w:tc>
          <w:tcPr>
            <w:tcW w:type="dxa" w:w="1246"/>
          </w:tcPr>
          <w:p>
            <w:r>
              <w:t>2021-02-28 05:52:54.008693</w:t>
            </w:r>
          </w:p>
        </w:tc>
        <w:tc>
          <w:tcPr>
            <w:tcW w:type="dxa" w:w="1246"/>
          </w:tcPr>
          <w:p>
            <w:r>
              <w:t>64</w:t>
            </w:r>
          </w:p>
        </w:tc>
        <w:tc>
          <w:tcPr>
            <w:tcW w:type="dxa" w:w="1246"/>
          </w:tcPr>
          <w:p>
            <w:r>
              <w:t>PortList object (64)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879</w:t>
            </w:r>
          </w:p>
        </w:tc>
        <w:tc>
          <w:tcPr>
            <w:tcW w:type="dxa" w:w="1246"/>
          </w:tcPr>
          <w:p>
            <w:r>
              <w:t>2021-02-28 05:52:54.011683</w:t>
            </w:r>
          </w:p>
        </w:tc>
        <w:tc>
          <w:tcPr>
            <w:tcW w:type="dxa" w:w="1246"/>
          </w:tcPr>
          <w:p>
            <w:r>
              <w:t>65</w:t>
            </w:r>
          </w:p>
        </w:tc>
        <w:tc>
          <w:tcPr>
            <w:tcW w:type="dxa" w:w="1246"/>
          </w:tcPr>
          <w:p>
            <w:r>
              <w:t>PortList object (65)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880</w:t>
            </w:r>
          </w:p>
        </w:tc>
        <w:tc>
          <w:tcPr>
            <w:tcW w:type="dxa" w:w="1246"/>
          </w:tcPr>
          <w:p>
            <w:r>
              <w:t>2021-02-28 05:52:54.014675</w:t>
            </w:r>
          </w:p>
        </w:tc>
        <w:tc>
          <w:tcPr>
            <w:tcW w:type="dxa" w:w="1246"/>
          </w:tcPr>
          <w:p>
            <w:r>
              <w:t>66</w:t>
            </w:r>
          </w:p>
        </w:tc>
        <w:tc>
          <w:tcPr>
            <w:tcW w:type="dxa" w:w="1246"/>
          </w:tcPr>
          <w:p>
            <w:r>
              <w:t>PortList object (66)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881</w:t>
            </w:r>
          </w:p>
        </w:tc>
        <w:tc>
          <w:tcPr>
            <w:tcW w:type="dxa" w:w="1246"/>
          </w:tcPr>
          <w:p>
            <w:r>
              <w:t>2021-02-28 05:52:54.017667</w:t>
            </w:r>
          </w:p>
        </w:tc>
        <w:tc>
          <w:tcPr>
            <w:tcW w:type="dxa" w:w="1246"/>
          </w:tcPr>
          <w:p>
            <w:r>
              <w:t>67</w:t>
            </w:r>
          </w:p>
        </w:tc>
        <w:tc>
          <w:tcPr>
            <w:tcW w:type="dxa" w:w="1246"/>
          </w:tcPr>
          <w:p>
            <w:r>
              <w:t>PortList object (67)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882</w:t>
            </w:r>
          </w:p>
        </w:tc>
        <w:tc>
          <w:tcPr>
            <w:tcW w:type="dxa" w:w="1246"/>
          </w:tcPr>
          <w:p>
            <w:r>
              <w:t>2021-02-28 05:52:54.020659</w:t>
            </w:r>
          </w:p>
        </w:tc>
        <w:tc>
          <w:tcPr>
            <w:tcW w:type="dxa" w:w="1246"/>
          </w:tcPr>
          <w:p>
            <w:r>
              <w:t>68</w:t>
            </w:r>
          </w:p>
        </w:tc>
        <w:tc>
          <w:tcPr>
            <w:tcW w:type="dxa" w:w="1246"/>
          </w:tcPr>
          <w:p>
            <w:r>
              <w:t>PortList object (68)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883</w:t>
            </w:r>
          </w:p>
        </w:tc>
        <w:tc>
          <w:tcPr>
            <w:tcW w:type="dxa" w:w="1246"/>
          </w:tcPr>
          <w:p>
            <w:r>
              <w:t>2021-02-28 05:52:54.022654</w:t>
            </w:r>
          </w:p>
        </w:tc>
        <w:tc>
          <w:tcPr>
            <w:tcW w:type="dxa" w:w="1246"/>
          </w:tcPr>
          <w:p>
            <w:r>
              <w:t>69</w:t>
            </w:r>
          </w:p>
        </w:tc>
        <w:tc>
          <w:tcPr>
            <w:tcW w:type="dxa" w:w="1246"/>
          </w:tcPr>
          <w:p>
            <w:r>
              <w:t>PortList object (69)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884</w:t>
            </w:r>
          </w:p>
        </w:tc>
        <w:tc>
          <w:tcPr>
            <w:tcW w:type="dxa" w:w="1246"/>
          </w:tcPr>
          <w:p>
            <w:r>
              <w:t>2021-02-28 05:52:54.025646</w:t>
            </w:r>
          </w:p>
        </w:tc>
        <w:tc>
          <w:tcPr>
            <w:tcW w:type="dxa" w:w="1246"/>
          </w:tcPr>
          <w:p>
            <w:r>
              <w:t>70</w:t>
            </w:r>
          </w:p>
        </w:tc>
        <w:tc>
          <w:tcPr>
            <w:tcW w:type="dxa" w:w="1246"/>
          </w:tcPr>
          <w:p>
            <w:r>
              <w:t>PortList object (70)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885</w:t>
            </w:r>
          </w:p>
        </w:tc>
        <w:tc>
          <w:tcPr>
            <w:tcW w:type="dxa" w:w="1246"/>
          </w:tcPr>
          <w:p>
            <w:r>
              <w:t>2021-02-28 05:52:54.028637</w:t>
            </w:r>
          </w:p>
        </w:tc>
        <w:tc>
          <w:tcPr>
            <w:tcW w:type="dxa" w:w="1246"/>
          </w:tcPr>
          <w:p>
            <w:r>
              <w:t>71</w:t>
            </w:r>
          </w:p>
        </w:tc>
        <w:tc>
          <w:tcPr>
            <w:tcW w:type="dxa" w:w="1246"/>
          </w:tcPr>
          <w:p>
            <w:r>
              <w:t>PortList object (71)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886</w:t>
            </w:r>
          </w:p>
        </w:tc>
        <w:tc>
          <w:tcPr>
            <w:tcW w:type="dxa" w:w="1246"/>
          </w:tcPr>
          <w:p>
            <w:r>
              <w:t>2021-02-28 05:52:54.031631</w:t>
            </w:r>
          </w:p>
        </w:tc>
        <w:tc>
          <w:tcPr>
            <w:tcW w:type="dxa" w:w="1246"/>
          </w:tcPr>
          <w:p>
            <w:r>
              <w:t>72</w:t>
            </w:r>
          </w:p>
        </w:tc>
        <w:tc>
          <w:tcPr>
            <w:tcW w:type="dxa" w:w="1246"/>
          </w:tcPr>
          <w:p>
            <w:r>
              <w:t>PortList object (72)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887</w:t>
            </w:r>
          </w:p>
        </w:tc>
        <w:tc>
          <w:tcPr>
            <w:tcW w:type="dxa" w:w="1246"/>
          </w:tcPr>
          <w:p>
            <w:r>
              <w:t>2021-02-28 05:52:54.034622</w:t>
            </w:r>
          </w:p>
        </w:tc>
        <w:tc>
          <w:tcPr>
            <w:tcW w:type="dxa" w:w="1246"/>
          </w:tcPr>
          <w:p>
            <w:r>
              <w:t>73</w:t>
            </w:r>
          </w:p>
        </w:tc>
        <w:tc>
          <w:tcPr>
            <w:tcW w:type="dxa" w:w="1246"/>
          </w:tcPr>
          <w:p>
            <w:r>
              <w:t>PortList object (73)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888</w:t>
            </w:r>
          </w:p>
        </w:tc>
        <w:tc>
          <w:tcPr>
            <w:tcW w:type="dxa" w:w="1246"/>
          </w:tcPr>
          <w:p>
            <w:r>
              <w:t>2021-02-28 05:52:54.037614</w:t>
            </w:r>
          </w:p>
        </w:tc>
        <w:tc>
          <w:tcPr>
            <w:tcW w:type="dxa" w:w="1246"/>
          </w:tcPr>
          <w:p>
            <w:r>
              <w:t>74</w:t>
            </w:r>
          </w:p>
        </w:tc>
        <w:tc>
          <w:tcPr>
            <w:tcW w:type="dxa" w:w="1246"/>
          </w:tcPr>
          <w:p>
            <w:r>
              <w:t>PortList object (74)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889</w:t>
            </w:r>
          </w:p>
        </w:tc>
        <w:tc>
          <w:tcPr>
            <w:tcW w:type="dxa" w:w="1246"/>
          </w:tcPr>
          <w:p>
            <w:r>
              <w:t>2021-02-28 05:52:54.040605</w:t>
            </w:r>
          </w:p>
        </w:tc>
        <w:tc>
          <w:tcPr>
            <w:tcW w:type="dxa" w:w="1246"/>
          </w:tcPr>
          <w:p>
            <w:r>
              <w:t>75</w:t>
            </w:r>
          </w:p>
        </w:tc>
        <w:tc>
          <w:tcPr>
            <w:tcW w:type="dxa" w:w="1246"/>
          </w:tcPr>
          <w:p>
            <w:r>
              <w:t>PortList object (75)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890</w:t>
            </w:r>
          </w:p>
        </w:tc>
        <w:tc>
          <w:tcPr>
            <w:tcW w:type="dxa" w:w="1246"/>
          </w:tcPr>
          <w:p>
            <w:r>
              <w:t>2021-02-28 05:52:54.042600</w:t>
            </w:r>
          </w:p>
        </w:tc>
        <w:tc>
          <w:tcPr>
            <w:tcW w:type="dxa" w:w="1246"/>
          </w:tcPr>
          <w:p>
            <w:r>
              <w:t>76</w:t>
            </w:r>
          </w:p>
        </w:tc>
        <w:tc>
          <w:tcPr>
            <w:tcW w:type="dxa" w:w="1246"/>
          </w:tcPr>
          <w:p>
            <w:r>
              <w:t>PortList object (76)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891</w:t>
            </w:r>
          </w:p>
        </w:tc>
        <w:tc>
          <w:tcPr>
            <w:tcW w:type="dxa" w:w="1246"/>
          </w:tcPr>
          <w:p>
            <w:r>
              <w:t>2021-02-28 05:52:54.045593</w:t>
            </w:r>
          </w:p>
        </w:tc>
        <w:tc>
          <w:tcPr>
            <w:tcW w:type="dxa" w:w="1246"/>
          </w:tcPr>
          <w:p>
            <w:r>
              <w:t>77</w:t>
            </w:r>
          </w:p>
        </w:tc>
        <w:tc>
          <w:tcPr>
            <w:tcW w:type="dxa" w:w="1246"/>
          </w:tcPr>
          <w:p>
            <w:r>
              <w:t>PortList object (77)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892</w:t>
            </w:r>
          </w:p>
        </w:tc>
        <w:tc>
          <w:tcPr>
            <w:tcW w:type="dxa" w:w="1246"/>
          </w:tcPr>
          <w:p>
            <w:r>
              <w:t>2021-02-28 05:52:54.048585</w:t>
            </w:r>
          </w:p>
        </w:tc>
        <w:tc>
          <w:tcPr>
            <w:tcW w:type="dxa" w:w="1246"/>
          </w:tcPr>
          <w:p>
            <w:r>
              <w:t>78</w:t>
            </w:r>
          </w:p>
        </w:tc>
        <w:tc>
          <w:tcPr>
            <w:tcW w:type="dxa" w:w="1246"/>
          </w:tcPr>
          <w:p>
            <w:r>
              <w:t>PortList object (78)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893</w:t>
            </w:r>
          </w:p>
        </w:tc>
        <w:tc>
          <w:tcPr>
            <w:tcW w:type="dxa" w:w="1246"/>
          </w:tcPr>
          <w:p>
            <w:r>
              <w:t>2021-02-28 05:52:54.051577</w:t>
            </w:r>
          </w:p>
        </w:tc>
        <w:tc>
          <w:tcPr>
            <w:tcW w:type="dxa" w:w="1246"/>
          </w:tcPr>
          <w:p>
            <w:r>
              <w:t>79</w:t>
            </w:r>
          </w:p>
        </w:tc>
        <w:tc>
          <w:tcPr>
            <w:tcW w:type="dxa" w:w="1246"/>
          </w:tcPr>
          <w:p>
            <w:r>
              <w:t>PortList object (79)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894</w:t>
            </w:r>
          </w:p>
        </w:tc>
        <w:tc>
          <w:tcPr>
            <w:tcW w:type="dxa" w:w="1246"/>
          </w:tcPr>
          <w:p>
            <w:r>
              <w:t>2021-02-28 05:52:54.054569</w:t>
            </w:r>
          </w:p>
        </w:tc>
        <w:tc>
          <w:tcPr>
            <w:tcW w:type="dxa" w:w="1246"/>
          </w:tcPr>
          <w:p>
            <w:r>
              <w:t>80</w:t>
            </w:r>
          </w:p>
        </w:tc>
        <w:tc>
          <w:tcPr>
            <w:tcW w:type="dxa" w:w="1246"/>
          </w:tcPr>
          <w:p>
            <w:r>
              <w:t>PortList object (80)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895</w:t>
            </w:r>
          </w:p>
        </w:tc>
        <w:tc>
          <w:tcPr>
            <w:tcW w:type="dxa" w:w="1246"/>
          </w:tcPr>
          <w:p>
            <w:r>
              <w:t>2021-02-28 05:52:54.057561</w:t>
            </w:r>
          </w:p>
        </w:tc>
        <w:tc>
          <w:tcPr>
            <w:tcW w:type="dxa" w:w="1246"/>
          </w:tcPr>
          <w:p>
            <w:r>
              <w:t>81</w:t>
            </w:r>
          </w:p>
        </w:tc>
        <w:tc>
          <w:tcPr>
            <w:tcW w:type="dxa" w:w="1246"/>
          </w:tcPr>
          <w:p>
            <w:r>
              <w:t>PortList object (81)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896</w:t>
            </w:r>
          </w:p>
        </w:tc>
        <w:tc>
          <w:tcPr>
            <w:tcW w:type="dxa" w:w="1246"/>
          </w:tcPr>
          <w:p>
            <w:r>
              <w:t>2021-02-28 05:52:54.059554</w:t>
            </w:r>
          </w:p>
        </w:tc>
        <w:tc>
          <w:tcPr>
            <w:tcW w:type="dxa" w:w="1246"/>
          </w:tcPr>
          <w:p>
            <w:r>
              <w:t>82</w:t>
            </w:r>
          </w:p>
        </w:tc>
        <w:tc>
          <w:tcPr>
            <w:tcW w:type="dxa" w:w="1246"/>
          </w:tcPr>
          <w:p>
            <w:r>
              <w:t>PortList object (82)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897</w:t>
            </w:r>
          </w:p>
        </w:tc>
        <w:tc>
          <w:tcPr>
            <w:tcW w:type="dxa" w:w="1246"/>
          </w:tcPr>
          <w:p>
            <w:r>
              <w:t>2021-02-28 05:52:54.062547</w:t>
            </w:r>
          </w:p>
        </w:tc>
        <w:tc>
          <w:tcPr>
            <w:tcW w:type="dxa" w:w="1246"/>
          </w:tcPr>
          <w:p>
            <w:r>
              <w:t>83</w:t>
            </w:r>
          </w:p>
        </w:tc>
        <w:tc>
          <w:tcPr>
            <w:tcW w:type="dxa" w:w="1246"/>
          </w:tcPr>
          <w:p>
            <w:r>
              <w:t>PortList object (83)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898</w:t>
            </w:r>
          </w:p>
        </w:tc>
        <w:tc>
          <w:tcPr>
            <w:tcW w:type="dxa" w:w="1246"/>
          </w:tcPr>
          <w:p>
            <w:r>
              <w:t>2021-02-28 05:52:54.066536</w:t>
            </w:r>
          </w:p>
        </w:tc>
        <w:tc>
          <w:tcPr>
            <w:tcW w:type="dxa" w:w="1246"/>
          </w:tcPr>
          <w:p>
            <w:r>
              <w:t>84</w:t>
            </w:r>
          </w:p>
        </w:tc>
        <w:tc>
          <w:tcPr>
            <w:tcW w:type="dxa" w:w="1246"/>
          </w:tcPr>
          <w:p>
            <w:r>
              <w:t>PortList object (84)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899</w:t>
            </w:r>
          </w:p>
        </w:tc>
        <w:tc>
          <w:tcPr>
            <w:tcW w:type="dxa" w:w="1246"/>
          </w:tcPr>
          <w:p>
            <w:r>
              <w:t>2021-02-28 05:52:54.071523</w:t>
            </w:r>
          </w:p>
        </w:tc>
        <w:tc>
          <w:tcPr>
            <w:tcW w:type="dxa" w:w="1246"/>
          </w:tcPr>
          <w:p>
            <w:r>
              <w:t>85</w:t>
            </w:r>
          </w:p>
        </w:tc>
        <w:tc>
          <w:tcPr>
            <w:tcW w:type="dxa" w:w="1246"/>
          </w:tcPr>
          <w:p>
            <w:r>
              <w:t>PortList object (85)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900</w:t>
            </w:r>
          </w:p>
        </w:tc>
        <w:tc>
          <w:tcPr>
            <w:tcW w:type="dxa" w:w="1246"/>
          </w:tcPr>
          <w:p>
            <w:r>
              <w:t>2021-02-28 05:52:54.075522</w:t>
            </w:r>
          </w:p>
        </w:tc>
        <w:tc>
          <w:tcPr>
            <w:tcW w:type="dxa" w:w="1246"/>
          </w:tcPr>
          <w:p>
            <w:r>
              <w:t>86</w:t>
            </w:r>
          </w:p>
        </w:tc>
        <w:tc>
          <w:tcPr>
            <w:tcW w:type="dxa" w:w="1246"/>
          </w:tcPr>
          <w:p>
            <w:r>
              <w:t>PortList object (86)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901</w:t>
            </w:r>
          </w:p>
        </w:tc>
        <w:tc>
          <w:tcPr>
            <w:tcW w:type="dxa" w:w="1246"/>
          </w:tcPr>
          <w:p>
            <w:r>
              <w:t>2021-02-28 05:52:54.079502</w:t>
            </w:r>
          </w:p>
        </w:tc>
        <w:tc>
          <w:tcPr>
            <w:tcW w:type="dxa" w:w="1246"/>
          </w:tcPr>
          <w:p>
            <w:r>
              <w:t>87</w:t>
            </w:r>
          </w:p>
        </w:tc>
        <w:tc>
          <w:tcPr>
            <w:tcW w:type="dxa" w:w="1246"/>
          </w:tcPr>
          <w:p>
            <w:r>
              <w:t>PortList object (87)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902</w:t>
            </w:r>
          </w:p>
        </w:tc>
        <w:tc>
          <w:tcPr>
            <w:tcW w:type="dxa" w:w="1246"/>
          </w:tcPr>
          <w:p>
            <w:r>
              <w:t>2021-02-28 05:52:54.082494</w:t>
            </w:r>
          </w:p>
        </w:tc>
        <w:tc>
          <w:tcPr>
            <w:tcW w:type="dxa" w:w="1246"/>
          </w:tcPr>
          <w:p>
            <w:r>
              <w:t>88</w:t>
            </w:r>
          </w:p>
        </w:tc>
        <w:tc>
          <w:tcPr>
            <w:tcW w:type="dxa" w:w="1246"/>
          </w:tcPr>
          <w:p>
            <w:r>
              <w:t>PortList object (88)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903</w:t>
            </w:r>
          </w:p>
        </w:tc>
        <w:tc>
          <w:tcPr>
            <w:tcW w:type="dxa" w:w="1246"/>
          </w:tcPr>
          <w:p>
            <w:r>
              <w:t>2021-02-28 05:52:54.085486</w:t>
            </w:r>
          </w:p>
        </w:tc>
        <w:tc>
          <w:tcPr>
            <w:tcW w:type="dxa" w:w="1246"/>
          </w:tcPr>
          <w:p>
            <w:r>
              <w:t>89</w:t>
            </w:r>
          </w:p>
        </w:tc>
        <w:tc>
          <w:tcPr>
            <w:tcW w:type="dxa" w:w="1246"/>
          </w:tcPr>
          <w:p>
            <w:r>
              <w:t>PortList object (89)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904</w:t>
            </w:r>
          </w:p>
        </w:tc>
        <w:tc>
          <w:tcPr>
            <w:tcW w:type="dxa" w:w="1246"/>
          </w:tcPr>
          <w:p>
            <w:r>
              <w:t>2021-02-28 05:52:54.088478</w:t>
            </w:r>
          </w:p>
        </w:tc>
        <w:tc>
          <w:tcPr>
            <w:tcW w:type="dxa" w:w="1246"/>
          </w:tcPr>
          <w:p>
            <w:r>
              <w:t>90</w:t>
            </w:r>
          </w:p>
        </w:tc>
        <w:tc>
          <w:tcPr>
            <w:tcW w:type="dxa" w:w="1246"/>
          </w:tcPr>
          <w:p>
            <w:r>
              <w:t>PortList object (90)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905</w:t>
            </w:r>
          </w:p>
        </w:tc>
        <w:tc>
          <w:tcPr>
            <w:tcW w:type="dxa" w:w="1246"/>
          </w:tcPr>
          <w:p>
            <w:r>
              <w:t>2021-02-28 05:52:54.091470</w:t>
            </w:r>
          </w:p>
        </w:tc>
        <w:tc>
          <w:tcPr>
            <w:tcW w:type="dxa" w:w="1246"/>
          </w:tcPr>
          <w:p>
            <w:r>
              <w:t>91</w:t>
            </w:r>
          </w:p>
        </w:tc>
        <w:tc>
          <w:tcPr>
            <w:tcW w:type="dxa" w:w="1246"/>
          </w:tcPr>
          <w:p>
            <w:r>
              <w:t>PortList object (91)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906</w:t>
            </w:r>
          </w:p>
        </w:tc>
        <w:tc>
          <w:tcPr>
            <w:tcW w:type="dxa" w:w="1246"/>
          </w:tcPr>
          <w:p>
            <w:r>
              <w:t>2021-02-28 05:52:54.094462</w:t>
            </w:r>
          </w:p>
        </w:tc>
        <w:tc>
          <w:tcPr>
            <w:tcW w:type="dxa" w:w="1246"/>
          </w:tcPr>
          <w:p>
            <w:r>
              <w:t>92</w:t>
            </w:r>
          </w:p>
        </w:tc>
        <w:tc>
          <w:tcPr>
            <w:tcW w:type="dxa" w:w="1246"/>
          </w:tcPr>
          <w:p>
            <w:r>
              <w:t>PortList object (92)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907</w:t>
            </w:r>
          </w:p>
        </w:tc>
        <w:tc>
          <w:tcPr>
            <w:tcW w:type="dxa" w:w="1246"/>
          </w:tcPr>
          <w:p>
            <w:r>
              <w:t>2021-02-28 05:52:54.097455</w:t>
            </w:r>
          </w:p>
        </w:tc>
        <w:tc>
          <w:tcPr>
            <w:tcW w:type="dxa" w:w="1246"/>
          </w:tcPr>
          <w:p>
            <w:r>
              <w:t>93</w:t>
            </w:r>
          </w:p>
        </w:tc>
        <w:tc>
          <w:tcPr>
            <w:tcW w:type="dxa" w:w="1246"/>
          </w:tcPr>
          <w:p>
            <w:r>
              <w:t>PortList object (93)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908</w:t>
            </w:r>
          </w:p>
        </w:tc>
        <w:tc>
          <w:tcPr>
            <w:tcW w:type="dxa" w:w="1246"/>
          </w:tcPr>
          <w:p>
            <w:r>
              <w:t>2021-02-28 05:52:54.100446</w:t>
            </w:r>
          </w:p>
        </w:tc>
        <w:tc>
          <w:tcPr>
            <w:tcW w:type="dxa" w:w="1246"/>
          </w:tcPr>
          <w:p>
            <w:r>
              <w:t>94</w:t>
            </w:r>
          </w:p>
        </w:tc>
        <w:tc>
          <w:tcPr>
            <w:tcW w:type="dxa" w:w="1246"/>
          </w:tcPr>
          <w:p>
            <w:r>
              <w:t>PortList object (94)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909</w:t>
            </w:r>
          </w:p>
        </w:tc>
        <w:tc>
          <w:tcPr>
            <w:tcW w:type="dxa" w:w="1246"/>
          </w:tcPr>
          <w:p>
            <w:r>
              <w:t>2021-02-28 05:52:54.103437</w:t>
            </w:r>
          </w:p>
        </w:tc>
        <w:tc>
          <w:tcPr>
            <w:tcW w:type="dxa" w:w="1246"/>
          </w:tcPr>
          <w:p>
            <w:r>
              <w:t>95</w:t>
            </w:r>
          </w:p>
        </w:tc>
        <w:tc>
          <w:tcPr>
            <w:tcW w:type="dxa" w:w="1246"/>
          </w:tcPr>
          <w:p>
            <w:r>
              <w:t>PortList object (95)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910</w:t>
            </w:r>
          </w:p>
        </w:tc>
        <w:tc>
          <w:tcPr>
            <w:tcW w:type="dxa" w:w="1246"/>
          </w:tcPr>
          <w:p>
            <w:r>
              <w:t>2021-02-28 05:52:54.106430</w:t>
            </w:r>
          </w:p>
        </w:tc>
        <w:tc>
          <w:tcPr>
            <w:tcW w:type="dxa" w:w="1246"/>
          </w:tcPr>
          <w:p>
            <w:r>
              <w:t>96</w:t>
            </w:r>
          </w:p>
        </w:tc>
        <w:tc>
          <w:tcPr>
            <w:tcW w:type="dxa" w:w="1246"/>
          </w:tcPr>
          <w:p>
            <w:r>
              <w:t>PortList object (96)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911</w:t>
            </w:r>
          </w:p>
        </w:tc>
        <w:tc>
          <w:tcPr>
            <w:tcW w:type="dxa" w:w="1246"/>
          </w:tcPr>
          <w:p>
            <w:r>
              <w:t>2021-02-28 05:52:54.109422</w:t>
            </w:r>
          </w:p>
        </w:tc>
        <w:tc>
          <w:tcPr>
            <w:tcW w:type="dxa" w:w="1246"/>
          </w:tcPr>
          <w:p>
            <w:r>
              <w:t>97</w:t>
            </w:r>
          </w:p>
        </w:tc>
        <w:tc>
          <w:tcPr>
            <w:tcW w:type="dxa" w:w="1246"/>
          </w:tcPr>
          <w:p>
            <w:r>
              <w:t>PortList object (97)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912</w:t>
            </w:r>
          </w:p>
        </w:tc>
        <w:tc>
          <w:tcPr>
            <w:tcW w:type="dxa" w:w="1246"/>
          </w:tcPr>
          <w:p>
            <w:r>
              <w:t>2021-02-28 05:52:54.112414</w:t>
            </w:r>
          </w:p>
        </w:tc>
        <w:tc>
          <w:tcPr>
            <w:tcW w:type="dxa" w:w="1246"/>
          </w:tcPr>
          <w:p>
            <w:r>
              <w:t>98</w:t>
            </w:r>
          </w:p>
        </w:tc>
        <w:tc>
          <w:tcPr>
            <w:tcW w:type="dxa" w:w="1246"/>
          </w:tcPr>
          <w:p>
            <w:r>
              <w:t>PortList object (98)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913</w:t>
            </w:r>
          </w:p>
        </w:tc>
        <w:tc>
          <w:tcPr>
            <w:tcW w:type="dxa" w:w="1246"/>
          </w:tcPr>
          <w:p>
            <w:r>
              <w:t>2021-02-28 05:52:54.115407</w:t>
            </w:r>
          </w:p>
        </w:tc>
        <w:tc>
          <w:tcPr>
            <w:tcW w:type="dxa" w:w="1246"/>
          </w:tcPr>
          <w:p>
            <w:r>
              <w:t>99</w:t>
            </w:r>
          </w:p>
        </w:tc>
        <w:tc>
          <w:tcPr>
            <w:tcW w:type="dxa" w:w="1246"/>
          </w:tcPr>
          <w:p>
            <w:r>
              <w:t>PortList object (99)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914</w:t>
            </w:r>
          </w:p>
        </w:tc>
        <w:tc>
          <w:tcPr>
            <w:tcW w:type="dxa" w:w="1246"/>
          </w:tcPr>
          <w:p>
            <w:r>
              <w:t>2021-02-28 05:52:54.118398</w:t>
            </w:r>
          </w:p>
        </w:tc>
        <w:tc>
          <w:tcPr>
            <w:tcW w:type="dxa" w:w="1246"/>
          </w:tcPr>
          <w:p>
            <w:r>
              <w:t>100</w:t>
            </w:r>
          </w:p>
        </w:tc>
        <w:tc>
          <w:tcPr>
            <w:tcW w:type="dxa" w:w="1246"/>
          </w:tcPr>
          <w:p>
            <w:r>
              <w:t>PortList object (100)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915</w:t>
            </w:r>
          </w:p>
        </w:tc>
        <w:tc>
          <w:tcPr>
            <w:tcW w:type="dxa" w:w="1246"/>
          </w:tcPr>
          <w:p>
            <w:r>
              <w:t>2021-02-28 05:52:54.121389</w:t>
            </w:r>
          </w:p>
        </w:tc>
        <w:tc>
          <w:tcPr>
            <w:tcW w:type="dxa" w:w="1246"/>
          </w:tcPr>
          <w:p>
            <w:r>
              <w:t>101</w:t>
            </w:r>
          </w:p>
        </w:tc>
        <w:tc>
          <w:tcPr>
            <w:tcW w:type="dxa" w:w="1246"/>
          </w:tcPr>
          <w:p>
            <w:r>
              <w:t>PortList object (101)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916</w:t>
            </w:r>
          </w:p>
        </w:tc>
        <w:tc>
          <w:tcPr>
            <w:tcW w:type="dxa" w:w="1246"/>
          </w:tcPr>
          <w:p>
            <w:r>
              <w:t>2021-02-28 05:52:54.124381</w:t>
            </w:r>
          </w:p>
        </w:tc>
        <w:tc>
          <w:tcPr>
            <w:tcW w:type="dxa" w:w="1246"/>
          </w:tcPr>
          <w:p>
            <w:r>
              <w:t>102</w:t>
            </w:r>
          </w:p>
        </w:tc>
        <w:tc>
          <w:tcPr>
            <w:tcW w:type="dxa" w:w="1246"/>
          </w:tcPr>
          <w:p>
            <w:r>
              <w:t>PortList object (102)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917</w:t>
            </w:r>
          </w:p>
        </w:tc>
        <w:tc>
          <w:tcPr>
            <w:tcW w:type="dxa" w:w="1246"/>
          </w:tcPr>
          <w:p>
            <w:r>
              <w:t>2021-02-28 05:52:54.127374</w:t>
            </w:r>
          </w:p>
        </w:tc>
        <w:tc>
          <w:tcPr>
            <w:tcW w:type="dxa" w:w="1246"/>
          </w:tcPr>
          <w:p>
            <w:r>
              <w:t>103</w:t>
            </w:r>
          </w:p>
        </w:tc>
        <w:tc>
          <w:tcPr>
            <w:tcW w:type="dxa" w:w="1246"/>
          </w:tcPr>
          <w:p>
            <w:r>
              <w:t>PortList object (103)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918</w:t>
            </w:r>
          </w:p>
        </w:tc>
        <w:tc>
          <w:tcPr>
            <w:tcW w:type="dxa" w:w="1246"/>
          </w:tcPr>
          <w:p>
            <w:r>
              <w:t>2021-02-28 05:52:54.129368</w:t>
            </w:r>
          </w:p>
        </w:tc>
        <w:tc>
          <w:tcPr>
            <w:tcW w:type="dxa" w:w="1246"/>
          </w:tcPr>
          <w:p>
            <w:r>
              <w:t>104</w:t>
            </w:r>
          </w:p>
        </w:tc>
        <w:tc>
          <w:tcPr>
            <w:tcW w:type="dxa" w:w="1246"/>
          </w:tcPr>
          <w:p>
            <w:r>
              <w:t>PortList object (104)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919</w:t>
            </w:r>
          </w:p>
        </w:tc>
        <w:tc>
          <w:tcPr>
            <w:tcW w:type="dxa" w:w="1246"/>
          </w:tcPr>
          <w:p>
            <w:r>
              <w:t>2021-02-28 05:52:54.133358</w:t>
            </w:r>
          </w:p>
        </w:tc>
        <w:tc>
          <w:tcPr>
            <w:tcW w:type="dxa" w:w="1246"/>
          </w:tcPr>
          <w:p>
            <w:r>
              <w:t>105</w:t>
            </w:r>
          </w:p>
        </w:tc>
        <w:tc>
          <w:tcPr>
            <w:tcW w:type="dxa" w:w="1246"/>
          </w:tcPr>
          <w:p>
            <w:r>
              <w:t>PortList object (105)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920</w:t>
            </w:r>
          </w:p>
        </w:tc>
        <w:tc>
          <w:tcPr>
            <w:tcW w:type="dxa" w:w="1246"/>
          </w:tcPr>
          <w:p>
            <w:r>
              <w:t>2021-02-28 05:52:54.136353</w:t>
            </w:r>
          </w:p>
        </w:tc>
        <w:tc>
          <w:tcPr>
            <w:tcW w:type="dxa" w:w="1246"/>
          </w:tcPr>
          <w:p>
            <w:r>
              <w:t>106</w:t>
            </w:r>
          </w:p>
        </w:tc>
        <w:tc>
          <w:tcPr>
            <w:tcW w:type="dxa" w:w="1246"/>
          </w:tcPr>
          <w:p>
            <w:r>
              <w:t>PortList object (106)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921</w:t>
            </w:r>
          </w:p>
        </w:tc>
        <w:tc>
          <w:tcPr>
            <w:tcW w:type="dxa" w:w="1246"/>
          </w:tcPr>
          <w:p>
            <w:r>
              <w:t>2021-02-28 05:52:54.138344</w:t>
            </w:r>
          </w:p>
        </w:tc>
        <w:tc>
          <w:tcPr>
            <w:tcW w:type="dxa" w:w="1246"/>
          </w:tcPr>
          <w:p>
            <w:r>
              <w:t>107</w:t>
            </w:r>
          </w:p>
        </w:tc>
        <w:tc>
          <w:tcPr>
            <w:tcW w:type="dxa" w:w="1246"/>
          </w:tcPr>
          <w:p>
            <w:r>
              <w:t>PortList object (107)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922</w:t>
            </w:r>
          </w:p>
        </w:tc>
        <w:tc>
          <w:tcPr>
            <w:tcW w:type="dxa" w:w="1246"/>
          </w:tcPr>
          <w:p>
            <w:r>
              <w:t>2021-02-28 05:52:54.141339</w:t>
            </w:r>
          </w:p>
        </w:tc>
        <w:tc>
          <w:tcPr>
            <w:tcW w:type="dxa" w:w="1246"/>
          </w:tcPr>
          <w:p>
            <w:r>
              <w:t>108</w:t>
            </w:r>
          </w:p>
        </w:tc>
        <w:tc>
          <w:tcPr>
            <w:tcW w:type="dxa" w:w="1246"/>
          </w:tcPr>
          <w:p>
            <w:r>
              <w:t>PortList object (108)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923</w:t>
            </w:r>
          </w:p>
        </w:tc>
        <w:tc>
          <w:tcPr>
            <w:tcW w:type="dxa" w:w="1246"/>
          </w:tcPr>
          <w:p>
            <w:r>
              <w:t>2021-02-28 05:52:54.144328</w:t>
            </w:r>
          </w:p>
        </w:tc>
        <w:tc>
          <w:tcPr>
            <w:tcW w:type="dxa" w:w="1246"/>
          </w:tcPr>
          <w:p>
            <w:r>
              <w:t>109</w:t>
            </w:r>
          </w:p>
        </w:tc>
        <w:tc>
          <w:tcPr>
            <w:tcW w:type="dxa" w:w="1246"/>
          </w:tcPr>
          <w:p>
            <w:r>
              <w:t>PortList object (109)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924</w:t>
            </w:r>
          </w:p>
        </w:tc>
        <w:tc>
          <w:tcPr>
            <w:tcW w:type="dxa" w:w="1246"/>
          </w:tcPr>
          <w:p>
            <w:r>
              <w:t>2021-02-28 05:52:54.147321</w:t>
            </w:r>
          </w:p>
        </w:tc>
        <w:tc>
          <w:tcPr>
            <w:tcW w:type="dxa" w:w="1246"/>
          </w:tcPr>
          <w:p>
            <w:r>
              <w:t>110</w:t>
            </w:r>
          </w:p>
        </w:tc>
        <w:tc>
          <w:tcPr>
            <w:tcW w:type="dxa" w:w="1246"/>
          </w:tcPr>
          <w:p>
            <w:r>
              <w:t>PortList object (110)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925</w:t>
            </w:r>
          </w:p>
        </w:tc>
        <w:tc>
          <w:tcPr>
            <w:tcW w:type="dxa" w:w="1246"/>
          </w:tcPr>
          <w:p>
            <w:r>
              <w:t>2021-02-28 05:52:54.150313</w:t>
            </w:r>
          </w:p>
        </w:tc>
        <w:tc>
          <w:tcPr>
            <w:tcW w:type="dxa" w:w="1246"/>
          </w:tcPr>
          <w:p>
            <w:r>
              <w:t>111</w:t>
            </w:r>
          </w:p>
        </w:tc>
        <w:tc>
          <w:tcPr>
            <w:tcW w:type="dxa" w:w="1246"/>
          </w:tcPr>
          <w:p>
            <w:r>
              <w:t>PortList object (111)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926</w:t>
            </w:r>
          </w:p>
        </w:tc>
        <w:tc>
          <w:tcPr>
            <w:tcW w:type="dxa" w:w="1246"/>
          </w:tcPr>
          <w:p>
            <w:r>
              <w:t>2021-02-28 05:52:54.153304</w:t>
            </w:r>
          </w:p>
        </w:tc>
        <w:tc>
          <w:tcPr>
            <w:tcW w:type="dxa" w:w="1246"/>
          </w:tcPr>
          <w:p>
            <w:r>
              <w:t>112</w:t>
            </w:r>
          </w:p>
        </w:tc>
        <w:tc>
          <w:tcPr>
            <w:tcW w:type="dxa" w:w="1246"/>
          </w:tcPr>
          <w:p>
            <w:r>
              <w:t>PortList object (112)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927</w:t>
            </w:r>
          </w:p>
        </w:tc>
        <w:tc>
          <w:tcPr>
            <w:tcW w:type="dxa" w:w="1246"/>
          </w:tcPr>
          <w:p>
            <w:r>
              <w:t>2021-02-28 05:52:54.156297</w:t>
            </w:r>
          </w:p>
        </w:tc>
        <w:tc>
          <w:tcPr>
            <w:tcW w:type="dxa" w:w="1246"/>
          </w:tcPr>
          <w:p>
            <w:r>
              <w:t>113</w:t>
            </w:r>
          </w:p>
        </w:tc>
        <w:tc>
          <w:tcPr>
            <w:tcW w:type="dxa" w:w="1246"/>
          </w:tcPr>
          <w:p>
            <w:r>
              <w:t>PortList object (113)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928</w:t>
            </w:r>
          </w:p>
        </w:tc>
        <w:tc>
          <w:tcPr>
            <w:tcW w:type="dxa" w:w="1246"/>
          </w:tcPr>
          <w:p>
            <w:r>
              <w:t>2021-02-28 05:52:54.158290</w:t>
            </w:r>
          </w:p>
        </w:tc>
        <w:tc>
          <w:tcPr>
            <w:tcW w:type="dxa" w:w="1246"/>
          </w:tcPr>
          <w:p>
            <w:r>
              <w:t>114</w:t>
            </w:r>
          </w:p>
        </w:tc>
        <w:tc>
          <w:tcPr>
            <w:tcW w:type="dxa" w:w="1246"/>
          </w:tcPr>
          <w:p>
            <w:r>
              <w:t>PortList object (114)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929</w:t>
            </w:r>
          </w:p>
        </w:tc>
        <w:tc>
          <w:tcPr>
            <w:tcW w:type="dxa" w:w="1246"/>
          </w:tcPr>
          <w:p>
            <w:r>
              <w:t>2021-02-28 05:52:54.161283</w:t>
            </w:r>
          </w:p>
        </w:tc>
        <w:tc>
          <w:tcPr>
            <w:tcW w:type="dxa" w:w="1246"/>
          </w:tcPr>
          <w:p>
            <w:r>
              <w:t>115</w:t>
            </w:r>
          </w:p>
        </w:tc>
        <w:tc>
          <w:tcPr>
            <w:tcW w:type="dxa" w:w="1246"/>
          </w:tcPr>
          <w:p>
            <w:r>
              <w:t>PortList object (115)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930</w:t>
            </w:r>
          </w:p>
        </w:tc>
        <w:tc>
          <w:tcPr>
            <w:tcW w:type="dxa" w:w="1246"/>
          </w:tcPr>
          <w:p>
            <w:r>
              <w:t>2021-02-28 05:52:54.164275</w:t>
            </w:r>
          </w:p>
        </w:tc>
        <w:tc>
          <w:tcPr>
            <w:tcW w:type="dxa" w:w="1246"/>
          </w:tcPr>
          <w:p>
            <w:r>
              <w:t>116</w:t>
            </w:r>
          </w:p>
        </w:tc>
        <w:tc>
          <w:tcPr>
            <w:tcW w:type="dxa" w:w="1246"/>
          </w:tcPr>
          <w:p>
            <w:r>
              <w:t>PortList object (116)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931</w:t>
            </w:r>
          </w:p>
        </w:tc>
        <w:tc>
          <w:tcPr>
            <w:tcW w:type="dxa" w:w="1246"/>
          </w:tcPr>
          <w:p>
            <w:r>
              <w:t>2021-02-28 05:52:54.167267</w:t>
            </w:r>
          </w:p>
        </w:tc>
        <w:tc>
          <w:tcPr>
            <w:tcW w:type="dxa" w:w="1246"/>
          </w:tcPr>
          <w:p>
            <w:r>
              <w:t>117</w:t>
            </w:r>
          </w:p>
        </w:tc>
        <w:tc>
          <w:tcPr>
            <w:tcW w:type="dxa" w:w="1246"/>
          </w:tcPr>
          <w:p>
            <w:r>
              <w:t>PortList object (117)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932</w:t>
            </w:r>
          </w:p>
        </w:tc>
        <w:tc>
          <w:tcPr>
            <w:tcW w:type="dxa" w:w="1246"/>
          </w:tcPr>
          <w:p>
            <w:r>
              <w:t>2021-02-28 05:52:54.183226</w:t>
            </w:r>
          </w:p>
        </w:tc>
        <w:tc>
          <w:tcPr>
            <w:tcW w:type="dxa" w:w="1246"/>
          </w:tcPr>
          <w:p>
            <w:r>
              <w:t>118</w:t>
            </w:r>
          </w:p>
        </w:tc>
        <w:tc>
          <w:tcPr>
            <w:tcW w:type="dxa" w:w="1246"/>
          </w:tcPr>
          <w:p>
            <w:r>
              <w:t>PortList object (118)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933</w:t>
            </w:r>
          </w:p>
        </w:tc>
        <w:tc>
          <w:tcPr>
            <w:tcW w:type="dxa" w:w="1246"/>
          </w:tcPr>
          <w:p>
            <w:r>
              <w:t>2021-02-28 05:52:54.187214</w:t>
            </w:r>
          </w:p>
        </w:tc>
        <w:tc>
          <w:tcPr>
            <w:tcW w:type="dxa" w:w="1246"/>
          </w:tcPr>
          <w:p>
            <w:r>
              <w:t>119</w:t>
            </w:r>
          </w:p>
        </w:tc>
        <w:tc>
          <w:tcPr>
            <w:tcW w:type="dxa" w:w="1246"/>
          </w:tcPr>
          <w:p>
            <w:r>
              <w:t>PortList object (119)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934</w:t>
            </w:r>
          </w:p>
        </w:tc>
        <w:tc>
          <w:tcPr>
            <w:tcW w:type="dxa" w:w="1246"/>
          </w:tcPr>
          <w:p>
            <w:r>
              <w:t>2021-02-28 05:52:54.192202</w:t>
            </w:r>
          </w:p>
        </w:tc>
        <w:tc>
          <w:tcPr>
            <w:tcW w:type="dxa" w:w="1246"/>
          </w:tcPr>
          <w:p>
            <w:r>
              <w:t>120</w:t>
            </w:r>
          </w:p>
        </w:tc>
        <w:tc>
          <w:tcPr>
            <w:tcW w:type="dxa" w:w="1246"/>
          </w:tcPr>
          <w:p>
            <w:r>
              <w:t>PortList object (120)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935</w:t>
            </w:r>
          </w:p>
        </w:tc>
        <w:tc>
          <w:tcPr>
            <w:tcW w:type="dxa" w:w="1246"/>
          </w:tcPr>
          <w:p>
            <w:r>
              <w:t>2021-02-28 05:52:54.197187</w:t>
            </w:r>
          </w:p>
        </w:tc>
        <w:tc>
          <w:tcPr>
            <w:tcW w:type="dxa" w:w="1246"/>
          </w:tcPr>
          <w:p>
            <w:r>
              <w:t>121</w:t>
            </w:r>
          </w:p>
        </w:tc>
        <w:tc>
          <w:tcPr>
            <w:tcW w:type="dxa" w:w="1246"/>
          </w:tcPr>
          <w:p>
            <w:r>
              <w:t>PortList object (121)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936</w:t>
            </w:r>
          </w:p>
        </w:tc>
        <w:tc>
          <w:tcPr>
            <w:tcW w:type="dxa" w:w="1246"/>
          </w:tcPr>
          <w:p>
            <w:r>
              <w:t>2021-02-28 05:52:54.200181</w:t>
            </w:r>
          </w:p>
        </w:tc>
        <w:tc>
          <w:tcPr>
            <w:tcW w:type="dxa" w:w="1246"/>
          </w:tcPr>
          <w:p>
            <w:r>
              <w:t>122</w:t>
            </w:r>
          </w:p>
        </w:tc>
        <w:tc>
          <w:tcPr>
            <w:tcW w:type="dxa" w:w="1246"/>
          </w:tcPr>
          <w:p>
            <w:r>
              <w:t>PortList object (122)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937</w:t>
            </w:r>
          </w:p>
        </w:tc>
        <w:tc>
          <w:tcPr>
            <w:tcW w:type="dxa" w:w="1246"/>
          </w:tcPr>
          <w:p>
            <w:r>
              <w:t>2021-02-28 05:52:54.203171</w:t>
            </w:r>
          </w:p>
        </w:tc>
        <w:tc>
          <w:tcPr>
            <w:tcW w:type="dxa" w:w="1246"/>
          </w:tcPr>
          <w:p>
            <w:r>
              <w:t>123</w:t>
            </w:r>
          </w:p>
        </w:tc>
        <w:tc>
          <w:tcPr>
            <w:tcW w:type="dxa" w:w="1246"/>
          </w:tcPr>
          <w:p>
            <w:r>
              <w:t>PortList object (123)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938</w:t>
            </w:r>
          </w:p>
        </w:tc>
        <w:tc>
          <w:tcPr>
            <w:tcW w:type="dxa" w:w="1246"/>
          </w:tcPr>
          <w:p>
            <w:r>
              <w:t>2021-02-28 05:52:54.206162</w:t>
            </w:r>
          </w:p>
        </w:tc>
        <w:tc>
          <w:tcPr>
            <w:tcW w:type="dxa" w:w="1246"/>
          </w:tcPr>
          <w:p>
            <w:r>
              <w:t>124</w:t>
            </w:r>
          </w:p>
        </w:tc>
        <w:tc>
          <w:tcPr>
            <w:tcW w:type="dxa" w:w="1246"/>
          </w:tcPr>
          <w:p>
            <w:r>
              <w:t>PortList object (124)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939</w:t>
            </w:r>
          </w:p>
        </w:tc>
        <w:tc>
          <w:tcPr>
            <w:tcW w:type="dxa" w:w="1246"/>
          </w:tcPr>
          <w:p>
            <w:r>
              <w:t>2021-02-28 05:52:54.210152</w:t>
            </w:r>
          </w:p>
        </w:tc>
        <w:tc>
          <w:tcPr>
            <w:tcW w:type="dxa" w:w="1246"/>
          </w:tcPr>
          <w:p>
            <w:r>
              <w:t>125</w:t>
            </w:r>
          </w:p>
        </w:tc>
        <w:tc>
          <w:tcPr>
            <w:tcW w:type="dxa" w:w="1246"/>
          </w:tcPr>
          <w:p>
            <w:r>
              <w:t>PortList object (125)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940</w:t>
            </w:r>
          </w:p>
        </w:tc>
        <w:tc>
          <w:tcPr>
            <w:tcW w:type="dxa" w:w="1246"/>
          </w:tcPr>
          <w:p>
            <w:r>
              <w:t>2021-02-28 05:52:54.213145</w:t>
            </w:r>
          </w:p>
        </w:tc>
        <w:tc>
          <w:tcPr>
            <w:tcW w:type="dxa" w:w="1246"/>
          </w:tcPr>
          <w:p>
            <w:r>
              <w:t>126</w:t>
            </w:r>
          </w:p>
        </w:tc>
        <w:tc>
          <w:tcPr>
            <w:tcW w:type="dxa" w:w="1246"/>
          </w:tcPr>
          <w:p>
            <w:r>
              <w:t>PortList object (126)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941</w:t>
            </w:r>
          </w:p>
        </w:tc>
        <w:tc>
          <w:tcPr>
            <w:tcW w:type="dxa" w:w="1246"/>
          </w:tcPr>
          <w:p>
            <w:r>
              <w:t>2021-02-28 05:52:54.216137</w:t>
            </w:r>
          </w:p>
        </w:tc>
        <w:tc>
          <w:tcPr>
            <w:tcW w:type="dxa" w:w="1246"/>
          </w:tcPr>
          <w:p>
            <w:r>
              <w:t>127</w:t>
            </w:r>
          </w:p>
        </w:tc>
        <w:tc>
          <w:tcPr>
            <w:tcW w:type="dxa" w:w="1246"/>
          </w:tcPr>
          <w:p>
            <w:r>
              <w:t>PortList object (127)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942</w:t>
            </w:r>
          </w:p>
        </w:tc>
        <w:tc>
          <w:tcPr>
            <w:tcW w:type="dxa" w:w="1246"/>
          </w:tcPr>
          <w:p>
            <w:r>
              <w:t>2021-02-28 05:52:54.219128</w:t>
            </w:r>
          </w:p>
        </w:tc>
        <w:tc>
          <w:tcPr>
            <w:tcW w:type="dxa" w:w="1246"/>
          </w:tcPr>
          <w:p>
            <w:r>
              <w:t>128</w:t>
            </w:r>
          </w:p>
        </w:tc>
        <w:tc>
          <w:tcPr>
            <w:tcW w:type="dxa" w:w="1246"/>
          </w:tcPr>
          <w:p>
            <w:r>
              <w:t>PortList object (128)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943</w:t>
            </w:r>
          </w:p>
        </w:tc>
        <w:tc>
          <w:tcPr>
            <w:tcW w:type="dxa" w:w="1246"/>
          </w:tcPr>
          <w:p>
            <w:r>
              <w:t>2021-02-28 05:52:54.223117</w:t>
            </w:r>
          </w:p>
        </w:tc>
        <w:tc>
          <w:tcPr>
            <w:tcW w:type="dxa" w:w="1246"/>
          </w:tcPr>
          <w:p>
            <w:r>
              <w:t>129</w:t>
            </w:r>
          </w:p>
        </w:tc>
        <w:tc>
          <w:tcPr>
            <w:tcW w:type="dxa" w:w="1246"/>
          </w:tcPr>
          <w:p>
            <w:r>
              <w:t>PortList object (129)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944</w:t>
            </w:r>
          </w:p>
        </w:tc>
        <w:tc>
          <w:tcPr>
            <w:tcW w:type="dxa" w:w="1246"/>
          </w:tcPr>
          <w:p>
            <w:r>
              <w:t>2021-02-28 05:52:54.227107</w:t>
            </w:r>
          </w:p>
        </w:tc>
        <w:tc>
          <w:tcPr>
            <w:tcW w:type="dxa" w:w="1246"/>
          </w:tcPr>
          <w:p>
            <w:r>
              <w:t>130</w:t>
            </w:r>
          </w:p>
        </w:tc>
        <w:tc>
          <w:tcPr>
            <w:tcW w:type="dxa" w:w="1246"/>
          </w:tcPr>
          <w:p>
            <w:r>
              <w:t>PortList object (130)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945</w:t>
            </w:r>
          </w:p>
        </w:tc>
        <w:tc>
          <w:tcPr>
            <w:tcW w:type="dxa" w:w="1246"/>
          </w:tcPr>
          <w:p>
            <w:r>
              <w:t>2021-02-28 05:52:54.231096</w:t>
            </w:r>
          </w:p>
        </w:tc>
        <w:tc>
          <w:tcPr>
            <w:tcW w:type="dxa" w:w="1246"/>
          </w:tcPr>
          <w:p>
            <w:r>
              <w:t>131</w:t>
            </w:r>
          </w:p>
        </w:tc>
        <w:tc>
          <w:tcPr>
            <w:tcW w:type="dxa" w:w="1246"/>
          </w:tcPr>
          <w:p>
            <w:r>
              <w:t>PortList object (131)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946</w:t>
            </w:r>
          </w:p>
        </w:tc>
        <w:tc>
          <w:tcPr>
            <w:tcW w:type="dxa" w:w="1246"/>
          </w:tcPr>
          <w:p>
            <w:r>
              <w:t>2021-02-28 05:52:54.236083</w:t>
            </w:r>
          </w:p>
        </w:tc>
        <w:tc>
          <w:tcPr>
            <w:tcW w:type="dxa" w:w="1246"/>
          </w:tcPr>
          <w:p>
            <w:r>
              <w:t>132</w:t>
            </w:r>
          </w:p>
        </w:tc>
        <w:tc>
          <w:tcPr>
            <w:tcW w:type="dxa" w:w="1246"/>
          </w:tcPr>
          <w:p>
            <w:r>
              <w:t>PortList object (132)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947</w:t>
            </w:r>
          </w:p>
        </w:tc>
        <w:tc>
          <w:tcPr>
            <w:tcW w:type="dxa" w:w="1246"/>
          </w:tcPr>
          <w:p>
            <w:r>
              <w:t>2021-02-28 05:52:54.239074</w:t>
            </w:r>
          </w:p>
        </w:tc>
        <w:tc>
          <w:tcPr>
            <w:tcW w:type="dxa" w:w="1246"/>
          </w:tcPr>
          <w:p>
            <w:r>
              <w:t>133</w:t>
            </w:r>
          </w:p>
        </w:tc>
        <w:tc>
          <w:tcPr>
            <w:tcW w:type="dxa" w:w="1246"/>
          </w:tcPr>
          <w:p>
            <w:r>
              <w:t>PortList object (133)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948</w:t>
            </w:r>
          </w:p>
        </w:tc>
        <w:tc>
          <w:tcPr>
            <w:tcW w:type="dxa" w:w="1246"/>
          </w:tcPr>
          <w:p>
            <w:r>
              <w:t>2021-02-28 05:52:54.242067</w:t>
            </w:r>
          </w:p>
        </w:tc>
        <w:tc>
          <w:tcPr>
            <w:tcW w:type="dxa" w:w="1246"/>
          </w:tcPr>
          <w:p>
            <w:r>
              <w:t>134</w:t>
            </w:r>
          </w:p>
        </w:tc>
        <w:tc>
          <w:tcPr>
            <w:tcW w:type="dxa" w:w="1246"/>
          </w:tcPr>
          <w:p>
            <w:r>
              <w:t>PortList object (134)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949</w:t>
            </w:r>
          </w:p>
        </w:tc>
        <w:tc>
          <w:tcPr>
            <w:tcW w:type="dxa" w:w="1246"/>
          </w:tcPr>
          <w:p>
            <w:r>
              <w:t>2021-02-28 05:52:54.245059</w:t>
            </w:r>
          </w:p>
        </w:tc>
        <w:tc>
          <w:tcPr>
            <w:tcW w:type="dxa" w:w="1246"/>
          </w:tcPr>
          <w:p>
            <w:r>
              <w:t>135</w:t>
            </w:r>
          </w:p>
        </w:tc>
        <w:tc>
          <w:tcPr>
            <w:tcW w:type="dxa" w:w="1246"/>
          </w:tcPr>
          <w:p>
            <w:r>
              <w:t>PortList object (135)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950</w:t>
            </w:r>
          </w:p>
        </w:tc>
        <w:tc>
          <w:tcPr>
            <w:tcW w:type="dxa" w:w="1246"/>
          </w:tcPr>
          <w:p>
            <w:r>
              <w:t>2021-02-28 05:52:54.247054</w:t>
            </w:r>
          </w:p>
        </w:tc>
        <w:tc>
          <w:tcPr>
            <w:tcW w:type="dxa" w:w="1246"/>
          </w:tcPr>
          <w:p>
            <w:r>
              <w:t>136</w:t>
            </w:r>
          </w:p>
        </w:tc>
        <w:tc>
          <w:tcPr>
            <w:tcW w:type="dxa" w:w="1246"/>
          </w:tcPr>
          <w:p>
            <w:r>
              <w:t>PortList object (136)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951</w:t>
            </w:r>
          </w:p>
        </w:tc>
        <w:tc>
          <w:tcPr>
            <w:tcW w:type="dxa" w:w="1246"/>
          </w:tcPr>
          <w:p>
            <w:r>
              <w:t>2021-02-28 05:52:54.251044</w:t>
            </w:r>
          </w:p>
        </w:tc>
        <w:tc>
          <w:tcPr>
            <w:tcW w:type="dxa" w:w="1246"/>
          </w:tcPr>
          <w:p>
            <w:r>
              <w:t>137</w:t>
            </w:r>
          </w:p>
        </w:tc>
        <w:tc>
          <w:tcPr>
            <w:tcW w:type="dxa" w:w="1246"/>
          </w:tcPr>
          <w:p>
            <w:r>
              <w:t>PortList object (137)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952</w:t>
            </w:r>
          </w:p>
        </w:tc>
        <w:tc>
          <w:tcPr>
            <w:tcW w:type="dxa" w:w="1246"/>
          </w:tcPr>
          <w:p>
            <w:r>
              <w:t>2021-02-28 05:52:54.254036</w:t>
            </w:r>
          </w:p>
        </w:tc>
        <w:tc>
          <w:tcPr>
            <w:tcW w:type="dxa" w:w="1246"/>
          </w:tcPr>
          <w:p>
            <w:r>
              <w:t>138</w:t>
            </w:r>
          </w:p>
        </w:tc>
        <w:tc>
          <w:tcPr>
            <w:tcW w:type="dxa" w:w="1246"/>
          </w:tcPr>
          <w:p>
            <w:r>
              <w:t>PortList object (138)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953</w:t>
            </w:r>
          </w:p>
        </w:tc>
        <w:tc>
          <w:tcPr>
            <w:tcW w:type="dxa" w:w="1246"/>
          </w:tcPr>
          <w:p>
            <w:r>
              <w:t>2021-02-28 05:52:54.257027</w:t>
            </w:r>
          </w:p>
        </w:tc>
        <w:tc>
          <w:tcPr>
            <w:tcW w:type="dxa" w:w="1246"/>
          </w:tcPr>
          <w:p>
            <w:r>
              <w:t>139</w:t>
            </w:r>
          </w:p>
        </w:tc>
        <w:tc>
          <w:tcPr>
            <w:tcW w:type="dxa" w:w="1246"/>
          </w:tcPr>
          <w:p>
            <w:r>
              <w:t>PortList object (139)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954</w:t>
            </w:r>
          </w:p>
        </w:tc>
        <w:tc>
          <w:tcPr>
            <w:tcW w:type="dxa" w:w="1246"/>
          </w:tcPr>
          <w:p>
            <w:r>
              <w:t>2021-02-28 05:52:54.259022</w:t>
            </w:r>
          </w:p>
        </w:tc>
        <w:tc>
          <w:tcPr>
            <w:tcW w:type="dxa" w:w="1246"/>
          </w:tcPr>
          <w:p>
            <w:r>
              <w:t>140</w:t>
            </w:r>
          </w:p>
        </w:tc>
        <w:tc>
          <w:tcPr>
            <w:tcW w:type="dxa" w:w="1246"/>
          </w:tcPr>
          <w:p>
            <w:r>
              <w:t>PortList object (140)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955</w:t>
            </w:r>
          </w:p>
        </w:tc>
        <w:tc>
          <w:tcPr>
            <w:tcW w:type="dxa" w:w="1246"/>
          </w:tcPr>
          <w:p>
            <w:r>
              <w:t>2021-02-28 05:52:54.262014</w:t>
            </w:r>
          </w:p>
        </w:tc>
        <w:tc>
          <w:tcPr>
            <w:tcW w:type="dxa" w:w="1246"/>
          </w:tcPr>
          <w:p>
            <w:r>
              <w:t>141</w:t>
            </w:r>
          </w:p>
        </w:tc>
        <w:tc>
          <w:tcPr>
            <w:tcW w:type="dxa" w:w="1246"/>
          </w:tcPr>
          <w:p>
            <w:r>
              <w:t>PortList object (141)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956</w:t>
            </w:r>
          </w:p>
        </w:tc>
        <w:tc>
          <w:tcPr>
            <w:tcW w:type="dxa" w:w="1246"/>
          </w:tcPr>
          <w:p>
            <w:r>
              <w:t>2021-02-28 05:52:54.265006</w:t>
            </w:r>
          </w:p>
        </w:tc>
        <w:tc>
          <w:tcPr>
            <w:tcW w:type="dxa" w:w="1246"/>
          </w:tcPr>
          <w:p>
            <w:r>
              <w:t>142</w:t>
            </w:r>
          </w:p>
        </w:tc>
        <w:tc>
          <w:tcPr>
            <w:tcW w:type="dxa" w:w="1246"/>
          </w:tcPr>
          <w:p>
            <w:r>
              <w:t>PortList object (142)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957</w:t>
            </w:r>
          </w:p>
        </w:tc>
        <w:tc>
          <w:tcPr>
            <w:tcW w:type="dxa" w:w="1246"/>
          </w:tcPr>
          <w:p>
            <w:r>
              <w:t>2021-02-28 05:52:54.267998</w:t>
            </w:r>
          </w:p>
        </w:tc>
        <w:tc>
          <w:tcPr>
            <w:tcW w:type="dxa" w:w="1246"/>
          </w:tcPr>
          <w:p>
            <w:r>
              <w:t>143</w:t>
            </w:r>
          </w:p>
        </w:tc>
        <w:tc>
          <w:tcPr>
            <w:tcW w:type="dxa" w:w="1246"/>
          </w:tcPr>
          <w:p>
            <w:r>
              <w:t>PortList object (143)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958</w:t>
            </w:r>
          </w:p>
        </w:tc>
        <w:tc>
          <w:tcPr>
            <w:tcW w:type="dxa" w:w="1246"/>
          </w:tcPr>
          <w:p>
            <w:r>
              <w:t>2021-02-28 05:52:54.270990</w:t>
            </w:r>
          </w:p>
        </w:tc>
        <w:tc>
          <w:tcPr>
            <w:tcW w:type="dxa" w:w="1246"/>
          </w:tcPr>
          <w:p>
            <w:r>
              <w:t>144</w:t>
            </w:r>
          </w:p>
        </w:tc>
        <w:tc>
          <w:tcPr>
            <w:tcW w:type="dxa" w:w="1246"/>
          </w:tcPr>
          <w:p>
            <w:r>
              <w:t>PortList object (144)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959</w:t>
            </w:r>
          </w:p>
        </w:tc>
        <w:tc>
          <w:tcPr>
            <w:tcW w:type="dxa" w:w="1246"/>
          </w:tcPr>
          <w:p>
            <w:r>
              <w:t>2021-02-28 05:52:54.273982</w:t>
            </w:r>
          </w:p>
        </w:tc>
        <w:tc>
          <w:tcPr>
            <w:tcW w:type="dxa" w:w="1246"/>
          </w:tcPr>
          <w:p>
            <w:r>
              <w:t>145</w:t>
            </w:r>
          </w:p>
        </w:tc>
        <w:tc>
          <w:tcPr>
            <w:tcW w:type="dxa" w:w="1246"/>
          </w:tcPr>
          <w:p>
            <w:r>
              <w:t>PortList object (145)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960</w:t>
            </w:r>
          </w:p>
        </w:tc>
        <w:tc>
          <w:tcPr>
            <w:tcW w:type="dxa" w:w="1246"/>
          </w:tcPr>
          <w:p>
            <w:r>
              <w:t>2021-02-28 05:52:54.276974</w:t>
            </w:r>
          </w:p>
        </w:tc>
        <w:tc>
          <w:tcPr>
            <w:tcW w:type="dxa" w:w="1246"/>
          </w:tcPr>
          <w:p>
            <w:r>
              <w:t>146</w:t>
            </w:r>
          </w:p>
        </w:tc>
        <w:tc>
          <w:tcPr>
            <w:tcW w:type="dxa" w:w="1246"/>
          </w:tcPr>
          <w:p>
            <w:r>
              <w:t>PortList object (146)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961</w:t>
            </w:r>
          </w:p>
        </w:tc>
        <w:tc>
          <w:tcPr>
            <w:tcW w:type="dxa" w:w="1246"/>
          </w:tcPr>
          <w:p>
            <w:r>
              <w:t>2021-02-28 05:52:54.278968</w:t>
            </w:r>
          </w:p>
        </w:tc>
        <w:tc>
          <w:tcPr>
            <w:tcW w:type="dxa" w:w="1246"/>
          </w:tcPr>
          <w:p>
            <w:r>
              <w:t>147</w:t>
            </w:r>
          </w:p>
        </w:tc>
        <w:tc>
          <w:tcPr>
            <w:tcW w:type="dxa" w:w="1246"/>
          </w:tcPr>
          <w:p>
            <w:r>
              <w:t>PortList object (147)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962</w:t>
            </w:r>
          </w:p>
        </w:tc>
        <w:tc>
          <w:tcPr>
            <w:tcW w:type="dxa" w:w="1246"/>
          </w:tcPr>
          <w:p>
            <w:r>
              <w:t>2021-02-28 05:52:54.281962</w:t>
            </w:r>
          </w:p>
        </w:tc>
        <w:tc>
          <w:tcPr>
            <w:tcW w:type="dxa" w:w="1246"/>
          </w:tcPr>
          <w:p>
            <w:r>
              <w:t>148</w:t>
            </w:r>
          </w:p>
        </w:tc>
        <w:tc>
          <w:tcPr>
            <w:tcW w:type="dxa" w:w="1246"/>
          </w:tcPr>
          <w:p>
            <w:r>
              <w:t>PortList object (148)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963</w:t>
            </w:r>
          </w:p>
        </w:tc>
        <w:tc>
          <w:tcPr>
            <w:tcW w:type="dxa" w:w="1246"/>
          </w:tcPr>
          <w:p>
            <w:r>
              <w:t>2021-02-28 05:52:54.285950</w:t>
            </w:r>
          </w:p>
        </w:tc>
        <w:tc>
          <w:tcPr>
            <w:tcW w:type="dxa" w:w="1246"/>
          </w:tcPr>
          <w:p>
            <w:r>
              <w:t>149</w:t>
            </w:r>
          </w:p>
        </w:tc>
        <w:tc>
          <w:tcPr>
            <w:tcW w:type="dxa" w:w="1246"/>
          </w:tcPr>
          <w:p>
            <w:r>
              <w:t>PortList object (149)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964</w:t>
            </w:r>
          </w:p>
        </w:tc>
        <w:tc>
          <w:tcPr>
            <w:tcW w:type="dxa" w:w="1246"/>
          </w:tcPr>
          <w:p>
            <w:r>
              <w:t>2021-02-28 05:52:54.288942</w:t>
            </w:r>
          </w:p>
        </w:tc>
        <w:tc>
          <w:tcPr>
            <w:tcW w:type="dxa" w:w="1246"/>
          </w:tcPr>
          <w:p>
            <w:r>
              <w:t>150</w:t>
            </w:r>
          </w:p>
        </w:tc>
        <w:tc>
          <w:tcPr>
            <w:tcW w:type="dxa" w:w="1246"/>
          </w:tcPr>
          <w:p>
            <w:r>
              <w:t>PortList object (150)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965</w:t>
            </w:r>
          </w:p>
        </w:tc>
        <w:tc>
          <w:tcPr>
            <w:tcW w:type="dxa" w:w="1246"/>
          </w:tcPr>
          <w:p>
            <w:r>
              <w:t>2021-02-28 05:52:54.290936</w:t>
            </w:r>
          </w:p>
        </w:tc>
        <w:tc>
          <w:tcPr>
            <w:tcW w:type="dxa" w:w="1246"/>
          </w:tcPr>
          <w:p>
            <w:r>
              <w:t>151</w:t>
            </w:r>
          </w:p>
        </w:tc>
        <w:tc>
          <w:tcPr>
            <w:tcW w:type="dxa" w:w="1246"/>
          </w:tcPr>
          <w:p>
            <w:r>
              <w:t>PortList object (151)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966</w:t>
            </w:r>
          </w:p>
        </w:tc>
        <w:tc>
          <w:tcPr>
            <w:tcW w:type="dxa" w:w="1246"/>
          </w:tcPr>
          <w:p>
            <w:r>
              <w:t>2021-02-28 05:52:54.293928</w:t>
            </w:r>
          </w:p>
        </w:tc>
        <w:tc>
          <w:tcPr>
            <w:tcW w:type="dxa" w:w="1246"/>
          </w:tcPr>
          <w:p>
            <w:r>
              <w:t>152</w:t>
            </w:r>
          </w:p>
        </w:tc>
        <w:tc>
          <w:tcPr>
            <w:tcW w:type="dxa" w:w="1246"/>
          </w:tcPr>
          <w:p>
            <w:r>
              <w:t>PortList object (152)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967</w:t>
            </w:r>
          </w:p>
        </w:tc>
        <w:tc>
          <w:tcPr>
            <w:tcW w:type="dxa" w:w="1246"/>
          </w:tcPr>
          <w:p>
            <w:r>
              <w:t>2021-02-28 05:52:54.296920</w:t>
            </w:r>
          </w:p>
        </w:tc>
        <w:tc>
          <w:tcPr>
            <w:tcW w:type="dxa" w:w="1246"/>
          </w:tcPr>
          <w:p>
            <w:r>
              <w:t>153</w:t>
            </w:r>
          </w:p>
        </w:tc>
        <w:tc>
          <w:tcPr>
            <w:tcW w:type="dxa" w:w="1246"/>
          </w:tcPr>
          <w:p>
            <w:r>
              <w:t>PortList object (153)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968</w:t>
            </w:r>
          </w:p>
        </w:tc>
        <w:tc>
          <w:tcPr>
            <w:tcW w:type="dxa" w:w="1246"/>
          </w:tcPr>
          <w:p>
            <w:r>
              <w:t>2021-02-28 05:52:54.299913</w:t>
            </w:r>
          </w:p>
        </w:tc>
        <w:tc>
          <w:tcPr>
            <w:tcW w:type="dxa" w:w="1246"/>
          </w:tcPr>
          <w:p>
            <w:r>
              <w:t>154</w:t>
            </w:r>
          </w:p>
        </w:tc>
        <w:tc>
          <w:tcPr>
            <w:tcW w:type="dxa" w:w="1246"/>
          </w:tcPr>
          <w:p>
            <w:r>
              <w:t>PortList object (154)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969</w:t>
            </w:r>
          </w:p>
        </w:tc>
        <w:tc>
          <w:tcPr>
            <w:tcW w:type="dxa" w:w="1246"/>
          </w:tcPr>
          <w:p>
            <w:r>
              <w:t>2021-02-28 05:52:54.302904</w:t>
            </w:r>
          </w:p>
        </w:tc>
        <w:tc>
          <w:tcPr>
            <w:tcW w:type="dxa" w:w="1246"/>
          </w:tcPr>
          <w:p>
            <w:r>
              <w:t>155</w:t>
            </w:r>
          </w:p>
        </w:tc>
        <w:tc>
          <w:tcPr>
            <w:tcW w:type="dxa" w:w="1246"/>
          </w:tcPr>
          <w:p>
            <w:r>
              <w:t>PortList object (155)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970</w:t>
            </w:r>
          </w:p>
        </w:tc>
        <w:tc>
          <w:tcPr>
            <w:tcW w:type="dxa" w:w="1246"/>
          </w:tcPr>
          <w:p>
            <w:r>
              <w:t>2021-02-28 05:52:54.304899</w:t>
            </w:r>
          </w:p>
        </w:tc>
        <w:tc>
          <w:tcPr>
            <w:tcW w:type="dxa" w:w="1246"/>
          </w:tcPr>
          <w:p>
            <w:r>
              <w:t>156</w:t>
            </w:r>
          </w:p>
        </w:tc>
        <w:tc>
          <w:tcPr>
            <w:tcW w:type="dxa" w:w="1246"/>
          </w:tcPr>
          <w:p>
            <w:r>
              <w:t>PortList object (156)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971</w:t>
            </w:r>
          </w:p>
        </w:tc>
        <w:tc>
          <w:tcPr>
            <w:tcW w:type="dxa" w:w="1246"/>
          </w:tcPr>
          <w:p>
            <w:r>
              <w:t>2021-02-28 05:52:54.307891</w:t>
            </w:r>
          </w:p>
        </w:tc>
        <w:tc>
          <w:tcPr>
            <w:tcW w:type="dxa" w:w="1246"/>
          </w:tcPr>
          <w:p>
            <w:r>
              <w:t>157</w:t>
            </w:r>
          </w:p>
        </w:tc>
        <w:tc>
          <w:tcPr>
            <w:tcW w:type="dxa" w:w="1246"/>
          </w:tcPr>
          <w:p>
            <w:r>
              <w:t>PortList object (157)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972</w:t>
            </w:r>
          </w:p>
        </w:tc>
        <w:tc>
          <w:tcPr>
            <w:tcW w:type="dxa" w:w="1246"/>
          </w:tcPr>
          <w:p>
            <w:r>
              <w:t>2021-02-28 05:52:54.310883</w:t>
            </w:r>
          </w:p>
        </w:tc>
        <w:tc>
          <w:tcPr>
            <w:tcW w:type="dxa" w:w="1246"/>
          </w:tcPr>
          <w:p>
            <w:r>
              <w:t>158</w:t>
            </w:r>
          </w:p>
        </w:tc>
        <w:tc>
          <w:tcPr>
            <w:tcW w:type="dxa" w:w="1246"/>
          </w:tcPr>
          <w:p>
            <w:r>
              <w:t>PortList object (158)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973</w:t>
            </w:r>
          </w:p>
        </w:tc>
        <w:tc>
          <w:tcPr>
            <w:tcW w:type="dxa" w:w="1246"/>
          </w:tcPr>
          <w:p>
            <w:r>
              <w:t>2021-02-28 05:52:54.312878</w:t>
            </w:r>
          </w:p>
        </w:tc>
        <w:tc>
          <w:tcPr>
            <w:tcW w:type="dxa" w:w="1246"/>
          </w:tcPr>
          <w:p>
            <w:r>
              <w:t>159</w:t>
            </w:r>
          </w:p>
        </w:tc>
        <w:tc>
          <w:tcPr>
            <w:tcW w:type="dxa" w:w="1246"/>
          </w:tcPr>
          <w:p>
            <w:r>
              <w:t>PortList object (159)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974</w:t>
            </w:r>
          </w:p>
        </w:tc>
        <w:tc>
          <w:tcPr>
            <w:tcW w:type="dxa" w:w="1246"/>
          </w:tcPr>
          <w:p>
            <w:r>
              <w:t>2021-02-28 05:52:54.316868</w:t>
            </w:r>
          </w:p>
        </w:tc>
        <w:tc>
          <w:tcPr>
            <w:tcW w:type="dxa" w:w="1246"/>
          </w:tcPr>
          <w:p>
            <w:r>
              <w:t>160</w:t>
            </w:r>
          </w:p>
        </w:tc>
        <w:tc>
          <w:tcPr>
            <w:tcW w:type="dxa" w:w="1246"/>
          </w:tcPr>
          <w:p>
            <w:r>
              <w:t>PortList object (160)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975</w:t>
            </w:r>
          </w:p>
        </w:tc>
        <w:tc>
          <w:tcPr>
            <w:tcW w:type="dxa" w:w="1246"/>
          </w:tcPr>
          <w:p>
            <w:r>
              <w:t>2021-02-28 05:52:54.319859</w:t>
            </w:r>
          </w:p>
        </w:tc>
        <w:tc>
          <w:tcPr>
            <w:tcW w:type="dxa" w:w="1246"/>
          </w:tcPr>
          <w:p>
            <w:r>
              <w:t>161</w:t>
            </w:r>
          </w:p>
        </w:tc>
        <w:tc>
          <w:tcPr>
            <w:tcW w:type="dxa" w:w="1246"/>
          </w:tcPr>
          <w:p>
            <w:r>
              <w:t>PortList object (161)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976</w:t>
            </w:r>
          </w:p>
        </w:tc>
        <w:tc>
          <w:tcPr>
            <w:tcW w:type="dxa" w:w="1246"/>
          </w:tcPr>
          <w:p>
            <w:r>
              <w:t>2021-02-28 05:52:54.321854</w:t>
            </w:r>
          </w:p>
        </w:tc>
        <w:tc>
          <w:tcPr>
            <w:tcW w:type="dxa" w:w="1246"/>
          </w:tcPr>
          <w:p>
            <w:r>
              <w:t>162</w:t>
            </w:r>
          </w:p>
        </w:tc>
        <w:tc>
          <w:tcPr>
            <w:tcW w:type="dxa" w:w="1246"/>
          </w:tcPr>
          <w:p>
            <w:r>
              <w:t>PortList object (162)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977</w:t>
            </w:r>
          </w:p>
        </w:tc>
        <w:tc>
          <w:tcPr>
            <w:tcW w:type="dxa" w:w="1246"/>
          </w:tcPr>
          <w:p>
            <w:r>
              <w:t>2021-02-28 05:52:54.324847</w:t>
            </w:r>
          </w:p>
        </w:tc>
        <w:tc>
          <w:tcPr>
            <w:tcW w:type="dxa" w:w="1246"/>
          </w:tcPr>
          <w:p>
            <w:r>
              <w:t>163</w:t>
            </w:r>
          </w:p>
        </w:tc>
        <w:tc>
          <w:tcPr>
            <w:tcW w:type="dxa" w:w="1246"/>
          </w:tcPr>
          <w:p>
            <w:r>
              <w:t>PortList object (163)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978</w:t>
            </w:r>
          </w:p>
        </w:tc>
        <w:tc>
          <w:tcPr>
            <w:tcW w:type="dxa" w:w="1246"/>
          </w:tcPr>
          <w:p>
            <w:r>
              <w:t>2021-02-28 05:52:54.326840</w:t>
            </w:r>
          </w:p>
        </w:tc>
        <w:tc>
          <w:tcPr>
            <w:tcW w:type="dxa" w:w="1246"/>
          </w:tcPr>
          <w:p>
            <w:r>
              <w:t>164</w:t>
            </w:r>
          </w:p>
        </w:tc>
        <w:tc>
          <w:tcPr>
            <w:tcW w:type="dxa" w:w="1246"/>
          </w:tcPr>
          <w:p>
            <w:r>
              <w:t>PortList object (164)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979</w:t>
            </w:r>
          </w:p>
        </w:tc>
        <w:tc>
          <w:tcPr>
            <w:tcW w:type="dxa" w:w="1246"/>
          </w:tcPr>
          <w:p>
            <w:r>
              <w:t>2021-02-28 05:52:54.329834</w:t>
            </w:r>
          </w:p>
        </w:tc>
        <w:tc>
          <w:tcPr>
            <w:tcW w:type="dxa" w:w="1246"/>
          </w:tcPr>
          <w:p>
            <w:r>
              <w:t>165</w:t>
            </w:r>
          </w:p>
        </w:tc>
        <w:tc>
          <w:tcPr>
            <w:tcW w:type="dxa" w:w="1246"/>
          </w:tcPr>
          <w:p>
            <w:r>
              <w:t>PortList object (165)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980</w:t>
            </w:r>
          </w:p>
        </w:tc>
        <w:tc>
          <w:tcPr>
            <w:tcW w:type="dxa" w:w="1246"/>
          </w:tcPr>
          <w:p>
            <w:r>
              <w:t>2021-02-28 05:52:54.333855</w:t>
            </w:r>
          </w:p>
        </w:tc>
        <w:tc>
          <w:tcPr>
            <w:tcW w:type="dxa" w:w="1246"/>
          </w:tcPr>
          <w:p>
            <w:r>
              <w:t>166</w:t>
            </w:r>
          </w:p>
        </w:tc>
        <w:tc>
          <w:tcPr>
            <w:tcW w:type="dxa" w:w="1246"/>
          </w:tcPr>
          <w:p>
            <w:r>
              <w:t>PortList object (166)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981</w:t>
            </w:r>
          </w:p>
        </w:tc>
        <w:tc>
          <w:tcPr>
            <w:tcW w:type="dxa" w:w="1246"/>
          </w:tcPr>
          <w:p>
            <w:r>
              <w:t>2021-02-28 05:52:54.335816</w:t>
            </w:r>
          </w:p>
        </w:tc>
        <w:tc>
          <w:tcPr>
            <w:tcW w:type="dxa" w:w="1246"/>
          </w:tcPr>
          <w:p>
            <w:r>
              <w:t>167</w:t>
            </w:r>
          </w:p>
        </w:tc>
        <w:tc>
          <w:tcPr>
            <w:tcW w:type="dxa" w:w="1246"/>
          </w:tcPr>
          <w:p>
            <w:r>
              <w:t>PortList object (167)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982</w:t>
            </w:r>
          </w:p>
        </w:tc>
        <w:tc>
          <w:tcPr>
            <w:tcW w:type="dxa" w:w="1246"/>
          </w:tcPr>
          <w:p>
            <w:r>
              <w:t>2021-02-28 05:52:54.338810</w:t>
            </w:r>
          </w:p>
        </w:tc>
        <w:tc>
          <w:tcPr>
            <w:tcW w:type="dxa" w:w="1246"/>
          </w:tcPr>
          <w:p>
            <w:r>
              <w:t>168</w:t>
            </w:r>
          </w:p>
        </w:tc>
        <w:tc>
          <w:tcPr>
            <w:tcW w:type="dxa" w:w="1246"/>
          </w:tcPr>
          <w:p>
            <w:r>
              <w:t>PortList object (168)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983</w:t>
            </w:r>
          </w:p>
        </w:tc>
        <w:tc>
          <w:tcPr>
            <w:tcW w:type="dxa" w:w="1246"/>
          </w:tcPr>
          <w:p>
            <w:r>
              <w:t>2021-02-28 05:52:54.341800</w:t>
            </w:r>
          </w:p>
        </w:tc>
        <w:tc>
          <w:tcPr>
            <w:tcW w:type="dxa" w:w="1246"/>
          </w:tcPr>
          <w:p>
            <w:r>
              <w:t>169</w:t>
            </w:r>
          </w:p>
        </w:tc>
        <w:tc>
          <w:tcPr>
            <w:tcW w:type="dxa" w:w="1246"/>
          </w:tcPr>
          <w:p>
            <w:r>
              <w:t>PortList object (169)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984</w:t>
            </w:r>
          </w:p>
        </w:tc>
        <w:tc>
          <w:tcPr>
            <w:tcW w:type="dxa" w:w="1246"/>
          </w:tcPr>
          <w:p>
            <w:r>
              <w:t>2021-02-28 05:52:54.344792</w:t>
            </w:r>
          </w:p>
        </w:tc>
        <w:tc>
          <w:tcPr>
            <w:tcW w:type="dxa" w:w="1246"/>
          </w:tcPr>
          <w:p>
            <w:r>
              <w:t>170</w:t>
            </w:r>
          </w:p>
        </w:tc>
        <w:tc>
          <w:tcPr>
            <w:tcW w:type="dxa" w:w="1246"/>
          </w:tcPr>
          <w:p>
            <w:r>
              <w:t>PortList object (170)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985</w:t>
            </w:r>
          </w:p>
        </w:tc>
        <w:tc>
          <w:tcPr>
            <w:tcW w:type="dxa" w:w="1246"/>
          </w:tcPr>
          <w:p>
            <w:r>
              <w:t>2021-02-28 05:52:54.346786</w:t>
            </w:r>
          </w:p>
        </w:tc>
        <w:tc>
          <w:tcPr>
            <w:tcW w:type="dxa" w:w="1246"/>
          </w:tcPr>
          <w:p>
            <w:r>
              <w:t>171</w:t>
            </w:r>
          </w:p>
        </w:tc>
        <w:tc>
          <w:tcPr>
            <w:tcW w:type="dxa" w:w="1246"/>
          </w:tcPr>
          <w:p>
            <w:r>
              <w:t>PortList object (171)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986</w:t>
            </w:r>
          </w:p>
        </w:tc>
        <w:tc>
          <w:tcPr>
            <w:tcW w:type="dxa" w:w="1246"/>
          </w:tcPr>
          <w:p>
            <w:r>
              <w:t>2021-02-28 05:52:54.349781</w:t>
            </w:r>
          </w:p>
        </w:tc>
        <w:tc>
          <w:tcPr>
            <w:tcW w:type="dxa" w:w="1246"/>
          </w:tcPr>
          <w:p>
            <w:r>
              <w:t>172</w:t>
            </w:r>
          </w:p>
        </w:tc>
        <w:tc>
          <w:tcPr>
            <w:tcW w:type="dxa" w:w="1246"/>
          </w:tcPr>
          <w:p>
            <w:r>
              <w:t>PortList object (172)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987</w:t>
            </w:r>
          </w:p>
        </w:tc>
        <w:tc>
          <w:tcPr>
            <w:tcW w:type="dxa" w:w="1246"/>
          </w:tcPr>
          <w:p>
            <w:r>
              <w:t>2021-02-28 05:52:54.353768</w:t>
            </w:r>
          </w:p>
        </w:tc>
        <w:tc>
          <w:tcPr>
            <w:tcW w:type="dxa" w:w="1246"/>
          </w:tcPr>
          <w:p>
            <w:r>
              <w:t>173</w:t>
            </w:r>
          </w:p>
        </w:tc>
        <w:tc>
          <w:tcPr>
            <w:tcW w:type="dxa" w:w="1246"/>
          </w:tcPr>
          <w:p>
            <w:r>
              <w:t>PortList object (173)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988</w:t>
            </w:r>
          </w:p>
        </w:tc>
        <w:tc>
          <w:tcPr>
            <w:tcW w:type="dxa" w:w="1246"/>
          </w:tcPr>
          <w:p>
            <w:r>
              <w:t>2021-02-28 05:52:54.357767</w:t>
            </w:r>
          </w:p>
        </w:tc>
        <w:tc>
          <w:tcPr>
            <w:tcW w:type="dxa" w:w="1246"/>
          </w:tcPr>
          <w:p>
            <w:r>
              <w:t>174</w:t>
            </w:r>
          </w:p>
        </w:tc>
        <w:tc>
          <w:tcPr>
            <w:tcW w:type="dxa" w:w="1246"/>
          </w:tcPr>
          <w:p>
            <w:r>
              <w:t>PortList object (174)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989</w:t>
            </w:r>
          </w:p>
        </w:tc>
        <w:tc>
          <w:tcPr>
            <w:tcW w:type="dxa" w:w="1246"/>
          </w:tcPr>
          <w:p>
            <w:r>
              <w:t>2021-02-28 05:52:54.361747</w:t>
            </w:r>
          </w:p>
        </w:tc>
        <w:tc>
          <w:tcPr>
            <w:tcW w:type="dxa" w:w="1246"/>
          </w:tcPr>
          <w:p>
            <w:r>
              <w:t>175</w:t>
            </w:r>
          </w:p>
        </w:tc>
        <w:tc>
          <w:tcPr>
            <w:tcW w:type="dxa" w:w="1246"/>
          </w:tcPr>
          <w:p>
            <w:r>
              <w:t>PortList object (175)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990</w:t>
            </w:r>
          </w:p>
        </w:tc>
        <w:tc>
          <w:tcPr>
            <w:tcW w:type="dxa" w:w="1246"/>
          </w:tcPr>
          <w:p>
            <w:r>
              <w:t>2021-02-28 05:52:54.366734</w:t>
            </w:r>
          </w:p>
        </w:tc>
        <w:tc>
          <w:tcPr>
            <w:tcW w:type="dxa" w:w="1246"/>
          </w:tcPr>
          <w:p>
            <w:r>
              <w:t>176</w:t>
            </w:r>
          </w:p>
        </w:tc>
        <w:tc>
          <w:tcPr>
            <w:tcW w:type="dxa" w:w="1246"/>
          </w:tcPr>
          <w:p>
            <w:r>
              <w:t>PortList object (176)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991</w:t>
            </w:r>
          </w:p>
        </w:tc>
        <w:tc>
          <w:tcPr>
            <w:tcW w:type="dxa" w:w="1246"/>
          </w:tcPr>
          <w:p>
            <w:r>
              <w:t>2021-02-28 05:52:54.370723</w:t>
            </w:r>
          </w:p>
        </w:tc>
        <w:tc>
          <w:tcPr>
            <w:tcW w:type="dxa" w:w="1246"/>
          </w:tcPr>
          <w:p>
            <w:r>
              <w:t>177</w:t>
            </w:r>
          </w:p>
        </w:tc>
        <w:tc>
          <w:tcPr>
            <w:tcW w:type="dxa" w:w="1246"/>
          </w:tcPr>
          <w:p>
            <w:r>
              <w:t>PortList object (177)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992</w:t>
            </w:r>
          </w:p>
        </w:tc>
        <w:tc>
          <w:tcPr>
            <w:tcW w:type="dxa" w:w="1246"/>
          </w:tcPr>
          <w:p>
            <w:r>
              <w:t>2021-02-28 05:52:54.373715</w:t>
            </w:r>
          </w:p>
        </w:tc>
        <w:tc>
          <w:tcPr>
            <w:tcW w:type="dxa" w:w="1246"/>
          </w:tcPr>
          <w:p>
            <w:r>
              <w:t>178</w:t>
            </w:r>
          </w:p>
        </w:tc>
        <w:tc>
          <w:tcPr>
            <w:tcW w:type="dxa" w:w="1246"/>
          </w:tcPr>
          <w:p>
            <w:r>
              <w:t>PortList object (178)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993</w:t>
            </w:r>
          </w:p>
        </w:tc>
        <w:tc>
          <w:tcPr>
            <w:tcW w:type="dxa" w:w="1246"/>
          </w:tcPr>
          <w:p>
            <w:r>
              <w:t>2021-02-28 05:52:54.376707</w:t>
            </w:r>
          </w:p>
        </w:tc>
        <w:tc>
          <w:tcPr>
            <w:tcW w:type="dxa" w:w="1246"/>
          </w:tcPr>
          <w:p>
            <w:r>
              <w:t>179</w:t>
            </w:r>
          </w:p>
        </w:tc>
        <w:tc>
          <w:tcPr>
            <w:tcW w:type="dxa" w:w="1246"/>
          </w:tcPr>
          <w:p>
            <w:r>
              <w:t>PortList object (179)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994</w:t>
            </w:r>
          </w:p>
        </w:tc>
        <w:tc>
          <w:tcPr>
            <w:tcW w:type="dxa" w:w="1246"/>
          </w:tcPr>
          <w:p>
            <w:r>
              <w:t>2021-02-28 05:52:54.379699</w:t>
            </w:r>
          </w:p>
        </w:tc>
        <w:tc>
          <w:tcPr>
            <w:tcW w:type="dxa" w:w="1246"/>
          </w:tcPr>
          <w:p>
            <w:r>
              <w:t>180</w:t>
            </w:r>
          </w:p>
        </w:tc>
        <w:tc>
          <w:tcPr>
            <w:tcW w:type="dxa" w:w="1246"/>
          </w:tcPr>
          <w:p>
            <w:r>
              <w:t>PortList object (180)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995</w:t>
            </w:r>
          </w:p>
        </w:tc>
        <w:tc>
          <w:tcPr>
            <w:tcW w:type="dxa" w:w="1246"/>
          </w:tcPr>
          <w:p>
            <w:r>
              <w:t>2021-02-28 05:52:54.382692</w:t>
            </w:r>
          </w:p>
        </w:tc>
        <w:tc>
          <w:tcPr>
            <w:tcW w:type="dxa" w:w="1246"/>
          </w:tcPr>
          <w:p>
            <w:r>
              <w:t>181</w:t>
            </w:r>
          </w:p>
        </w:tc>
        <w:tc>
          <w:tcPr>
            <w:tcW w:type="dxa" w:w="1246"/>
          </w:tcPr>
          <w:p>
            <w:r>
              <w:t>PortList object (181)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996</w:t>
            </w:r>
          </w:p>
        </w:tc>
        <w:tc>
          <w:tcPr>
            <w:tcW w:type="dxa" w:w="1246"/>
          </w:tcPr>
          <w:p>
            <w:r>
              <w:t>2021-02-28 05:52:54.385683</w:t>
            </w:r>
          </w:p>
        </w:tc>
        <w:tc>
          <w:tcPr>
            <w:tcW w:type="dxa" w:w="1246"/>
          </w:tcPr>
          <w:p>
            <w:r>
              <w:t>182</w:t>
            </w:r>
          </w:p>
        </w:tc>
        <w:tc>
          <w:tcPr>
            <w:tcW w:type="dxa" w:w="1246"/>
          </w:tcPr>
          <w:p>
            <w:r>
              <w:t>PortList object (182)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997</w:t>
            </w:r>
          </w:p>
        </w:tc>
        <w:tc>
          <w:tcPr>
            <w:tcW w:type="dxa" w:w="1246"/>
          </w:tcPr>
          <w:p>
            <w:r>
              <w:t>2021-02-28 05:52:54.388675</w:t>
            </w:r>
          </w:p>
        </w:tc>
        <w:tc>
          <w:tcPr>
            <w:tcW w:type="dxa" w:w="1246"/>
          </w:tcPr>
          <w:p>
            <w:r>
              <w:t>183</w:t>
            </w:r>
          </w:p>
        </w:tc>
        <w:tc>
          <w:tcPr>
            <w:tcW w:type="dxa" w:w="1246"/>
          </w:tcPr>
          <w:p>
            <w:r>
              <w:t>PortList object (183)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998</w:t>
            </w:r>
          </w:p>
        </w:tc>
        <w:tc>
          <w:tcPr>
            <w:tcW w:type="dxa" w:w="1246"/>
          </w:tcPr>
          <w:p>
            <w:r>
              <w:t>2021-02-28 05:52:54.390669</w:t>
            </w:r>
          </w:p>
        </w:tc>
        <w:tc>
          <w:tcPr>
            <w:tcW w:type="dxa" w:w="1246"/>
          </w:tcPr>
          <w:p>
            <w:r>
              <w:t>184</w:t>
            </w:r>
          </w:p>
        </w:tc>
        <w:tc>
          <w:tcPr>
            <w:tcW w:type="dxa" w:w="1246"/>
          </w:tcPr>
          <w:p>
            <w:r>
              <w:t>PortList object (184)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999</w:t>
            </w:r>
          </w:p>
        </w:tc>
        <w:tc>
          <w:tcPr>
            <w:tcW w:type="dxa" w:w="1246"/>
          </w:tcPr>
          <w:p>
            <w:r>
              <w:t>2021-02-28 05:52:54.393662</w:t>
            </w:r>
          </w:p>
        </w:tc>
        <w:tc>
          <w:tcPr>
            <w:tcW w:type="dxa" w:w="1246"/>
          </w:tcPr>
          <w:p>
            <w:r>
              <w:t>185</w:t>
            </w:r>
          </w:p>
        </w:tc>
        <w:tc>
          <w:tcPr>
            <w:tcW w:type="dxa" w:w="1246"/>
          </w:tcPr>
          <w:p>
            <w:r>
              <w:t>PortList object (185)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1000</w:t>
            </w:r>
          </w:p>
        </w:tc>
        <w:tc>
          <w:tcPr>
            <w:tcW w:type="dxa" w:w="1246"/>
          </w:tcPr>
          <w:p>
            <w:r>
              <w:t>2021-02-28 05:52:54.396654</w:t>
            </w:r>
          </w:p>
        </w:tc>
        <w:tc>
          <w:tcPr>
            <w:tcW w:type="dxa" w:w="1246"/>
          </w:tcPr>
          <w:p>
            <w:r>
              <w:t>186</w:t>
            </w:r>
          </w:p>
        </w:tc>
        <w:tc>
          <w:tcPr>
            <w:tcW w:type="dxa" w:w="1246"/>
          </w:tcPr>
          <w:p>
            <w:r>
              <w:t>PortList object (186)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1001</w:t>
            </w:r>
          </w:p>
        </w:tc>
        <w:tc>
          <w:tcPr>
            <w:tcW w:type="dxa" w:w="1246"/>
          </w:tcPr>
          <w:p>
            <w:r>
              <w:t>2021-02-28 05:52:54.399647</w:t>
            </w:r>
          </w:p>
        </w:tc>
        <w:tc>
          <w:tcPr>
            <w:tcW w:type="dxa" w:w="1246"/>
          </w:tcPr>
          <w:p>
            <w:r>
              <w:t>187</w:t>
            </w:r>
          </w:p>
        </w:tc>
        <w:tc>
          <w:tcPr>
            <w:tcW w:type="dxa" w:w="1246"/>
          </w:tcPr>
          <w:p>
            <w:r>
              <w:t>PortList object (187)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1002</w:t>
            </w:r>
          </w:p>
        </w:tc>
        <w:tc>
          <w:tcPr>
            <w:tcW w:type="dxa" w:w="1246"/>
          </w:tcPr>
          <w:p>
            <w:r>
              <w:t>2021-02-28 05:52:54.402638</w:t>
            </w:r>
          </w:p>
        </w:tc>
        <w:tc>
          <w:tcPr>
            <w:tcW w:type="dxa" w:w="1246"/>
          </w:tcPr>
          <w:p>
            <w:r>
              <w:t>188</w:t>
            </w:r>
          </w:p>
        </w:tc>
        <w:tc>
          <w:tcPr>
            <w:tcW w:type="dxa" w:w="1246"/>
          </w:tcPr>
          <w:p>
            <w:r>
              <w:t>PortList object (188)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1003</w:t>
            </w:r>
          </w:p>
        </w:tc>
        <w:tc>
          <w:tcPr>
            <w:tcW w:type="dxa" w:w="1246"/>
          </w:tcPr>
          <w:p>
            <w:r>
              <w:t>2021-02-28 05:52:54.405630</w:t>
            </w:r>
          </w:p>
        </w:tc>
        <w:tc>
          <w:tcPr>
            <w:tcW w:type="dxa" w:w="1246"/>
          </w:tcPr>
          <w:p>
            <w:r>
              <w:t>189</w:t>
            </w:r>
          </w:p>
        </w:tc>
        <w:tc>
          <w:tcPr>
            <w:tcW w:type="dxa" w:w="1246"/>
          </w:tcPr>
          <w:p>
            <w:r>
              <w:t>PortList object (189)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1004</w:t>
            </w:r>
          </w:p>
        </w:tc>
        <w:tc>
          <w:tcPr>
            <w:tcW w:type="dxa" w:w="1246"/>
          </w:tcPr>
          <w:p>
            <w:r>
              <w:t>2021-02-28 05:52:54.408621</w:t>
            </w:r>
          </w:p>
        </w:tc>
        <w:tc>
          <w:tcPr>
            <w:tcW w:type="dxa" w:w="1246"/>
          </w:tcPr>
          <w:p>
            <w:r>
              <w:t>190</w:t>
            </w:r>
          </w:p>
        </w:tc>
        <w:tc>
          <w:tcPr>
            <w:tcW w:type="dxa" w:w="1246"/>
          </w:tcPr>
          <w:p>
            <w:r>
              <w:t>PortList object (190)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1005</w:t>
            </w:r>
          </w:p>
        </w:tc>
        <w:tc>
          <w:tcPr>
            <w:tcW w:type="dxa" w:w="1246"/>
          </w:tcPr>
          <w:p>
            <w:r>
              <w:t>2021-02-28 05:52:54.411614</w:t>
            </w:r>
          </w:p>
        </w:tc>
        <w:tc>
          <w:tcPr>
            <w:tcW w:type="dxa" w:w="1246"/>
          </w:tcPr>
          <w:p>
            <w:r>
              <w:t>191</w:t>
            </w:r>
          </w:p>
        </w:tc>
        <w:tc>
          <w:tcPr>
            <w:tcW w:type="dxa" w:w="1246"/>
          </w:tcPr>
          <w:p>
            <w:r>
              <w:t>PortList object (191)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1006</w:t>
            </w:r>
          </w:p>
        </w:tc>
        <w:tc>
          <w:tcPr>
            <w:tcW w:type="dxa" w:w="1246"/>
          </w:tcPr>
          <w:p>
            <w:r>
              <w:t>2021-02-28 05:52:54.413609</w:t>
            </w:r>
          </w:p>
        </w:tc>
        <w:tc>
          <w:tcPr>
            <w:tcW w:type="dxa" w:w="1246"/>
          </w:tcPr>
          <w:p>
            <w:r>
              <w:t>192</w:t>
            </w:r>
          </w:p>
        </w:tc>
        <w:tc>
          <w:tcPr>
            <w:tcW w:type="dxa" w:w="1246"/>
          </w:tcPr>
          <w:p>
            <w:r>
              <w:t>PortList object (192)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1007</w:t>
            </w:r>
          </w:p>
        </w:tc>
        <w:tc>
          <w:tcPr>
            <w:tcW w:type="dxa" w:w="1246"/>
          </w:tcPr>
          <w:p>
            <w:r>
              <w:t>2021-02-28 05:52:54.417599</w:t>
            </w:r>
          </w:p>
        </w:tc>
        <w:tc>
          <w:tcPr>
            <w:tcW w:type="dxa" w:w="1246"/>
          </w:tcPr>
          <w:p>
            <w:r>
              <w:t>193</w:t>
            </w:r>
          </w:p>
        </w:tc>
        <w:tc>
          <w:tcPr>
            <w:tcW w:type="dxa" w:w="1246"/>
          </w:tcPr>
          <w:p>
            <w:r>
              <w:t>PortList object (193)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1008</w:t>
            </w:r>
          </w:p>
        </w:tc>
        <w:tc>
          <w:tcPr>
            <w:tcW w:type="dxa" w:w="1246"/>
          </w:tcPr>
          <w:p>
            <w:r>
              <w:t>2021-02-28 05:52:54.419592</w:t>
            </w:r>
          </w:p>
        </w:tc>
        <w:tc>
          <w:tcPr>
            <w:tcW w:type="dxa" w:w="1246"/>
          </w:tcPr>
          <w:p>
            <w:r>
              <w:t>194</w:t>
            </w:r>
          </w:p>
        </w:tc>
        <w:tc>
          <w:tcPr>
            <w:tcW w:type="dxa" w:w="1246"/>
          </w:tcPr>
          <w:p>
            <w:r>
              <w:t>PortList object (194)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1009</w:t>
            </w:r>
          </w:p>
        </w:tc>
        <w:tc>
          <w:tcPr>
            <w:tcW w:type="dxa" w:w="1246"/>
          </w:tcPr>
          <w:p>
            <w:r>
              <w:t>2021-02-28 05:52:54.422584</w:t>
            </w:r>
          </w:p>
        </w:tc>
        <w:tc>
          <w:tcPr>
            <w:tcW w:type="dxa" w:w="1246"/>
          </w:tcPr>
          <w:p>
            <w:r>
              <w:t>195</w:t>
            </w:r>
          </w:p>
        </w:tc>
        <w:tc>
          <w:tcPr>
            <w:tcW w:type="dxa" w:w="1246"/>
          </w:tcPr>
          <w:p>
            <w:r>
              <w:t>PortList object (195)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1010</w:t>
            </w:r>
          </w:p>
        </w:tc>
        <w:tc>
          <w:tcPr>
            <w:tcW w:type="dxa" w:w="1246"/>
          </w:tcPr>
          <w:p>
            <w:r>
              <w:t>2021-02-28 05:52:54.425577</w:t>
            </w:r>
          </w:p>
        </w:tc>
        <w:tc>
          <w:tcPr>
            <w:tcW w:type="dxa" w:w="1246"/>
          </w:tcPr>
          <w:p>
            <w:r>
              <w:t>196</w:t>
            </w:r>
          </w:p>
        </w:tc>
        <w:tc>
          <w:tcPr>
            <w:tcW w:type="dxa" w:w="1246"/>
          </w:tcPr>
          <w:p>
            <w:r>
              <w:t>PortList object (196)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1011</w:t>
            </w:r>
          </w:p>
        </w:tc>
        <w:tc>
          <w:tcPr>
            <w:tcW w:type="dxa" w:w="1246"/>
          </w:tcPr>
          <w:p>
            <w:r>
              <w:t>2021-02-28 05:52:54.428568</w:t>
            </w:r>
          </w:p>
        </w:tc>
        <w:tc>
          <w:tcPr>
            <w:tcW w:type="dxa" w:w="1246"/>
          </w:tcPr>
          <w:p>
            <w:r>
              <w:t>197</w:t>
            </w:r>
          </w:p>
        </w:tc>
        <w:tc>
          <w:tcPr>
            <w:tcW w:type="dxa" w:w="1246"/>
          </w:tcPr>
          <w:p>
            <w:r>
              <w:t>PortList object (197)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1012</w:t>
            </w:r>
          </w:p>
        </w:tc>
        <w:tc>
          <w:tcPr>
            <w:tcW w:type="dxa" w:w="1246"/>
          </w:tcPr>
          <w:p>
            <w:r>
              <w:t>2021-02-28 05:52:54.431561</w:t>
            </w:r>
          </w:p>
        </w:tc>
        <w:tc>
          <w:tcPr>
            <w:tcW w:type="dxa" w:w="1246"/>
          </w:tcPr>
          <w:p>
            <w:r>
              <w:t>198</w:t>
            </w:r>
          </w:p>
        </w:tc>
        <w:tc>
          <w:tcPr>
            <w:tcW w:type="dxa" w:w="1246"/>
          </w:tcPr>
          <w:p>
            <w:r>
              <w:t>PortList object (198)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1013</w:t>
            </w:r>
          </w:p>
        </w:tc>
        <w:tc>
          <w:tcPr>
            <w:tcW w:type="dxa" w:w="1246"/>
          </w:tcPr>
          <w:p>
            <w:r>
              <w:t>2021-02-28 05:52:54.434553</w:t>
            </w:r>
          </w:p>
        </w:tc>
        <w:tc>
          <w:tcPr>
            <w:tcW w:type="dxa" w:w="1246"/>
          </w:tcPr>
          <w:p>
            <w:r>
              <w:t>199</w:t>
            </w:r>
          </w:p>
        </w:tc>
        <w:tc>
          <w:tcPr>
            <w:tcW w:type="dxa" w:w="1246"/>
          </w:tcPr>
          <w:p>
            <w:r>
              <w:t>PortList object (199)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1014</w:t>
            </w:r>
          </w:p>
        </w:tc>
        <w:tc>
          <w:tcPr>
            <w:tcW w:type="dxa" w:w="1246"/>
          </w:tcPr>
          <w:p>
            <w:r>
              <w:t>2021-02-28 05:52:54.437544</w:t>
            </w:r>
          </w:p>
        </w:tc>
        <w:tc>
          <w:tcPr>
            <w:tcW w:type="dxa" w:w="1246"/>
          </w:tcPr>
          <w:p>
            <w:r>
              <w:t>200</w:t>
            </w:r>
          </w:p>
        </w:tc>
        <w:tc>
          <w:tcPr>
            <w:tcW w:type="dxa" w:w="1246"/>
          </w:tcPr>
          <w:p>
            <w:r>
              <w:t>PortList object (200)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1015</w:t>
            </w:r>
          </w:p>
        </w:tc>
        <w:tc>
          <w:tcPr>
            <w:tcW w:type="dxa" w:w="1246"/>
          </w:tcPr>
          <w:p>
            <w:r>
              <w:t>2021-02-28 05:52:54.440537</w:t>
            </w:r>
          </w:p>
        </w:tc>
        <w:tc>
          <w:tcPr>
            <w:tcW w:type="dxa" w:w="1246"/>
          </w:tcPr>
          <w:p>
            <w:r>
              <w:t>201</w:t>
            </w:r>
          </w:p>
        </w:tc>
        <w:tc>
          <w:tcPr>
            <w:tcW w:type="dxa" w:w="1246"/>
          </w:tcPr>
          <w:p>
            <w:r>
              <w:t>PortList object (201)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1016</w:t>
            </w:r>
          </w:p>
        </w:tc>
        <w:tc>
          <w:tcPr>
            <w:tcW w:type="dxa" w:w="1246"/>
          </w:tcPr>
          <w:p>
            <w:r>
              <w:t>2021-02-28 05:52:54.443528</w:t>
            </w:r>
          </w:p>
        </w:tc>
        <w:tc>
          <w:tcPr>
            <w:tcW w:type="dxa" w:w="1246"/>
          </w:tcPr>
          <w:p>
            <w:r>
              <w:t>202</w:t>
            </w:r>
          </w:p>
        </w:tc>
        <w:tc>
          <w:tcPr>
            <w:tcW w:type="dxa" w:w="1246"/>
          </w:tcPr>
          <w:p>
            <w:r>
              <w:t>PortList object (202)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1017</w:t>
            </w:r>
          </w:p>
        </w:tc>
        <w:tc>
          <w:tcPr>
            <w:tcW w:type="dxa" w:w="1246"/>
          </w:tcPr>
          <w:p>
            <w:r>
              <w:t>2021-02-28 05:52:54.446521</w:t>
            </w:r>
          </w:p>
        </w:tc>
        <w:tc>
          <w:tcPr>
            <w:tcW w:type="dxa" w:w="1246"/>
          </w:tcPr>
          <w:p>
            <w:r>
              <w:t>203</w:t>
            </w:r>
          </w:p>
        </w:tc>
        <w:tc>
          <w:tcPr>
            <w:tcW w:type="dxa" w:w="1246"/>
          </w:tcPr>
          <w:p>
            <w:r>
              <w:t>PortList object (203)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1018</w:t>
            </w:r>
          </w:p>
        </w:tc>
        <w:tc>
          <w:tcPr>
            <w:tcW w:type="dxa" w:w="1246"/>
          </w:tcPr>
          <w:p>
            <w:r>
              <w:t>2021-02-28 05:52:54.449512</w:t>
            </w:r>
          </w:p>
        </w:tc>
        <w:tc>
          <w:tcPr>
            <w:tcW w:type="dxa" w:w="1246"/>
          </w:tcPr>
          <w:p>
            <w:r>
              <w:t>204</w:t>
            </w:r>
          </w:p>
        </w:tc>
        <w:tc>
          <w:tcPr>
            <w:tcW w:type="dxa" w:w="1246"/>
          </w:tcPr>
          <w:p>
            <w:r>
              <w:t>PortList object (204)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1019</w:t>
            </w:r>
          </w:p>
        </w:tc>
        <w:tc>
          <w:tcPr>
            <w:tcW w:type="dxa" w:w="1246"/>
          </w:tcPr>
          <w:p>
            <w:r>
              <w:t>2021-02-28 05:52:54.452507</w:t>
            </w:r>
          </w:p>
        </w:tc>
        <w:tc>
          <w:tcPr>
            <w:tcW w:type="dxa" w:w="1246"/>
          </w:tcPr>
          <w:p>
            <w:r>
              <w:t>205</w:t>
            </w:r>
          </w:p>
        </w:tc>
        <w:tc>
          <w:tcPr>
            <w:tcW w:type="dxa" w:w="1246"/>
          </w:tcPr>
          <w:p>
            <w:r>
              <w:t>PortList object (205)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1020</w:t>
            </w:r>
          </w:p>
        </w:tc>
        <w:tc>
          <w:tcPr>
            <w:tcW w:type="dxa" w:w="1246"/>
          </w:tcPr>
          <w:p>
            <w:r>
              <w:t>2021-02-28 05:52:54.455497</w:t>
            </w:r>
          </w:p>
        </w:tc>
        <w:tc>
          <w:tcPr>
            <w:tcW w:type="dxa" w:w="1246"/>
          </w:tcPr>
          <w:p>
            <w:r>
              <w:t>206</w:t>
            </w:r>
          </w:p>
        </w:tc>
        <w:tc>
          <w:tcPr>
            <w:tcW w:type="dxa" w:w="1246"/>
          </w:tcPr>
          <w:p>
            <w:r>
              <w:t>PortList object (206)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1021</w:t>
            </w:r>
          </w:p>
        </w:tc>
        <w:tc>
          <w:tcPr>
            <w:tcW w:type="dxa" w:w="1246"/>
          </w:tcPr>
          <w:p>
            <w:r>
              <w:t>2021-02-28 05:52:54.457493</w:t>
            </w:r>
          </w:p>
        </w:tc>
        <w:tc>
          <w:tcPr>
            <w:tcW w:type="dxa" w:w="1246"/>
          </w:tcPr>
          <w:p>
            <w:r>
              <w:t>207</w:t>
            </w:r>
          </w:p>
        </w:tc>
        <w:tc>
          <w:tcPr>
            <w:tcW w:type="dxa" w:w="1246"/>
          </w:tcPr>
          <w:p>
            <w:r>
              <w:t>PortList object (207)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1022</w:t>
            </w:r>
          </w:p>
        </w:tc>
        <w:tc>
          <w:tcPr>
            <w:tcW w:type="dxa" w:w="1246"/>
          </w:tcPr>
          <w:p>
            <w:r>
              <w:t>2021-02-28 05:52:54.460482</w:t>
            </w:r>
          </w:p>
        </w:tc>
        <w:tc>
          <w:tcPr>
            <w:tcW w:type="dxa" w:w="1246"/>
          </w:tcPr>
          <w:p>
            <w:r>
              <w:t>208</w:t>
            </w:r>
          </w:p>
        </w:tc>
        <w:tc>
          <w:tcPr>
            <w:tcW w:type="dxa" w:w="1246"/>
          </w:tcPr>
          <w:p>
            <w:r>
              <w:t>PortList object (208)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1023</w:t>
            </w:r>
          </w:p>
        </w:tc>
        <w:tc>
          <w:tcPr>
            <w:tcW w:type="dxa" w:w="1246"/>
          </w:tcPr>
          <w:p>
            <w:r>
              <w:t>2021-02-28 05:52:54.463475</w:t>
            </w:r>
          </w:p>
        </w:tc>
        <w:tc>
          <w:tcPr>
            <w:tcW w:type="dxa" w:w="1246"/>
          </w:tcPr>
          <w:p>
            <w:r>
              <w:t>209</w:t>
            </w:r>
          </w:p>
        </w:tc>
        <w:tc>
          <w:tcPr>
            <w:tcW w:type="dxa" w:w="1246"/>
          </w:tcPr>
          <w:p>
            <w:r>
              <w:t>PortList object (209)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1024</w:t>
            </w:r>
          </w:p>
        </w:tc>
        <w:tc>
          <w:tcPr>
            <w:tcW w:type="dxa" w:w="1246"/>
          </w:tcPr>
          <w:p>
            <w:r>
              <w:t>2021-02-28 05:52:54.466468</w:t>
            </w:r>
          </w:p>
        </w:tc>
        <w:tc>
          <w:tcPr>
            <w:tcW w:type="dxa" w:w="1246"/>
          </w:tcPr>
          <w:p>
            <w:r>
              <w:t>210</w:t>
            </w:r>
          </w:p>
        </w:tc>
        <w:tc>
          <w:tcPr>
            <w:tcW w:type="dxa" w:w="1246"/>
          </w:tcPr>
          <w:p>
            <w:r>
              <w:t>PortList object (210)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1025</w:t>
            </w:r>
          </w:p>
        </w:tc>
        <w:tc>
          <w:tcPr>
            <w:tcW w:type="dxa" w:w="1246"/>
          </w:tcPr>
          <w:p>
            <w:r>
              <w:t>2021-02-28 05:52:54.469459</w:t>
            </w:r>
          </w:p>
        </w:tc>
        <w:tc>
          <w:tcPr>
            <w:tcW w:type="dxa" w:w="1246"/>
          </w:tcPr>
          <w:p>
            <w:r>
              <w:t>211</w:t>
            </w:r>
          </w:p>
        </w:tc>
        <w:tc>
          <w:tcPr>
            <w:tcW w:type="dxa" w:w="1246"/>
          </w:tcPr>
          <w:p>
            <w:r>
              <w:t>PortList object (211)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1026</w:t>
            </w:r>
          </w:p>
        </w:tc>
        <w:tc>
          <w:tcPr>
            <w:tcW w:type="dxa" w:w="1246"/>
          </w:tcPr>
          <w:p>
            <w:r>
              <w:t>2021-02-28 05:52:54.472451</w:t>
            </w:r>
          </w:p>
        </w:tc>
        <w:tc>
          <w:tcPr>
            <w:tcW w:type="dxa" w:w="1246"/>
          </w:tcPr>
          <w:p>
            <w:r>
              <w:t>212</w:t>
            </w:r>
          </w:p>
        </w:tc>
        <w:tc>
          <w:tcPr>
            <w:tcW w:type="dxa" w:w="1246"/>
          </w:tcPr>
          <w:p>
            <w:r>
              <w:t>PortList object (212)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1027</w:t>
            </w:r>
          </w:p>
        </w:tc>
        <w:tc>
          <w:tcPr>
            <w:tcW w:type="dxa" w:w="1246"/>
          </w:tcPr>
          <w:p>
            <w:r>
              <w:t>2021-02-28 05:52:54.475443</w:t>
            </w:r>
          </w:p>
        </w:tc>
        <w:tc>
          <w:tcPr>
            <w:tcW w:type="dxa" w:w="1246"/>
          </w:tcPr>
          <w:p>
            <w:r>
              <w:t>213</w:t>
            </w:r>
          </w:p>
        </w:tc>
        <w:tc>
          <w:tcPr>
            <w:tcW w:type="dxa" w:w="1246"/>
          </w:tcPr>
          <w:p>
            <w:r>
              <w:t>PortList object (213)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1028</w:t>
            </w:r>
          </w:p>
        </w:tc>
        <w:tc>
          <w:tcPr>
            <w:tcW w:type="dxa" w:w="1246"/>
          </w:tcPr>
          <w:p>
            <w:r>
              <w:t>2021-02-28 05:52:54.478435</w:t>
            </w:r>
          </w:p>
        </w:tc>
        <w:tc>
          <w:tcPr>
            <w:tcW w:type="dxa" w:w="1246"/>
          </w:tcPr>
          <w:p>
            <w:r>
              <w:t>214</w:t>
            </w:r>
          </w:p>
        </w:tc>
        <w:tc>
          <w:tcPr>
            <w:tcW w:type="dxa" w:w="1246"/>
          </w:tcPr>
          <w:p>
            <w:r>
              <w:t>PortList object (214)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1029</w:t>
            </w:r>
          </w:p>
        </w:tc>
        <w:tc>
          <w:tcPr>
            <w:tcW w:type="dxa" w:w="1246"/>
          </w:tcPr>
          <w:p>
            <w:r>
              <w:t>2021-02-28 05:52:54.481427</w:t>
            </w:r>
          </w:p>
        </w:tc>
        <w:tc>
          <w:tcPr>
            <w:tcW w:type="dxa" w:w="1246"/>
          </w:tcPr>
          <w:p>
            <w:r>
              <w:t>215</w:t>
            </w:r>
          </w:p>
        </w:tc>
        <w:tc>
          <w:tcPr>
            <w:tcW w:type="dxa" w:w="1246"/>
          </w:tcPr>
          <w:p>
            <w:r>
              <w:t>PortList object (215)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1030</w:t>
            </w:r>
          </w:p>
        </w:tc>
        <w:tc>
          <w:tcPr>
            <w:tcW w:type="dxa" w:w="1246"/>
          </w:tcPr>
          <w:p>
            <w:r>
              <w:t>2021-02-28 05:52:54.484420</w:t>
            </w:r>
          </w:p>
        </w:tc>
        <w:tc>
          <w:tcPr>
            <w:tcW w:type="dxa" w:w="1246"/>
          </w:tcPr>
          <w:p>
            <w:r>
              <w:t>216</w:t>
            </w:r>
          </w:p>
        </w:tc>
        <w:tc>
          <w:tcPr>
            <w:tcW w:type="dxa" w:w="1246"/>
          </w:tcPr>
          <w:p>
            <w:r>
              <w:t>PortList object (216)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1031</w:t>
            </w:r>
          </w:p>
        </w:tc>
        <w:tc>
          <w:tcPr>
            <w:tcW w:type="dxa" w:w="1246"/>
          </w:tcPr>
          <w:p>
            <w:r>
              <w:t>2021-02-28 05:52:54.487411</w:t>
            </w:r>
          </w:p>
        </w:tc>
        <w:tc>
          <w:tcPr>
            <w:tcW w:type="dxa" w:w="1246"/>
          </w:tcPr>
          <w:p>
            <w:r>
              <w:t>217</w:t>
            </w:r>
          </w:p>
        </w:tc>
        <w:tc>
          <w:tcPr>
            <w:tcW w:type="dxa" w:w="1246"/>
          </w:tcPr>
          <w:p>
            <w:r>
              <w:t>PortList object (217)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1032</w:t>
            </w:r>
          </w:p>
        </w:tc>
        <w:tc>
          <w:tcPr>
            <w:tcW w:type="dxa" w:w="1246"/>
          </w:tcPr>
          <w:p>
            <w:r>
              <w:t>2021-02-28 05:52:54.490402</w:t>
            </w:r>
          </w:p>
        </w:tc>
        <w:tc>
          <w:tcPr>
            <w:tcW w:type="dxa" w:w="1246"/>
          </w:tcPr>
          <w:p>
            <w:r>
              <w:t>218</w:t>
            </w:r>
          </w:p>
        </w:tc>
        <w:tc>
          <w:tcPr>
            <w:tcW w:type="dxa" w:w="1246"/>
          </w:tcPr>
          <w:p>
            <w:r>
              <w:t>PortList object (218)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1033</w:t>
            </w:r>
          </w:p>
        </w:tc>
        <w:tc>
          <w:tcPr>
            <w:tcW w:type="dxa" w:w="1246"/>
          </w:tcPr>
          <w:p>
            <w:r>
              <w:t>2021-02-28 05:52:54.494403</w:t>
            </w:r>
          </w:p>
        </w:tc>
        <w:tc>
          <w:tcPr>
            <w:tcW w:type="dxa" w:w="1246"/>
          </w:tcPr>
          <w:p>
            <w:r>
              <w:t>219</w:t>
            </w:r>
          </w:p>
        </w:tc>
        <w:tc>
          <w:tcPr>
            <w:tcW w:type="dxa" w:w="1246"/>
          </w:tcPr>
          <w:p>
            <w:r>
              <w:t>PortList object (219)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1034</w:t>
            </w:r>
          </w:p>
        </w:tc>
        <w:tc>
          <w:tcPr>
            <w:tcW w:type="dxa" w:w="1246"/>
          </w:tcPr>
          <w:p>
            <w:r>
              <w:t>2021-02-28 05:52:54.499397</w:t>
            </w:r>
          </w:p>
        </w:tc>
        <w:tc>
          <w:tcPr>
            <w:tcW w:type="dxa" w:w="1246"/>
          </w:tcPr>
          <w:p>
            <w:r>
              <w:t>220</w:t>
            </w:r>
          </w:p>
        </w:tc>
        <w:tc>
          <w:tcPr>
            <w:tcW w:type="dxa" w:w="1246"/>
          </w:tcPr>
          <w:p>
            <w:r>
              <w:t>PortList object (220)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1035</w:t>
            </w:r>
          </w:p>
        </w:tc>
        <w:tc>
          <w:tcPr>
            <w:tcW w:type="dxa" w:w="1246"/>
          </w:tcPr>
          <w:p>
            <w:r>
              <w:t>2021-02-28 05:52:54.503379</w:t>
            </w:r>
          </w:p>
        </w:tc>
        <w:tc>
          <w:tcPr>
            <w:tcW w:type="dxa" w:w="1246"/>
          </w:tcPr>
          <w:p>
            <w:r>
              <w:t>221</w:t>
            </w:r>
          </w:p>
        </w:tc>
        <w:tc>
          <w:tcPr>
            <w:tcW w:type="dxa" w:w="1246"/>
          </w:tcPr>
          <w:p>
            <w:r>
              <w:t>PortList object (221)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1036</w:t>
            </w:r>
          </w:p>
        </w:tc>
        <w:tc>
          <w:tcPr>
            <w:tcW w:type="dxa" w:w="1246"/>
          </w:tcPr>
          <w:p>
            <w:r>
              <w:t>2021-02-28 05:52:54.507358</w:t>
            </w:r>
          </w:p>
        </w:tc>
        <w:tc>
          <w:tcPr>
            <w:tcW w:type="dxa" w:w="1246"/>
          </w:tcPr>
          <w:p>
            <w:r>
              <w:t>222</w:t>
            </w:r>
          </w:p>
        </w:tc>
        <w:tc>
          <w:tcPr>
            <w:tcW w:type="dxa" w:w="1246"/>
          </w:tcPr>
          <w:p>
            <w:r>
              <w:t>PortList object (222)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1037</w:t>
            </w:r>
          </w:p>
        </w:tc>
        <w:tc>
          <w:tcPr>
            <w:tcW w:type="dxa" w:w="1246"/>
          </w:tcPr>
          <w:p>
            <w:r>
              <w:t>2021-02-28 05:52:54.510349</w:t>
            </w:r>
          </w:p>
        </w:tc>
        <w:tc>
          <w:tcPr>
            <w:tcW w:type="dxa" w:w="1246"/>
          </w:tcPr>
          <w:p>
            <w:r>
              <w:t>223</w:t>
            </w:r>
          </w:p>
        </w:tc>
        <w:tc>
          <w:tcPr>
            <w:tcW w:type="dxa" w:w="1246"/>
          </w:tcPr>
          <w:p>
            <w:r>
              <w:t>PortList object (223)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1038</w:t>
            </w:r>
          </w:p>
        </w:tc>
        <w:tc>
          <w:tcPr>
            <w:tcW w:type="dxa" w:w="1246"/>
          </w:tcPr>
          <w:p>
            <w:r>
              <w:t>2021-02-28 05:52:54.512343</w:t>
            </w:r>
          </w:p>
        </w:tc>
        <w:tc>
          <w:tcPr>
            <w:tcW w:type="dxa" w:w="1246"/>
          </w:tcPr>
          <w:p>
            <w:r>
              <w:t>224</w:t>
            </w:r>
          </w:p>
        </w:tc>
        <w:tc>
          <w:tcPr>
            <w:tcW w:type="dxa" w:w="1246"/>
          </w:tcPr>
          <w:p>
            <w:r>
              <w:t>PortList object (224)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1039</w:t>
            </w:r>
          </w:p>
        </w:tc>
        <w:tc>
          <w:tcPr>
            <w:tcW w:type="dxa" w:w="1246"/>
          </w:tcPr>
          <w:p>
            <w:r>
              <w:t>2021-02-28 05:52:54.515336</w:t>
            </w:r>
          </w:p>
        </w:tc>
        <w:tc>
          <w:tcPr>
            <w:tcW w:type="dxa" w:w="1246"/>
          </w:tcPr>
          <w:p>
            <w:r>
              <w:t>225</w:t>
            </w:r>
          </w:p>
        </w:tc>
        <w:tc>
          <w:tcPr>
            <w:tcW w:type="dxa" w:w="1246"/>
          </w:tcPr>
          <w:p>
            <w:r>
              <w:t>PortList object (225)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1040</w:t>
            </w:r>
          </w:p>
        </w:tc>
        <w:tc>
          <w:tcPr>
            <w:tcW w:type="dxa" w:w="1246"/>
          </w:tcPr>
          <w:p>
            <w:r>
              <w:t>2021-02-28 05:52:54.519326</w:t>
            </w:r>
          </w:p>
        </w:tc>
        <w:tc>
          <w:tcPr>
            <w:tcW w:type="dxa" w:w="1246"/>
          </w:tcPr>
          <w:p>
            <w:r>
              <w:t>226</w:t>
            </w:r>
          </w:p>
        </w:tc>
        <w:tc>
          <w:tcPr>
            <w:tcW w:type="dxa" w:w="1246"/>
          </w:tcPr>
          <w:p>
            <w:r>
              <w:t>PortList object (226)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1041</w:t>
            </w:r>
          </w:p>
        </w:tc>
        <w:tc>
          <w:tcPr>
            <w:tcW w:type="dxa" w:w="1246"/>
          </w:tcPr>
          <w:p>
            <w:r>
              <w:t>2021-02-28 05:52:54.522318</w:t>
            </w:r>
          </w:p>
        </w:tc>
        <w:tc>
          <w:tcPr>
            <w:tcW w:type="dxa" w:w="1246"/>
          </w:tcPr>
          <w:p>
            <w:r>
              <w:t>227</w:t>
            </w:r>
          </w:p>
        </w:tc>
        <w:tc>
          <w:tcPr>
            <w:tcW w:type="dxa" w:w="1246"/>
          </w:tcPr>
          <w:p>
            <w:r>
              <w:t>PortList object (227)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1042</w:t>
            </w:r>
          </w:p>
        </w:tc>
        <w:tc>
          <w:tcPr>
            <w:tcW w:type="dxa" w:w="1246"/>
          </w:tcPr>
          <w:p>
            <w:r>
              <w:t>2021-02-28 05:52:54.524312</w:t>
            </w:r>
          </w:p>
        </w:tc>
        <w:tc>
          <w:tcPr>
            <w:tcW w:type="dxa" w:w="1246"/>
          </w:tcPr>
          <w:p>
            <w:r>
              <w:t>228</w:t>
            </w:r>
          </w:p>
        </w:tc>
        <w:tc>
          <w:tcPr>
            <w:tcW w:type="dxa" w:w="1246"/>
          </w:tcPr>
          <w:p>
            <w:r>
              <w:t>PortList object (228)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1043</w:t>
            </w:r>
          </w:p>
        </w:tc>
        <w:tc>
          <w:tcPr>
            <w:tcW w:type="dxa" w:w="1246"/>
          </w:tcPr>
          <w:p>
            <w:r>
              <w:t>2021-02-28 05:52:54.527304</w:t>
            </w:r>
          </w:p>
        </w:tc>
        <w:tc>
          <w:tcPr>
            <w:tcW w:type="dxa" w:w="1246"/>
          </w:tcPr>
          <w:p>
            <w:r>
              <w:t>229</w:t>
            </w:r>
          </w:p>
        </w:tc>
        <w:tc>
          <w:tcPr>
            <w:tcW w:type="dxa" w:w="1246"/>
          </w:tcPr>
          <w:p>
            <w:r>
              <w:t>PortList object (229)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1044</w:t>
            </w:r>
          </w:p>
        </w:tc>
        <w:tc>
          <w:tcPr>
            <w:tcW w:type="dxa" w:w="1246"/>
          </w:tcPr>
          <w:p>
            <w:r>
              <w:t>2021-02-28 05:52:54.530295</w:t>
            </w:r>
          </w:p>
        </w:tc>
        <w:tc>
          <w:tcPr>
            <w:tcW w:type="dxa" w:w="1246"/>
          </w:tcPr>
          <w:p>
            <w:r>
              <w:t>230</w:t>
            </w:r>
          </w:p>
        </w:tc>
        <w:tc>
          <w:tcPr>
            <w:tcW w:type="dxa" w:w="1246"/>
          </w:tcPr>
          <w:p>
            <w:r>
              <w:t>PortList object (230)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1045</w:t>
            </w:r>
          </w:p>
        </w:tc>
        <w:tc>
          <w:tcPr>
            <w:tcW w:type="dxa" w:w="1246"/>
          </w:tcPr>
          <w:p>
            <w:r>
              <w:t>2021-02-28 05:52:54.534297</w:t>
            </w:r>
          </w:p>
        </w:tc>
        <w:tc>
          <w:tcPr>
            <w:tcW w:type="dxa" w:w="1246"/>
          </w:tcPr>
          <w:p>
            <w:r>
              <w:t>231</w:t>
            </w:r>
          </w:p>
        </w:tc>
        <w:tc>
          <w:tcPr>
            <w:tcW w:type="dxa" w:w="1246"/>
          </w:tcPr>
          <w:p>
            <w:r>
              <w:t>PortList object (231)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1046</w:t>
            </w:r>
          </w:p>
        </w:tc>
        <w:tc>
          <w:tcPr>
            <w:tcW w:type="dxa" w:w="1246"/>
          </w:tcPr>
          <w:p>
            <w:r>
              <w:t>2021-02-28 05:52:54.537277</w:t>
            </w:r>
          </w:p>
        </w:tc>
        <w:tc>
          <w:tcPr>
            <w:tcW w:type="dxa" w:w="1246"/>
          </w:tcPr>
          <w:p>
            <w:r>
              <w:t>232</w:t>
            </w:r>
          </w:p>
        </w:tc>
        <w:tc>
          <w:tcPr>
            <w:tcW w:type="dxa" w:w="1246"/>
          </w:tcPr>
          <w:p>
            <w:r>
              <w:t>PortList object (232)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1047</w:t>
            </w:r>
          </w:p>
        </w:tc>
        <w:tc>
          <w:tcPr>
            <w:tcW w:type="dxa" w:w="1246"/>
          </w:tcPr>
          <w:p>
            <w:r>
              <w:t>2021-02-28 05:52:54.540269</w:t>
            </w:r>
          </w:p>
        </w:tc>
        <w:tc>
          <w:tcPr>
            <w:tcW w:type="dxa" w:w="1246"/>
          </w:tcPr>
          <w:p>
            <w:r>
              <w:t>233</w:t>
            </w:r>
          </w:p>
        </w:tc>
        <w:tc>
          <w:tcPr>
            <w:tcW w:type="dxa" w:w="1246"/>
          </w:tcPr>
          <w:p>
            <w:r>
              <w:t>PortList object (233)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1048</w:t>
            </w:r>
          </w:p>
        </w:tc>
        <w:tc>
          <w:tcPr>
            <w:tcW w:type="dxa" w:w="1246"/>
          </w:tcPr>
          <w:p>
            <w:r>
              <w:t>2021-02-28 05:52:54.543261</w:t>
            </w:r>
          </w:p>
        </w:tc>
        <w:tc>
          <w:tcPr>
            <w:tcW w:type="dxa" w:w="1246"/>
          </w:tcPr>
          <w:p>
            <w:r>
              <w:t>234</w:t>
            </w:r>
          </w:p>
        </w:tc>
        <w:tc>
          <w:tcPr>
            <w:tcW w:type="dxa" w:w="1246"/>
          </w:tcPr>
          <w:p>
            <w:r>
              <w:t>PortList object (234)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1049</w:t>
            </w:r>
          </w:p>
        </w:tc>
        <w:tc>
          <w:tcPr>
            <w:tcW w:type="dxa" w:w="1246"/>
          </w:tcPr>
          <w:p>
            <w:r>
              <w:t>2021-02-28 05:52:54.546254</w:t>
            </w:r>
          </w:p>
        </w:tc>
        <w:tc>
          <w:tcPr>
            <w:tcW w:type="dxa" w:w="1246"/>
          </w:tcPr>
          <w:p>
            <w:r>
              <w:t>235</w:t>
            </w:r>
          </w:p>
        </w:tc>
        <w:tc>
          <w:tcPr>
            <w:tcW w:type="dxa" w:w="1246"/>
          </w:tcPr>
          <w:p>
            <w:r>
              <w:t>PortList object (235)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1050</w:t>
            </w:r>
          </w:p>
        </w:tc>
        <w:tc>
          <w:tcPr>
            <w:tcW w:type="dxa" w:w="1246"/>
          </w:tcPr>
          <w:p>
            <w:r>
              <w:t>2021-02-28 05:52:54.549246</w:t>
            </w:r>
          </w:p>
        </w:tc>
        <w:tc>
          <w:tcPr>
            <w:tcW w:type="dxa" w:w="1246"/>
          </w:tcPr>
          <w:p>
            <w:r>
              <w:t>236</w:t>
            </w:r>
          </w:p>
        </w:tc>
        <w:tc>
          <w:tcPr>
            <w:tcW w:type="dxa" w:w="1246"/>
          </w:tcPr>
          <w:p>
            <w:r>
              <w:t>PortList object (236)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1051</w:t>
            </w:r>
          </w:p>
        </w:tc>
        <w:tc>
          <w:tcPr>
            <w:tcW w:type="dxa" w:w="1246"/>
          </w:tcPr>
          <w:p>
            <w:r>
              <w:t>2021-02-28 05:52:54.552237</w:t>
            </w:r>
          </w:p>
        </w:tc>
        <w:tc>
          <w:tcPr>
            <w:tcW w:type="dxa" w:w="1246"/>
          </w:tcPr>
          <w:p>
            <w:r>
              <w:t>237</w:t>
            </w:r>
          </w:p>
        </w:tc>
        <w:tc>
          <w:tcPr>
            <w:tcW w:type="dxa" w:w="1246"/>
          </w:tcPr>
          <w:p>
            <w:r>
              <w:t>PortList object (237)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1052</w:t>
            </w:r>
          </w:p>
        </w:tc>
        <w:tc>
          <w:tcPr>
            <w:tcW w:type="dxa" w:w="1246"/>
          </w:tcPr>
          <w:p>
            <w:r>
              <w:t>2021-02-28 05:52:54.555230</w:t>
            </w:r>
          </w:p>
        </w:tc>
        <w:tc>
          <w:tcPr>
            <w:tcW w:type="dxa" w:w="1246"/>
          </w:tcPr>
          <w:p>
            <w:r>
              <w:t>238</w:t>
            </w:r>
          </w:p>
        </w:tc>
        <w:tc>
          <w:tcPr>
            <w:tcW w:type="dxa" w:w="1246"/>
          </w:tcPr>
          <w:p>
            <w:r>
              <w:t>PortList object (238)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1053</w:t>
            </w:r>
          </w:p>
        </w:tc>
        <w:tc>
          <w:tcPr>
            <w:tcW w:type="dxa" w:w="1246"/>
          </w:tcPr>
          <w:p>
            <w:r>
              <w:t>2021-02-28 05:52:54.558221</w:t>
            </w:r>
          </w:p>
        </w:tc>
        <w:tc>
          <w:tcPr>
            <w:tcW w:type="dxa" w:w="1246"/>
          </w:tcPr>
          <w:p>
            <w:r>
              <w:t>239</w:t>
            </w:r>
          </w:p>
        </w:tc>
        <w:tc>
          <w:tcPr>
            <w:tcW w:type="dxa" w:w="1246"/>
          </w:tcPr>
          <w:p>
            <w:r>
              <w:t>PortList object (239)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1054</w:t>
            </w:r>
          </w:p>
        </w:tc>
        <w:tc>
          <w:tcPr>
            <w:tcW w:type="dxa" w:w="1246"/>
          </w:tcPr>
          <w:p>
            <w:r>
              <w:t>2021-02-28 05:52:54.560216</w:t>
            </w:r>
          </w:p>
        </w:tc>
        <w:tc>
          <w:tcPr>
            <w:tcW w:type="dxa" w:w="1246"/>
          </w:tcPr>
          <w:p>
            <w:r>
              <w:t>240</w:t>
            </w:r>
          </w:p>
        </w:tc>
        <w:tc>
          <w:tcPr>
            <w:tcW w:type="dxa" w:w="1246"/>
          </w:tcPr>
          <w:p>
            <w:r>
              <w:t>PortList object (240)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1055</w:t>
            </w:r>
          </w:p>
        </w:tc>
        <w:tc>
          <w:tcPr>
            <w:tcW w:type="dxa" w:w="1246"/>
          </w:tcPr>
          <w:p>
            <w:r>
              <w:t>2021-02-28 05:52:54.563208</w:t>
            </w:r>
          </w:p>
        </w:tc>
        <w:tc>
          <w:tcPr>
            <w:tcW w:type="dxa" w:w="1246"/>
          </w:tcPr>
          <w:p>
            <w:r>
              <w:t>241</w:t>
            </w:r>
          </w:p>
        </w:tc>
        <w:tc>
          <w:tcPr>
            <w:tcW w:type="dxa" w:w="1246"/>
          </w:tcPr>
          <w:p>
            <w:r>
              <w:t>PortList object (241)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1056</w:t>
            </w:r>
          </w:p>
        </w:tc>
        <w:tc>
          <w:tcPr>
            <w:tcW w:type="dxa" w:w="1246"/>
          </w:tcPr>
          <w:p>
            <w:r>
              <w:t>2021-02-28 05:52:54.566201</w:t>
            </w:r>
          </w:p>
        </w:tc>
        <w:tc>
          <w:tcPr>
            <w:tcW w:type="dxa" w:w="1246"/>
          </w:tcPr>
          <w:p>
            <w:r>
              <w:t>242</w:t>
            </w:r>
          </w:p>
        </w:tc>
        <w:tc>
          <w:tcPr>
            <w:tcW w:type="dxa" w:w="1246"/>
          </w:tcPr>
          <w:p>
            <w:r>
              <w:t>PortList object (242)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1057</w:t>
            </w:r>
          </w:p>
        </w:tc>
        <w:tc>
          <w:tcPr>
            <w:tcW w:type="dxa" w:w="1246"/>
          </w:tcPr>
          <w:p>
            <w:r>
              <w:t>2021-02-28 05:52:54.570190</w:t>
            </w:r>
          </w:p>
        </w:tc>
        <w:tc>
          <w:tcPr>
            <w:tcW w:type="dxa" w:w="1246"/>
          </w:tcPr>
          <w:p>
            <w:r>
              <w:t>243</w:t>
            </w:r>
          </w:p>
        </w:tc>
        <w:tc>
          <w:tcPr>
            <w:tcW w:type="dxa" w:w="1246"/>
          </w:tcPr>
          <w:p>
            <w:r>
              <w:t>PortList object (243)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1058</w:t>
            </w:r>
          </w:p>
        </w:tc>
        <w:tc>
          <w:tcPr>
            <w:tcW w:type="dxa" w:w="1246"/>
          </w:tcPr>
          <w:p>
            <w:r>
              <w:t>2021-02-28 05:52:54.572184</w:t>
            </w:r>
          </w:p>
        </w:tc>
        <w:tc>
          <w:tcPr>
            <w:tcW w:type="dxa" w:w="1246"/>
          </w:tcPr>
          <w:p>
            <w:r>
              <w:t>244</w:t>
            </w:r>
          </w:p>
        </w:tc>
        <w:tc>
          <w:tcPr>
            <w:tcW w:type="dxa" w:w="1246"/>
          </w:tcPr>
          <w:p>
            <w:r>
              <w:t>PortList object (244)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1059</w:t>
            </w:r>
          </w:p>
        </w:tc>
        <w:tc>
          <w:tcPr>
            <w:tcW w:type="dxa" w:w="1246"/>
          </w:tcPr>
          <w:p>
            <w:r>
              <w:t>2021-02-28 05:52:54.575175</w:t>
            </w:r>
          </w:p>
        </w:tc>
        <w:tc>
          <w:tcPr>
            <w:tcW w:type="dxa" w:w="1246"/>
          </w:tcPr>
          <w:p>
            <w:r>
              <w:t>245</w:t>
            </w:r>
          </w:p>
        </w:tc>
        <w:tc>
          <w:tcPr>
            <w:tcW w:type="dxa" w:w="1246"/>
          </w:tcPr>
          <w:p>
            <w:r>
              <w:t>PortList object (245)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1060</w:t>
            </w:r>
          </w:p>
        </w:tc>
        <w:tc>
          <w:tcPr>
            <w:tcW w:type="dxa" w:w="1246"/>
          </w:tcPr>
          <w:p>
            <w:r>
              <w:t>2021-02-28 05:52:54.578167</w:t>
            </w:r>
          </w:p>
        </w:tc>
        <w:tc>
          <w:tcPr>
            <w:tcW w:type="dxa" w:w="1246"/>
          </w:tcPr>
          <w:p>
            <w:r>
              <w:t>246</w:t>
            </w:r>
          </w:p>
        </w:tc>
        <w:tc>
          <w:tcPr>
            <w:tcW w:type="dxa" w:w="1246"/>
          </w:tcPr>
          <w:p>
            <w:r>
              <w:t>PortList object (246)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1061</w:t>
            </w:r>
          </w:p>
        </w:tc>
        <w:tc>
          <w:tcPr>
            <w:tcW w:type="dxa" w:w="1246"/>
          </w:tcPr>
          <w:p>
            <w:r>
              <w:t>2021-02-28 05:52:54.581160</w:t>
            </w:r>
          </w:p>
        </w:tc>
        <w:tc>
          <w:tcPr>
            <w:tcW w:type="dxa" w:w="1246"/>
          </w:tcPr>
          <w:p>
            <w:r>
              <w:t>247</w:t>
            </w:r>
          </w:p>
        </w:tc>
        <w:tc>
          <w:tcPr>
            <w:tcW w:type="dxa" w:w="1246"/>
          </w:tcPr>
          <w:p>
            <w:r>
              <w:t>PortList object (247)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1062</w:t>
            </w:r>
          </w:p>
        </w:tc>
        <w:tc>
          <w:tcPr>
            <w:tcW w:type="dxa" w:w="1246"/>
          </w:tcPr>
          <w:p>
            <w:r>
              <w:t>2021-02-28 05:52:54.584153</w:t>
            </w:r>
          </w:p>
        </w:tc>
        <w:tc>
          <w:tcPr>
            <w:tcW w:type="dxa" w:w="1246"/>
          </w:tcPr>
          <w:p>
            <w:r>
              <w:t>248</w:t>
            </w:r>
          </w:p>
        </w:tc>
        <w:tc>
          <w:tcPr>
            <w:tcW w:type="dxa" w:w="1246"/>
          </w:tcPr>
          <w:p>
            <w:r>
              <w:t>PortList object (248)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1063</w:t>
            </w:r>
          </w:p>
        </w:tc>
        <w:tc>
          <w:tcPr>
            <w:tcW w:type="dxa" w:w="1246"/>
          </w:tcPr>
          <w:p>
            <w:r>
              <w:t>2021-02-28 05:52:54.587144</w:t>
            </w:r>
          </w:p>
        </w:tc>
        <w:tc>
          <w:tcPr>
            <w:tcW w:type="dxa" w:w="1246"/>
          </w:tcPr>
          <w:p>
            <w:r>
              <w:t>249</w:t>
            </w:r>
          </w:p>
        </w:tc>
        <w:tc>
          <w:tcPr>
            <w:tcW w:type="dxa" w:w="1246"/>
          </w:tcPr>
          <w:p>
            <w:r>
              <w:t>PortList object (249)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1064</w:t>
            </w:r>
          </w:p>
        </w:tc>
        <w:tc>
          <w:tcPr>
            <w:tcW w:type="dxa" w:w="1246"/>
          </w:tcPr>
          <w:p>
            <w:r>
              <w:t>2021-02-28 05:52:54.590136</w:t>
            </w:r>
          </w:p>
        </w:tc>
        <w:tc>
          <w:tcPr>
            <w:tcW w:type="dxa" w:w="1246"/>
          </w:tcPr>
          <w:p>
            <w:r>
              <w:t>250</w:t>
            </w:r>
          </w:p>
        </w:tc>
        <w:tc>
          <w:tcPr>
            <w:tcW w:type="dxa" w:w="1246"/>
          </w:tcPr>
          <w:p>
            <w:r>
              <w:t>PortList object (250)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1065</w:t>
            </w:r>
          </w:p>
        </w:tc>
        <w:tc>
          <w:tcPr>
            <w:tcW w:type="dxa" w:w="1246"/>
          </w:tcPr>
          <w:p>
            <w:r>
              <w:t>2021-02-28 05:52:54.593128</w:t>
            </w:r>
          </w:p>
        </w:tc>
        <w:tc>
          <w:tcPr>
            <w:tcW w:type="dxa" w:w="1246"/>
          </w:tcPr>
          <w:p>
            <w:r>
              <w:t>251</w:t>
            </w:r>
          </w:p>
        </w:tc>
        <w:tc>
          <w:tcPr>
            <w:tcW w:type="dxa" w:w="1246"/>
          </w:tcPr>
          <w:p>
            <w:r>
              <w:t>PortList object (251)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1066</w:t>
            </w:r>
          </w:p>
        </w:tc>
        <w:tc>
          <w:tcPr>
            <w:tcW w:type="dxa" w:w="1246"/>
          </w:tcPr>
          <w:p>
            <w:r>
              <w:t>2021-02-28 05:52:54.595123</w:t>
            </w:r>
          </w:p>
        </w:tc>
        <w:tc>
          <w:tcPr>
            <w:tcW w:type="dxa" w:w="1246"/>
          </w:tcPr>
          <w:p>
            <w:r>
              <w:t>252</w:t>
            </w:r>
          </w:p>
        </w:tc>
        <w:tc>
          <w:tcPr>
            <w:tcW w:type="dxa" w:w="1246"/>
          </w:tcPr>
          <w:p>
            <w:r>
              <w:t>PortList object (252)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1067</w:t>
            </w:r>
          </w:p>
        </w:tc>
        <w:tc>
          <w:tcPr>
            <w:tcW w:type="dxa" w:w="1246"/>
          </w:tcPr>
          <w:p>
            <w:r>
              <w:t>2021-02-28 05:52:54.599113</w:t>
            </w:r>
          </w:p>
        </w:tc>
        <w:tc>
          <w:tcPr>
            <w:tcW w:type="dxa" w:w="1246"/>
          </w:tcPr>
          <w:p>
            <w:r>
              <w:t>253</w:t>
            </w:r>
          </w:p>
        </w:tc>
        <w:tc>
          <w:tcPr>
            <w:tcW w:type="dxa" w:w="1246"/>
          </w:tcPr>
          <w:p>
            <w:r>
              <w:t>PortList object (253)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1068</w:t>
            </w:r>
          </w:p>
        </w:tc>
        <w:tc>
          <w:tcPr>
            <w:tcW w:type="dxa" w:w="1246"/>
          </w:tcPr>
          <w:p>
            <w:r>
              <w:t>2021-02-28 05:52:54.602104</w:t>
            </w:r>
          </w:p>
        </w:tc>
        <w:tc>
          <w:tcPr>
            <w:tcW w:type="dxa" w:w="1246"/>
          </w:tcPr>
          <w:p>
            <w:r>
              <w:t>254</w:t>
            </w:r>
          </w:p>
        </w:tc>
        <w:tc>
          <w:tcPr>
            <w:tcW w:type="dxa" w:w="1246"/>
          </w:tcPr>
          <w:p>
            <w:r>
              <w:t>PortList object (254)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1069</w:t>
            </w:r>
          </w:p>
        </w:tc>
        <w:tc>
          <w:tcPr>
            <w:tcW w:type="dxa" w:w="1246"/>
          </w:tcPr>
          <w:p>
            <w:r>
              <w:t>2021-02-28 05:52:54.605096</w:t>
            </w:r>
          </w:p>
        </w:tc>
        <w:tc>
          <w:tcPr>
            <w:tcW w:type="dxa" w:w="1246"/>
          </w:tcPr>
          <w:p>
            <w:r>
              <w:t>255</w:t>
            </w:r>
          </w:p>
        </w:tc>
        <w:tc>
          <w:tcPr>
            <w:tcW w:type="dxa" w:w="1246"/>
          </w:tcPr>
          <w:p>
            <w:r>
              <w:t>PortList object (255)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1070</w:t>
            </w:r>
          </w:p>
        </w:tc>
        <w:tc>
          <w:tcPr>
            <w:tcW w:type="dxa" w:w="1246"/>
          </w:tcPr>
          <w:p>
            <w:r>
              <w:t>2021-02-28 05:52:54.610083</w:t>
            </w:r>
          </w:p>
        </w:tc>
        <w:tc>
          <w:tcPr>
            <w:tcW w:type="dxa" w:w="1246"/>
          </w:tcPr>
          <w:p>
            <w:r>
              <w:t>256</w:t>
            </w:r>
          </w:p>
        </w:tc>
        <w:tc>
          <w:tcPr>
            <w:tcW w:type="dxa" w:w="1246"/>
          </w:tcPr>
          <w:p>
            <w:r>
              <w:t>PortList object (256)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1071</w:t>
            </w:r>
          </w:p>
        </w:tc>
        <w:tc>
          <w:tcPr>
            <w:tcW w:type="dxa" w:w="1246"/>
          </w:tcPr>
          <w:p>
            <w:r>
              <w:t>2021-02-28 05:52:54.613075</w:t>
            </w:r>
          </w:p>
        </w:tc>
        <w:tc>
          <w:tcPr>
            <w:tcW w:type="dxa" w:w="1246"/>
          </w:tcPr>
          <w:p>
            <w:r>
              <w:t>257</w:t>
            </w:r>
          </w:p>
        </w:tc>
        <w:tc>
          <w:tcPr>
            <w:tcW w:type="dxa" w:w="1246"/>
          </w:tcPr>
          <w:p>
            <w:r>
              <w:t>PortList object (257)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1072</w:t>
            </w:r>
          </w:p>
        </w:tc>
        <w:tc>
          <w:tcPr>
            <w:tcW w:type="dxa" w:w="1246"/>
          </w:tcPr>
          <w:p>
            <w:r>
              <w:t>2021-02-28 05:52:54.616067</w:t>
            </w:r>
          </w:p>
        </w:tc>
        <w:tc>
          <w:tcPr>
            <w:tcW w:type="dxa" w:w="1246"/>
          </w:tcPr>
          <w:p>
            <w:r>
              <w:t>258</w:t>
            </w:r>
          </w:p>
        </w:tc>
        <w:tc>
          <w:tcPr>
            <w:tcW w:type="dxa" w:w="1246"/>
          </w:tcPr>
          <w:p>
            <w:r>
              <w:t>PortList object (258)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1073</w:t>
            </w:r>
          </w:p>
        </w:tc>
        <w:tc>
          <w:tcPr>
            <w:tcW w:type="dxa" w:w="1246"/>
          </w:tcPr>
          <w:p>
            <w:r>
              <w:t>2021-02-28 05:52:54.620055</w:t>
            </w:r>
          </w:p>
        </w:tc>
        <w:tc>
          <w:tcPr>
            <w:tcW w:type="dxa" w:w="1246"/>
          </w:tcPr>
          <w:p>
            <w:r>
              <w:t>259</w:t>
            </w:r>
          </w:p>
        </w:tc>
        <w:tc>
          <w:tcPr>
            <w:tcW w:type="dxa" w:w="1246"/>
          </w:tcPr>
          <w:p>
            <w:r>
              <w:t>PortList object (259)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1074</w:t>
            </w:r>
          </w:p>
        </w:tc>
        <w:tc>
          <w:tcPr>
            <w:tcW w:type="dxa" w:w="1246"/>
          </w:tcPr>
          <w:p>
            <w:r>
              <w:t>2021-02-28 05:52:54.623048</w:t>
            </w:r>
          </w:p>
        </w:tc>
        <w:tc>
          <w:tcPr>
            <w:tcW w:type="dxa" w:w="1246"/>
          </w:tcPr>
          <w:p>
            <w:r>
              <w:t>260</w:t>
            </w:r>
          </w:p>
        </w:tc>
        <w:tc>
          <w:tcPr>
            <w:tcW w:type="dxa" w:w="1246"/>
          </w:tcPr>
          <w:p>
            <w:r>
              <w:t>PortList object (260)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1075</w:t>
            </w:r>
          </w:p>
        </w:tc>
        <w:tc>
          <w:tcPr>
            <w:tcW w:type="dxa" w:w="1246"/>
          </w:tcPr>
          <w:p>
            <w:r>
              <w:t>2021-02-28 05:52:54.626040</w:t>
            </w:r>
          </w:p>
        </w:tc>
        <w:tc>
          <w:tcPr>
            <w:tcW w:type="dxa" w:w="1246"/>
          </w:tcPr>
          <w:p>
            <w:r>
              <w:t>261</w:t>
            </w:r>
          </w:p>
        </w:tc>
        <w:tc>
          <w:tcPr>
            <w:tcW w:type="dxa" w:w="1246"/>
          </w:tcPr>
          <w:p>
            <w:r>
              <w:t>PortList object (261)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1076</w:t>
            </w:r>
          </w:p>
        </w:tc>
        <w:tc>
          <w:tcPr>
            <w:tcW w:type="dxa" w:w="1246"/>
          </w:tcPr>
          <w:p>
            <w:r>
              <w:t>2021-02-28 05:52:54.629032</w:t>
            </w:r>
          </w:p>
        </w:tc>
        <w:tc>
          <w:tcPr>
            <w:tcW w:type="dxa" w:w="1246"/>
          </w:tcPr>
          <w:p>
            <w:r>
              <w:t>262</w:t>
            </w:r>
          </w:p>
        </w:tc>
        <w:tc>
          <w:tcPr>
            <w:tcW w:type="dxa" w:w="1246"/>
          </w:tcPr>
          <w:p>
            <w:r>
              <w:t>PortList object (262)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1077</w:t>
            </w:r>
          </w:p>
        </w:tc>
        <w:tc>
          <w:tcPr>
            <w:tcW w:type="dxa" w:w="1246"/>
          </w:tcPr>
          <w:p>
            <w:r>
              <w:t>2021-02-28 05:52:54.632025</w:t>
            </w:r>
          </w:p>
        </w:tc>
        <w:tc>
          <w:tcPr>
            <w:tcW w:type="dxa" w:w="1246"/>
          </w:tcPr>
          <w:p>
            <w:r>
              <w:t>263</w:t>
            </w:r>
          </w:p>
        </w:tc>
        <w:tc>
          <w:tcPr>
            <w:tcW w:type="dxa" w:w="1246"/>
          </w:tcPr>
          <w:p>
            <w:r>
              <w:t>PortList object (263)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1078</w:t>
            </w:r>
          </w:p>
        </w:tc>
        <w:tc>
          <w:tcPr>
            <w:tcW w:type="dxa" w:w="1246"/>
          </w:tcPr>
          <w:p>
            <w:r>
              <w:t>2021-02-28 05:52:54.636016</w:t>
            </w:r>
          </w:p>
        </w:tc>
        <w:tc>
          <w:tcPr>
            <w:tcW w:type="dxa" w:w="1246"/>
          </w:tcPr>
          <w:p>
            <w:r>
              <w:t>264</w:t>
            </w:r>
          </w:p>
        </w:tc>
        <w:tc>
          <w:tcPr>
            <w:tcW w:type="dxa" w:w="1246"/>
          </w:tcPr>
          <w:p>
            <w:r>
              <w:t>PortList object (264)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1079</w:t>
            </w:r>
          </w:p>
        </w:tc>
        <w:tc>
          <w:tcPr>
            <w:tcW w:type="dxa" w:w="1246"/>
          </w:tcPr>
          <w:p>
            <w:r>
              <w:t>2021-02-28 05:52:54.641000</w:t>
            </w:r>
          </w:p>
        </w:tc>
        <w:tc>
          <w:tcPr>
            <w:tcW w:type="dxa" w:w="1246"/>
          </w:tcPr>
          <w:p>
            <w:r>
              <w:t>265</w:t>
            </w:r>
          </w:p>
        </w:tc>
        <w:tc>
          <w:tcPr>
            <w:tcW w:type="dxa" w:w="1246"/>
          </w:tcPr>
          <w:p>
            <w:r>
              <w:t>PortList object (265)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1080</w:t>
            </w:r>
          </w:p>
        </w:tc>
        <w:tc>
          <w:tcPr>
            <w:tcW w:type="dxa" w:w="1246"/>
          </w:tcPr>
          <w:p>
            <w:r>
              <w:t>2021-02-28 05:52:54.644999</w:t>
            </w:r>
          </w:p>
        </w:tc>
        <w:tc>
          <w:tcPr>
            <w:tcW w:type="dxa" w:w="1246"/>
          </w:tcPr>
          <w:p>
            <w:r>
              <w:t>266</w:t>
            </w:r>
          </w:p>
        </w:tc>
        <w:tc>
          <w:tcPr>
            <w:tcW w:type="dxa" w:w="1246"/>
          </w:tcPr>
          <w:p>
            <w:r>
              <w:t>PortList object (266)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1081</w:t>
            </w:r>
          </w:p>
        </w:tc>
        <w:tc>
          <w:tcPr>
            <w:tcW w:type="dxa" w:w="1246"/>
          </w:tcPr>
          <w:p>
            <w:r>
              <w:t>2021-02-28 05:52:54.647981</w:t>
            </w:r>
          </w:p>
        </w:tc>
        <w:tc>
          <w:tcPr>
            <w:tcW w:type="dxa" w:w="1246"/>
          </w:tcPr>
          <w:p>
            <w:r>
              <w:t>267</w:t>
            </w:r>
          </w:p>
        </w:tc>
        <w:tc>
          <w:tcPr>
            <w:tcW w:type="dxa" w:w="1246"/>
          </w:tcPr>
          <w:p>
            <w:r>
              <w:t>PortList object (267)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1082</w:t>
            </w:r>
          </w:p>
        </w:tc>
        <w:tc>
          <w:tcPr>
            <w:tcW w:type="dxa" w:w="1246"/>
          </w:tcPr>
          <w:p>
            <w:r>
              <w:t>2021-02-28 05:52:54.651971</w:t>
            </w:r>
          </w:p>
        </w:tc>
        <w:tc>
          <w:tcPr>
            <w:tcW w:type="dxa" w:w="1246"/>
          </w:tcPr>
          <w:p>
            <w:r>
              <w:t>268</w:t>
            </w:r>
          </w:p>
        </w:tc>
        <w:tc>
          <w:tcPr>
            <w:tcW w:type="dxa" w:w="1246"/>
          </w:tcPr>
          <w:p>
            <w:r>
              <w:t>PortList object (268)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1083</w:t>
            </w:r>
          </w:p>
        </w:tc>
        <w:tc>
          <w:tcPr>
            <w:tcW w:type="dxa" w:w="1246"/>
          </w:tcPr>
          <w:p>
            <w:r>
              <w:t>2021-02-28 05:52:54.654963</w:t>
            </w:r>
          </w:p>
        </w:tc>
        <w:tc>
          <w:tcPr>
            <w:tcW w:type="dxa" w:w="1246"/>
          </w:tcPr>
          <w:p>
            <w:r>
              <w:t>269</w:t>
            </w:r>
          </w:p>
        </w:tc>
        <w:tc>
          <w:tcPr>
            <w:tcW w:type="dxa" w:w="1246"/>
          </w:tcPr>
          <w:p>
            <w:r>
              <w:t>PortList object (269)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1084</w:t>
            </w:r>
          </w:p>
        </w:tc>
        <w:tc>
          <w:tcPr>
            <w:tcW w:type="dxa" w:w="1246"/>
          </w:tcPr>
          <w:p>
            <w:r>
              <w:t>2021-02-28 05:52:54.656957</w:t>
            </w:r>
          </w:p>
        </w:tc>
        <w:tc>
          <w:tcPr>
            <w:tcW w:type="dxa" w:w="1246"/>
          </w:tcPr>
          <w:p>
            <w:r>
              <w:t>270</w:t>
            </w:r>
          </w:p>
        </w:tc>
        <w:tc>
          <w:tcPr>
            <w:tcW w:type="dxa" w:w="1246"/>
          </w:tcPr>
          <w:p>
            <w:r>
              <w:t>PortList object (270)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1085</w:t>
            </w:r>
          </w:p>
        </w:tc>
        <w:tc>
          <w:tcPr>
            <w:tcW w:type="dxa" w:w="1246"/>
          </w:tcPr>
          <w:p>
            <w:r>
              <w:t>2021-02-28 05:52:54.659948</w:t>
            </w:r>
          </w:p>
        </w:tc>
        <w:tc>
          <w:tcPr>
            <w:tcW w:type="dxa" w:w="1246"/>
          </w:tcPr>
          <w:p>
            <w:r>
              <w:t>271</w:t>
            </w:r>
          </w:p>
        </w:tc>
        <w:tc>
          <w:tcPr>
            <w:tcW w:type="dxa" w:w="1246"/>
          </w:tcPr>
          <w:p>
            <w:r>
              <w:t>PortList object (271)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1086</w:t>
            </w:r>
          </w:p>
        </w:tc>
        <w:tc>
          <w:tcPr>
            <w:tcW w:type="dxa" w:w="1246"/>
          </w:tcPr>
          <w:p>
            <w:r>
              <w:t>2021-02-28 05:52:54.662941</w:t>
            </w:r>
          </w:p>
        </w:tc>
        <w:tc>
          <w:tcPr>
            <w:tcW w:type="dxa" w:w="1246"/>
          </w:tcPr>
          <w:p>
            <w:r>
              <w:t>272</w:t>
            </w:r>
          </w:p>
        </w:tc>
        <w:tc>
          <w:tcPr>
            <w:tcW w:type="dxa" w:w="1246"/>
          </w:tcPr>
          <w:p>
            <w:r>
              <w:t>PortList object (272)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1087</w:t>
            </w:r>
          </w:p>
        </w:tc>
        <w:tc>
          <w:tcPr>
            <w:tcW w:type="dxa" w:w="1246"/>
          </w:tcPr>
          <w:p>
            <w:r>
              <w:t>2021-02-28 05:52:54.665934</w:t>
            </w:r>
          </w:p>
        </w:tc>
        <w:tc>
          <w:tcPr>
            <w:tcW w:type="dxa" w:w="1246"/>
          </w:tcPr>
          <w:p>
            <w:r>
              <w:t>273</w:t>
            </w:r>
          </w:p>
        </w:tc>
        <w:tc>
          <w:tcPr>
            <w:tcW w:type="dxa" w:w="1246"/>
          </w:tcPr>
          <w:p>
            <w:r>
              <w:t>PortList object (273)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1088</w:t>
            </w:r>
          </w:p>
        </w:tc>
        <w:tc>
          <w:tcPr>
            <w:tcW w:type="dxa" w:w="1246"/>
          </w:tcPr>
          <w:p>
            <w:r>
              <w:t>2021-02-28 05:52:54.668925</w:t>
            </w:r>
          </w:p>
        </w:tc>
        <w:tc>
          <w:tcPr>
            <w:tcW w:type="dxa" w:w="1246"/>
          </w:tcPr>
          <w:p>
            <w:r>
              <w:t>274</w:t>
            </w:r>
          </w:p>
        </w:tc>
        <w:tc>
          <w:tcPr>
            <w:tcW w:type="dxa" w:w="1246"/>
          </w:tcPr>
          <w:p>
            <w:r>
              <w:t>PortList object (274)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1089</w:t>
            </w:r>
          </w:p>
        </w:tc>
        <w:tc>
          <w:tcPr>
            <w:tcW w:type="dxa" w:w="1246"/>
          </w:tcPr>
          <w:p>
            <w:r>
              <w:t>2021-02-28 05:52:54.671917</w:t>
            </w:r>
          </w:p>
        </w:tc>
        <w:tc>
          <w:tcPr>
            <w:tcW w:type="dxa" w:w="1246"/>
          </w:tcPr>
          <w:p>
            <w:r>
              <w:t>275</w:t>
            </w:r>
          </w:p>
        </w:tc>
        <w:tc>
          <w:tcPr>
            <w:tcW w:type="dxa" w:w="1246"/>
          </w:tcPr>
          <w:p>
            <w:r>
              <w:t>PortList object (275)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1090</w:t>
            </w:r>
          </w:p>
        </w:tc>
        <w:tc>
          <w:tcPr>
            <w:tcW w:type="dxa" w:w="1246"/>
          </w:tcPr>
          <w:p>
            <w:r>
              <w:t>2021-02-28 05:52:54.674910</w:t>
            </w:r>
          </w:p>
        </w:tc>
        <w:tc>
          <w:tcPr>
            <w:tcW w:type="dxa" w:w="1246"/>
          </w:tcPr>
          <w:p>
            <w:r>
              <w:t>276</w:t>
            </w:r>
          </w:p>
        </w:tc>
        <w:tc>
          <w:tcPr>
            <w:tcW w:type="dxa" w:w="1246"/>
          </w:tcPr>
          <w:p>
            <w:r>
              <w:t>PortList object (276)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1091</w:t>
            </w:r>
          </w:p>
        </w:tc>
        <w:tc>
          <w:tcPr>
            <w:tcW w:type="dxa" w:w="1246"/>
          </w:tcPr>
          <w:p>
            <w:r>
              <w:t>2021-02-28 05:52:54.677901</w:t>
            </w:r>
          </w:p>
        </w:tc>
        <w:tc>
          <w:tcPr>
            <w:tcW w:type="dxa" w:w="1246"/>
          </w:tcPr>
          <w:p>
            <w:r>
              <w:t>277</w:t>
            </w:r>
          </w:p>
        </w:tc>
        <w:tc>
          <w:tcPr>
            <w:tcW w:type="dxa" w:w="1246"/>
          </w:tcPr>
          <w:p>
            <w:r>
              <w:t>PortList object (277)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1092</w:t>
            </w:r>
          </w:p>
        </w:tc>
        <w:tc>
          <w:tcPr>
            <w:tcW w:type="dxa" w:w="1246"/>
          </w:tcPr>
          <w:p>
            <w:r>
              <w:t>2021-02-28 05:52:54.680894</w:t>
            </w:r>
          </w:p>
        </w:tc>
        <w:tc>
          <w:tcPr>
            <w:tcW w:type="dxa" w:w="1246"/>
          </w:tcPr>
          <w:p>
            <w:r>
              <w:t>278</w:t>
            </w:r>
          </w:p>
        </w:tc>
        <w:tc>
          <w:tcPr>
            <w:tcW w:type="dxa" w:w="1246"/>
          </w:tcPr>
          <w:p>
            <w:r>
              <w:t>PortList object (278)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1093</w:t>
            </w:r>
          </w:p>
        </w:tc>
        <w:tc>
          <w:tcPr>
            <w:tcW w:type="dxa" w:w="1246"/>
          </w:tcPr>
          <w:p>
            <w:r>
              <w:t>2021-02-28 05:52:54.683887</w:t>
            </w:r>
          </w:p>
        </w:tc>
        <w:tc>
          <w:tcPr>
            <w:tcW w:type="dxa" w:w="1246"/>
          </w:tcPr>
          <w:p>
            <w:r>
              <w:t>279</w:t>
            </w:r>
          </w:p>
        </w:tc>
        <w:tc>
          <w:tcPr>
            <w:tcW w:type="dxa" w:w="1246"/>
          </w:tcPr>
          <w:p>
            <w:r>
              <w:t>PortList object (279)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1094</w:t>
            </w:r>
          </w:p>
        </w:tc>
        <w:tc>
          <w:tcPr>
            <w:tcW w:type="dxa" w:w="1246"/>
          </w:tcPr>
          <w:p>
            <w:r>
              <w:t>2021-02-28 05:52:54.686877</w:t>
            </w:r>
          </w:p>
        </w:tc>
        <w:tc>
          <w:tcPr>
            <w:tcW w:type="dxa" w:w="1246"/>
          </w:tcPr>
          <w:p>
            <w:r>
              <w:t>280</w:t>
            </w:r>
          </w:p>
        </w:tc>
        <w:tc>
          <w:tcPr>
            <w:tcW w:type="dxa" w:w="1246"/>
          </w:tcPr>
          <w:p>
            <w:r>
              <w:t>PortList object (280)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1095</w:t>
            </w:r>
          </w:p>
        </w:tc>
        <w:tc>
          <w:tcPr>
            <w:tcW w:type="dxa" w:w="1246"/>
          </w:tcPr>
          <w:p>
            <w:r>
              <w:t>2021-02-28 05:52:54.689869</w:t>
            </w:r>
          </w:p>
        </w:tc>
        <w:tc>
          <w:tcPr>
            <w:tcW w:type="dxa" w:w="1246"/>
          </w:tcPr>
          <w:p>
            <w:r>
              <w:t>281</w:t>
            </w:r>
          </w:p>
        </w:tc>
        <w:tc>
          <w:tcPr>
            <w:tcW w:type="dxa" w:w="1246"/>
          </w:tcPr>
          <w:p>
            <w:r>
              <w:t>PortList object (281)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1096</w:t>
            </w:r>
          </w:p>
        </w:tc>
        <w:tc>
          <w:tcPr>
            <w:tcW w:type="dxa" w:w="1246"/>
          </w:tcPr>
          <w:p>
            <w:r>
              <w:t>2021-02-28 05:52:54.691863</w:t>
            </w:r>
          </w:p>
        </w:tc>
        <w:tc>
          <w:tcPr>
            <w:tcW w:type="dxa" w:w="1246"/>
          </w:tcPr>
          <w:p>
            <w:r>
              <w:t>282</w:t>
            </w:r>
          </w:p>
        </w:tc>
        <w:tc>
          <w:tcPr>
            <w:tcW w:type="dxa" w:w="1246"/>
          </w:tcPr>
          <w:p>
            <w:r>
              <w:t>PortList object (282)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1097</w:t>
            </w:r>
          </w:p>
        </w:tc>
        <w:tc>
          <w:tcPr>
            <w:tcW w:type="dxa" w:w="1246"/>
          </w:tcPr>
          <w:p>
            <w:r>
              <w:t>2021-02-28 05:52:54.694855</w:t>
            </w:r>
          </w:p>
        </w:tc>
        <w:tc>
          <w:tcPr>
            <w:tcW w:type="dxa" w:w="1246"/>
          </w:tcPr>
          <w:p>
            <w:r>
              <w:t>283</w:t>
            </w:r>
          </w:p>
        </w:tc>
        <w:tc>
          <w:tcPr>
            <w:tcW w:type="dxa" w:w="1246"/>
          </w:tcPr>
          <w:p>
            <w:r>
              <w:t>PortList object (283)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1098</w:t>
            </w:r>
          </w:p>
        </w:tc>
        <w:tc>
          <w:tcPr>
            <w:tcW w:type="dxa" w:w="1246"/>
          </w:tcPr>
          <w:p>
            <w:r>
              <w:t>2021-02-28 05:52:54.697847</w:t>
            </w:r>
          </w:p>
        </w:tc>
        <w:tc>
          <w:tcPr>
            <w:tcW w:type="dxa" w:w="1246"/>
          </w:tcPr>
          <w:p>
            <w:r>
              <w:t>284</w:t>
            </w:r>
          </w:p>
        </w:tc>
        <w:tc>
          <w:tcPr>
            <w:tcW w:type="dxa" w:w="1246"/>
          </w:tcPr>
          <w:p>
            <w:r>
              <w:t>PortList object (284)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1099</w:t>
            </w:r>
          </w:p>
        </w:tc>
        <w:tc>
          <w:tcPr>
            <w:tcW w:type="dxa" w:w="1246"/>
          </w:tcPr>
          <w:p>
            <w:r>
              <w:t>2021-02-28 05:52:54.700841</w:t>
            </w:r>
          </w:p>
        </w:tc>
        <w:tc>
          <w:tcPr>
            <w:tcW w:type="dxa" w:w="1246"/>
          </w:tcPr>
          <w:p>
            <w:r>
              <w:t>285</w:t>
            </w:r>
          </w:p>
        </w:tc>
        <w:tc>
          <w:tcPr>
            <w:tcW w:type="dxa" w:w="1246"/>
          </w:tcPr>
          <w:p>
            <w:r>
              <w:t>PortList object (285)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1100</w:t>
            </w:r>
          </w:p>
        </w:tc>
        <w:tc>
          <w:tcPr>
            <w:tcW w:type="dxa" w:w="1246"/>
          </w:tcPr>
          <w:p>
            <w:r>
              <w:t>2021-02-28 05:52:54.703833</w:t>
            </w:r>
          </w:p>
        </w:tc>
        <w:tc>
          <w:tcPr>
            <w:tcW w:type="dxa" w:w="1246"/>
          </w:tcPr>
          <w:p>
            <w:r>
              <w:t>286</w:t>
            </w:r>
          </w:p>
        </w:tc>
        <w:tc>
          <w:tcPr>
            <w:tcW w:type="dxa" w:w="1246"/>
          </w:tcPr>
          <w:p>
            <w:r>
              <w:t>PortList object (286)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1101</w:t>
            </w:r>
          </w:p>
        </w:tc>
        <w:tc>
          <w:tcPr>
            <w:tcW w:type="dxa" w:w="1246"/>
          </w:tcPr>
          <w:p>
            <w:r>
              <w:t>2021-02-28 05:52:54.706823</w:t>
            </w:r>
          </w:p>
        </w:tc>
        <w:tc>
          <w:tcPr>
            <w:tcW w:type="dxa" w:w="1246"/>
          </w:tcPr>
          <w:p>
            <w:r>
              <w:t>287</w:t>
            </w:r>
          </w:p>
        </w:tc>
        <w:tc>
          <w:tcPr>
            <w:tcW w:type="dxa" w:w="1246"/>
          </w:tcPr>
          <w:p>
            <w:r>
              <w:t>PortList object (287)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1102</w:t>
            </w:r>
          </w:p>
        </w:tc>
        <w:tc>
          <w:tcPr>
            <w:tcW w:type="dxa" w:w="1246"/>
          </w:tcPr>
          <w:p>
            <w:r>
              <w:t>2021-02-28 05:52:54.709817</w:t>
            </w:r>
          </w:p>
        </w:tc>
        <w:tc>
          <w:tcPr>
            <w:tcW w:type="dxa" w:w="1246"/>
          </w:tcPr>
          <w:p>
            <w:r>
              <w:t>288</w:t>
            </w:r>
          </w:p>
        </w:tc>
        <w:tc>
          <w:tcPr>
            <w:tcW w:type="dxa" w:w="1246"/>
          </w:tcPr>
          <w:p>
            <w:r>
              <w:t>PortList object (288)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1103</w:t>
            </w:r>
          </w:p>
        </w:tc>
        <w:tc>
          <w:tcPr>
            <w:tcW w:type="dxa" w:w="1246"/>
          </w:tcPr>
          <w:p>
            <w:r>
              <w:t>2021-02-28 05:52:54.711810</w:t>
            </w:r>
          </w:p>
        </w:tc>
        <w:tc>
          <w:tcPr>
            <w:tcW w:type="dxa" w:w="1246"/>
          </w:tcPr>
          <w:p>
            <w:r>
              <w:t>289</w:t>
            </w:r>
          </w:p>
        </w:tc>
        <w:tc>
          <w:tcPr>
            <w:tcW w:type="dxa" w:w="1246"/>
          </w:tcPr>
          <w:p>
            <w:r>
              <w:t>PortList object (289)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1104</w:t>
            </w:r>
          </w:p>
        </w:tc>
        <w:tc>
          <w:tcPr>
            <w:tcW w:type="dxa" w:w="1246"/>
          </w:tcPr>
          <w:p>
            <w:r>
              <w:t>2021-02-28 05:52:54.714802</w:t>
            </w:r>
          </w:p>
        </w:tc>
        <w:tc>
          <w:tcPr>
            <w:tcW w:type="dxa" w:w="1246"/>
          </w:tcPr>
          <w:p>
            <w:r>
              <w:t>290</w:t>
            </w:r>
          </w:p>
        </w:tc>
        <w:tc>
          <w:tcPr>
            <w:tcW w:type="dxa" w:w="1246"/>
          </w:tcPr>
          <w:p>
            <w:r>
              <w:t>PortList object (290)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1105</w:t>
            </w:r>
          </w:p>
        </w:tc>
        <w:tc>
          <w:tcPr>
            <w:tcW w:type="dxa" w:w="1246"/>
          </w:tcPr>
          <w:p>
            <w:r>
              <w:t>2021-02-28 05:52:54.717795</w:t>
            </w:r>
          </w:p>
        </w:tc>
        <w:tc>
          <w:tcPr>
            <w:tcW w:type="dxa" w:w="1246"/>
          </w:tcPr>
          <w:p>
            <w:r>
              <w:t>291</w:t>
            </w:r>
          </w:p>
        </w:tc>
        <w:tc>
          <w:tcPr>
            <w:tcW w:type="dxa" w:w="1246"/>
          </w:tcPr>
          <w:p>
            <w:r>
              <w:t>PortList object (291)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1106</w:t>
            </w:r>
          </w:p>
        </w:tc>
        <w:tc>
          <w:tcPr>
            <w:tcW w:type="dxa" w:w="1246"/>
          </w:tcPr>
          <w:p>
            <w:r>
              <w:t>2021-02-28 05:52:54.720786</w:t>
            </w:r>
          </w:p>
        </w:tc>
        <w:tc>
          <w:tcPr>
            <w:tcW w:type="dxa" w:w="1246"/>
          </w:tcPr>
          <w:p>
            <w:r>
              <w:t>292</w:t>
            </w:r>
          </w:p>
        </w:tc>
        <w:tc>
          <w:tcPr>
            <w:tcW w:type="dxa" w:w="1246"/>
          </w:tcPr>
          <w:p>
            <w:r>
              <w:t>PortList object (292)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1107</w:t>
            </w:r>
          </w:p>
        </w:tc>
        <w:tc>
          <w:tcPr>
            <w:tcW w:type="dxa" w:w="1246"/>
          </w:tcPr>
          <w:p>
            <w:r>
              <w:t>2021-02-28 05:52:54.723778</w:t>
            </w:r>
          </w:p>
        </w:tc>
        <w:tc>
          <w:tcPr>
            <w:tcW w:type="dxa" w:w="1246"/>
          </w:tcPr>
          <w:p>
            <w:r>
              <w:t>293</w:t>
            </w:r>
          </w:p>
        </w:tc>
        <w:tc>
          <w:tcPr>
            <w:tcW w:type="dxa" w:w="1246"/>
          </w:tcPr>
          <w:p>
            <w:r>
              <w:t>PortList object (293)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1108</w:t>
            </w:r>
          </w:p>
        </w:tc>
        <w:tc>
          <w:tcPr>
            <w:tcW w:type="dxa" w:w="1246"/>
          </w:tcPr>
          <w:p>
            <w:r>
              <w:t>2021-02-28 05:52:54.725773</w:t>
            </w:r>
          </w:p>
        </w:tc>
        <w:tc>
          <w:tcPr>
            <w:tcW w:type="dxa" w:w="1246"/>
          </w:tcPr>
          <w:p>
            <w:r>
              <w:t>294</w:t>
            </w:r>
          </w:p>
        </w:tc>
        <w:tc>
          <w:tcPr>
            <w:tcW w:type="dxa" w:w="1246"/>
          </w:tcPr>
          <w:p>
            <w:r>
              <w:t>PortList object (294)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1109</w:t>
            </w:r>
          </w:p>
        </w:tc>
        <w:tc>
          <w:tcPr>
            <w:tcW w:type="dxa" w:w="1246"/>
          </w:tcPr>
          <w:p>
            <w:r>
              <w:t>2021-02-28 05:52:54.728765</w:t>
            </w:r>
          </w:p>
        </w:tc>
        <w:tc>
          <w:tcPr>
            <w:tcW w:type="dxa" w:w="1246"/>
          </w:tcPr>
          <w:p>
            <w:r>
              <w:t>295</w:t>
            </w:r>
          </w:p>
        </w:tc>
        <w:tc>
          <w:tcPr>
            <w:tcW w:type="dxa" w:w="1246"/>
          </w:tcPr>
          <w:p>
            <w:r>
              <w:t>PortList object (295)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1110</w:t>
            </w:r>
          </w:p>
        </w:tc>
        <w:tc>
          <w:tcPr>
            <w:tcW w:type="dxa" w:w="1246"/>
          </w:tcPr>
          <w:p>
            <w:r>
              <w:t>2021-02-28 05:52:54.731757</w:t>
            </w:r>
          </w:p>
        </w:tc>
        <w:tc>
          <w:tcPr>
            <w:tcW w:type="dxa" w:w="1246"/>
          </w:tcPr>
          <w:p>
            <w:r>
              <w:t>296</w:t>
            </w:r>
          </w:p>
        </w:tc>
        <w:tc>
          <w:tcPr>
            <w:tcW w:type="dxa" w:w="1246"/>
          </w:tcPr>
          <w:p>
            <w:r>
              <w:t>PortList object (296)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1111</w:t>
            </w:r>
          </w:p>
        </w:tc>
        <w:tc>
          <w:tcPr>
            <w:tcW w:type="dxa" w:w="1246"/>
          </w:tcPr>
          <w:p>
            <w:r>
              <w:t>2021-02-28 05:52:54.734748</w:t>
            </w:r>
          </w:p>
        </w:tc>
        <w:tc>
          <w:tcPr>
            <w:tcW w:type="dxa" w:w="1246"/>
          </w:tcPr>
          <w:p>
            <w:r>
              <w:t>297</w:t>
            </w:r>
          </w:p>
        </w:tc>
        <w:tc>
          <w:tcPr>
            <w:tcW w:type="dxa" w:w="1246"/>
          </w:tcPr>
          <w:p>
            <w:r>
              <w:t>PortList object (297)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1112</w:t>
            </w:r>
          </w:p>
        </w:tc>
        <w:tc>
          <w:tcPr>
            <w:tcW w:type="dxa" w:w="1246"/>
          </w:tcPr>
          <w:p>
            <w:r>
              <w:t>2021-02-28 05:52:54.737741</w:t>
            </w:r>
          </w:p>
        </w:tc>
        <w:tc>
          <w:tcPr>
            <w:tcW w:type="dxa" w:w="1246"/>
          </w:tcPr>
          <w:p>
            <w:r>
              <w:t>298</w:t>
            </w:r>
          </w:p>
        </w:tc>
        <w:tc>
          <w:tcPr>
            <w:tcW w:type="dxa" w:w="1246"/>
          </w:tcPr>
          <w:p>
            <w:r>
              <w:t>PortList object (298)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1113</w:t>
            </w:r>
          </w:p>
        </w:tc>
        <w:tc>
          <w:tcPr>
            <w:tcW w:type="dxa" w:w="1246"/>
          </w:tcPr>
          <w:p>
            <w:r>
              <w:t>2021-02-28 05:52:54.740733</w:t>
            </w:r>
          </w:p>
        </w:tc>
        <w:tc>
          <w:tcPr>
            <w:tcW w:type="dxa" w:w="1246"/>
          </w:tcPr>
          <w:p>
            <w:r>
              <w:t>299</w:t>
            </w:r>
          </w:p>
        </w:tc>
        <w:tc>
          <w:tcPr>
            <w:tcW w:type="dxa" w:w="1246"/>
          </w:tcPr>
          <w:p>
            <w:r>
              <w:t>PortList object (299)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1114</w:t>
            </w:r>
          </w:p>
        </w:tc>
        <w:tc>
          <w:tcPr>
            <w:tcW w:type="dxa" w:w="1246"/>
          </w:tcPr>
          <w:p>
            <w:r>
              <w:t>2021-02-28 05:52:54.742728</w:t>
            </w:r>
          </w:p>
        </w:tc>
        <w:tc>
          <w:tcPr>
            <w:tcW w:type="dxa" w:w="1246"/>
          </w:tcPr>
          <w:p>
            <w:r>
              <w:t>300</w:t>
            </w:r>
          </w:p>
        </w:tc>
        <w:tc>
          <w:tcPr>
            <w:tcW w:type="dxa" w:w="1246"/>
          </w:tcPr>
          <w:p>
            <w:r>
              <w:t>PortList object (300)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1115</w:t>
            </w:r>
          </w:p>
        </w:tc>
        <w:tc>
          <w:tcPr>
            <w:tcW w:type="dxa" w:w="1246"/>
          </w:tcPr>
          <w:p>
            <w:r>
              <w:t>2021-02-28 05:52:54.745720</w:t>
            </w:r>
          </w:p>
        </w:tc>
        <w:tc>
          <w:tcPr>
            <w:tcW w:type="dxa" w:w="1246"/>
          </w:tcPr>
          <w:p>
            <w:r>
              <w:t>301</w:t>
            </w:r>
          </w:p>
        </w:tc>
        <w:tc>
          <w:tcPr>
            <w:tcW w:type="dxa" w:w="1246"/>
          </w:tcPr>
          <w:p>
            <w:r>
              <w:t>PortList object (301)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1116</w:t>
            </w:r>
          </w:p>
        </w:tc>
        <w:tc>
          <w:tcPr>
            <w:tcW w:type="dxa" w:w="1246"/>
          </w:tcPr>
          <w:p>
            <w:r>
              <w:t>2021-02-28 05:52:54.748712</w:t>
            </w:r>
          </w:p>
        </w:tc>
        <w:tc>
          <w:tcPr>
            <w:tcW w:type="dxa" w:w="1246"/>
          </w:tcPr>
          <w:p>
            <w:r>
              <w:t>302</w:t>
            </w:r>
          </w:p>
        </w:tc>
        <w:tc>
          <w:tcPr>
            <w:tcW w:type="dxa" w:w="1246"/>
          </w:tcPr>
          <w:p>
            <w:r>
              <w:t>PortList object (302)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1117</w:t>
            </w:r>
          </w:p>
        </w:tc>
        <w:tc>
          <w:tcPr>
            <w:tcW w:type="dxa" w:w="1246"/>
          </w:tcPr>
          <w:p>
            <w:r>
              <w:t>2021-02-28 05:52:54.752702</w:t>
            </w:r>
          </w:p>
        </w:tc>
        <w:tc>
          <w:tcPr>
            <w:tcW w:type="dxa" w:w="1246"/>
          </w:tcPr>
          <w:p>
            <w:r>
              <w:t>303</w:t>
            </w:r>
          </w:p>
        </w:tc>
        <w:tc>
          <w:tcPr>
            <w:tcW w:type="dxa" w:w="1246"/>
          </w:tcPr>
          <w:p>
            <w:r>
              <w:t>PortList object (303)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1118</w:t>
            </w:r>
          </w:p>
        </w:tc>
        <w:tc>
          <w:tcPr>
            <w:tcW w:type="dxa" w:w="1246"/>
          </w:tcPr>
          <w:p>
            <w:r>
              <w:t>2021-02-28 05:52:54.755693</w:t>
            </w:r>
          </w:p>
        </w:tc>
        <w:tc>
          <w:tcPr>
            <w:tcW w:type="dxa" w:w="1246"/>
          </w:tcPr>
          <w:p>
            <w:r>
              <w:t>304</w:t>
            </w:r>
          </w:p>
        </w:tc>
        <w:tc>
          <w:tcPr>
            <w:tcW w:type="dxa" w:w="1246"/>
          </w:tcPr>
          <w:p>
            <w:r>
              <w:t>PortList object (304)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1119</w:t>
            </w:r>
          </w:p>
        </w:tc>
        <w:tc>
          <w:tcPr>
            <w:tcW w:type="dxa" w:w="1246"/>
          </w:tcPr>
          <w:p>
            <w:r>
              <w:t>2021-02-28 05:52:54.757688</w:t>
            </w:r>
          </w:p>
        </w:tc>
        <w:tc>
          <w:tcPr>
            <w:tcW w:type="dxa" w:w="1246"/>
          </w:tcPr>
          <w:p>
            <w:r>
              <w:t>305</w:t>
            </w:r>
          </w:p>
        </w:tc>
        <w:tc>
          <w:tcPr>
            <w:tcW w:type="dxa" w:w="1246"/>
          </w:tcPr>
          <w:p>
            <w:r>
              <w:t>PortList object (305)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1120</w:t>
            </w:r>
          </w:p>
        </w:tc>
        <w:tc>
          <w:tcPr>
            <w:tcW w:type="dxa" w:w="1246"/>
          </w:tcPr>
          <w:p>
            <w:r>
              <w:t>2021-02-28 05:52:54.760680</w:t>
            </w:r>
          </w:p>
        </w:tc>
        <w:tc>
          <w:tcPr>
            <w:tcW w:type="dxa" w:w="1246"/>
          </w:tcPr>
          <w:p>
            <w:r>
              <w:t>306</w:t>
            </w:r>
          </w:p>
        </w:tc>
        <w:tc>
          <w:tcPr>
            <w:tcW w:type="dxa" w:w="1246"/>
          </w:tcPr>
          <w:p>
            <w:r>
              <w:t>PortList object (306)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1121</w:t>
            </w:r>
          </w:p>
        </w:tc>
        <w:tc>
          <w:tcPr>
            <w:tcW w:type="dxa" w:w="1246"/>
          </w:tcPr>
          <w:p>
            <w:r>
              <w:t>2021-02-28 05:52:54.763671</w:t>
            </w:r>
          </w:p>
        </w:tc>
        <w:tc>
          <w:tcPr>
            <w:tcW w:type="dxa" w:w="1246"/>
          </w:tcPr>
          <w:p>
            <w:r>
              <w:t>307</w:t>
            </w:r>
          </w:p>
        </w:tc>
        <w:tc>
          <w:tcPr>
            <w:tcW w:type="dxa" w:w="1246"/>
          </w:tcPr>
          <w:p>
            <w:r>
              <w:t>PortList object (307)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1122</w:t>
            </w:r>
          </w:p>
        </w:tc>
        <w:tc>
          <w:tcPr>
            <w:tcW w:type="dxa" w:w="1246"/>
          </w:tcPr>
          <w:p>
            <w:r>
              <w:t>2021-02-28 05:52:54.766665</w:t>
            </w:r>
          </w:p>
        </w:tc>
        <w:tc>
          <w:tcPr>
            <w:tcW w:type="dxa" w:w="1246"/>
          </w:tcPr>
          <w:p>
            <w:r>
              <w:t>308</w:t>
            </w:r>
          </w:p>
        </w:tc>
        <w:tc>
          <w:tcPr>
            <w:tcW w:type="dxa" w:w="1246"/>
          </w:tcPr>
          <w:p>
            <w:r>
              <w:t>PortList object (308)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1123</w:t>
            </w:r>
          </w:p>
        </w:tc>
        <w:tc>
          <w:tcPr>
            <w:tcW w:type="dxa" w:w="1246"/>
          </w:tcPr>
          <w:p>
            <w:r>
              <w:t>2021-02-28 05:52:54.771651</w:t>
            </w:r>
          </w:p>
        </w:tc>
        <w:tc>
          <w:tcPr>
            <w:tcW w:type="dxa" w:w="1246"/>
          </w:tcPr>
          <w:p>
            <w:r>
              <w:t>309</w:t>
            </w:r>
          </w:p>
        </w:tc>
        <w:tc>
          <w:tcPr>
            <w:tcW w:type="dxa" w:w="1246"/>
          </w:tcPr>
          <w:p>
            <w:r>
              <w:t>PortList object (309)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1124</w:t>
            </w:r>
          </w:p>
        </w:tc>
        <w:tc>
          <w:tcPr>
            <w:tcW w:type="dxa" w:w="1246"/>
          </w:tcPr>
          <w:p>
            <w:r>
              <w:t>2021-02-28 05:52:54.775650</w:t>
            </w:r>
          </w:p>
        </w:tc>
        <w:tc>
          <w:tcPr>
            <w:tcW w:type="dxa" w:w="1246"/>
          </w:tcPr>
          <w:p>
            <w:r>
              <w:t>310</w:t>
            </w:r>
          </w:p>
        </w:tc>
        <w:tc>
          <w:tcPr>
            <w:tcW w:type="dxa" w:w="1246"/>
          </w:tcPr>
          <w:p>
            <w:r>
              <w:t>PortList object (310)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1125</w:t>
            </w:r>
          </w:p>
        </w:tc>
        <w:tc>
          <w:tcPr>
            <w:tcW w:type="dxa" w:w="1246"/>
          </w:tcPr>
          <w:p>
            <w:r>
              <w:t>2021-02-28 05:52:54.780646</w:t>
            </w:r>
          </w:p>
        </w:tc>
        <w:tc>
          <w:tcPr>
            <w:tcW w:type="dxa" w:w="1246"/>
          </w:tcPr>
          <w:p>
            <w:r>
              <w:t>311</w:t>
            </w:r>
          </w:p>
        </w:tc>
        <w:tc>
          <w:tcPr>
            <w:tcW w:type="dxa" w:w="1246"/>
          </w:tcPr>
          <w:p>
            <w:r>
              <w:t>PortList object (311)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1126</w:t>
            </w:r>
          </w:p>
        </w:tc>
        <w:tc>
          <w:tcPr>
            <w:tcW w:type="dxa" w:w="1246"/>
          </w:tcPr>
          <w:p>
            <w:r>
              <w:t>2021-02-28 05:52:54.784616</w:t>
            </w:r>
          </w:p>
        </w:tc>
        <w:tc>
          <w:tcPr>
            <w:tcW w:type="dxa" w:w="1246"/>
          </w:tcPr>
          <w:p>
            <w:r>
              <w:t>312</w:t>
            </w:r>
          </w:p>
        </w:tc>
        <w:tc>
          <w:tcPr>
            <w:tcW w:type="dxa" w:w="1246"/>
          </w:tcPr>
          <w:p>
            <w:r>
              <w:t>PortList object (312)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1127</w:t>
            </w:r>
          </w:p>
        </w:tc>
        <w:tc>
          <w:tcPr>
            <w:tcW w:type="dxa" w:w="1246"/>
          </w:tcPr>
          <w:p>
            <w:r>
              <w:t>2021-02-28 05:52:54.787608</w:t>
            </w:r>
          </w:p>
        </w:tc>
        <w:tc>
          <w:tcPr>
            <w:tcW w:type="dxa" w:w="1246"/>
          </w:tcPr>
          <w:p>
            <w:r>
              <w:t>313</w:t>
            </w:r>
          </w:p>
        </w:tc>
        <w:tc>
          <w:tcPr>
            <w:tcW w:type="dxa" w:w="1246"/>
          </w:tcPr>
          <w:p>
            <w:r>
              <w:t>PortList object (313)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1128</w:t>
            </w:r>
          </w:p>
        </w:tc>
        <w:tc>
          <w:tcPr>
            <w:tcW w:type="dxa" w:w="1246"/>
          </w:tcPr>
          <w:p>
            <w:r>
              <w:t>2021-02-28 05:52:54.790599</w:t>
            </w:r>
          </w:p>
        </w:tc>
        <w:tc>
          <w:tcPr>
            <w:tcW w:type="dxa" w:w="1246"/>
          </w:tcPr>
          <w:p>
            <w:r>
              <w:t>314</w:t>
            </w:r>
          </w:p>
        </w:tc>
        <w:tc>
          <w:tcPr>
            <w:tcW w:type="dxa" w:w="1246"/>
          </w:tcPr>
          <w:p>
            <w:r>
              <w:t>PortList object (314)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1129</w:t>
            </w:r>
          </w:p>
        </w:tc>
        <w:tc>
          <w:tcPr>
            <w:tcW w:type="dxa" w:w="1246"/>
          </w:tcPr>
          <w:p>
            <w:r>
              <w:t>2021-02-28 05:52:54.793592</w:t>
            </w:r>
          </w:p>
        </w:tc>
        <w:tc>
          <w:tcPr>
            <w:tcW w:type="dxa" w:w="1246"/>
          </w:tcPr>
          <w:p>
            <w:r>
              <w:t>315</w:t>
            </w:r>
          </w:p>
        </w:tc>
        <w:tc>
          <w:tcPr>
            <w:tcW w:type="dxa" w:w="1246"/>
          </w:tcPr>
          <w:p>
            <w:r>
              <w:t>PortList object (315)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1130</w:t>
            </w:r>
          </w:p>
        </w:tc>
        <w:tc>
          <w:tcPr>
            <w:tcW w:type="dxa" w:w="1246"/>
          </w:tcPr>
          <w:p>
            <w:r>
              <w:t>2021-02-28 05:52:54.808553</w:t>
            </w:r>
          </w:p>
        </w:tc>
        <w:tc>
          <w:tcPr>
            <w:tcW w:type="dxa" w:w="1246"/>
          </w:tcPr>
          <w:p>
            <w:r>
              <w:t>316</w:t>
            </w:r>
          </w:p>
        </w:tc>
        <w:tc>
          <w:tcPr>
            <w:tcW w:type="dxa" w:w="1246"/>
          </w:tcPr>
          <w:p>
            <w:r>
              <w:t>PortList object (316)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1131</w:t>
            </w:r>
          </w:p>
        </w:tc>
        <w:tc>
          <w:tcPr>
            <w:tcW w:type="dxa" w:w="1246"/>
          </w:tcPr>
          <w:p>
            <w:r>
              <w:t>2021-02-28 05:52:54.811544</w:t>
            </w:r>
          </w:p>
        </w:tc>
        <w:tc>
          <w:tcPr>
            <w:tcW w:type="dxa" w:w="1246"/>
          </w:tcPr>
          <w:p>
            <w:r>
              <w:t>317</w:t>
            </w:r>
          </w:p>
        </w:tc>
        <w:tc>
          <w:tcPr>
            <w:tcW w:type="dxa" w:w="1246"/>
          </w:tcPr>
          <w:p>
            <w:r>
              <w:t>PortList object (317)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1132</w:t>
            </w:r>
          </w:p>
        </w:tc>
        <w:tc>
          <w:tcPr>
            <w:tcW w:type="dxa" w:w="1246"/>
          </w:tcPr>
          <w:p>
            <w:r>
              <w:t>2021-02-28 05:52:54.816535</w:t>
            </w:r>
          </w:p>
        </w:tc>
        <w:tc>
          <w:tcPr>
            <w:tcW w:type="dxa" w:w="1246"/>
          </w:tcPr>
          <w:p>
            <w:r>
              <w:t>318</w:t>
            </w:r>
          </w:p>
        </w:tc>
        <w:tc>
          <w:tcPr>
            <w:tcW w:type="dxa" w:w="1246"/>
          </w:tcPr>
          <w:p>
            <w:r>
              <w:t>PortList object (318)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1133</w:t>
            </w:r>
          </w:p>
        </w:tc>
        <w:tc>
          <w:tcPr>
            <w:tcW w:type="dxa" w:w="1246"/>
          </w:tcPr>
          <w:p>
            <w:r>
              <w:t>2021-02-28 05:52:54.819522</w:t>
            </w:r>
          </w:p>
        </w:tc>
        <w:tc>
          <w:tcPr>
            <w:tcW w:type="dxa" w:w="1246"/>
          </w:tcPr>
          <w:p>
            <w:r>
              <w:t>319</w:t>
            </w:r>
          </w:p>
        </w:tc>
        <w:tc>
          <w:tcPr>
            <w:tcW w:type="dxa" w:w="1246"/>
          </w:tcPr>
          <w:p>
            <w:r>
              <w:t>PortList object (319)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1134</w:t>
            </w:r>
          </w:p>
        </w:tc>
        <w:tc>
          <w:tcPr>
            <w:tcW w:type="dxa" w:w="1246"/>
          </w:tcPr>
          <w:p>
            <w:r>
              <w:t>2021-02-28 05:52:54.822514</w:t>
            </w:r>
          </w:p>
        </w:tc>
        <w:tc>
          <w:tcPr>
            <w:tcW w:type="dxa" w:w="1246"/>
          </w:tcPr>
          <w:p>
            <w:r>
              <w:t>320</w:t>
            </w:r>
          </w:p>
        </w:tc>
        <w:tc>
          <w:tcPr>
            <w:tcW w:type="dxa" w:w="1246"/>
          </w:tcPr>
          <w:p>
            <w:r>
              <w:t>PortList object (320)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1135</w:t>
            </w:r>
          </w:p>
        </w:tc>
        <w:tc>
          <w:tcPr>
            <w:tcW w:type="dxa" w:w="1246"/>
          </w:tcPr>
          <w:p>
            <w:r>
              <w:t>2021-02-28 05:52:54.825506</w:t>
            </w:r>
          </w:p>
        </w:tc>
        <w:tc>
          <w:tcPr>
            <w:tcW w:type="dxa" w:w="1246"/>
          </w:tcPr>
          <w:p>
            <w:r>
              <w:t>321</w:t>
            </w:r>
          </w:p>
        </w:tc>
        <w:tc>
          <w:tcPr>
            <w:tcW w:type="dxa" w:w="1246"/>
          </w:tcPr>
          <w:p>
            <w:r>
              <w:t>PortList object (321)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1136</w:t>
            </w:r>
          </w:p>
        </w:tc>
        <w:tc>
          <w:tcPr>
            <w:tcW w:type="dxa" w:w="1246"/>
          </w:tcPr>
          <w:p>
            <w:r>
              <w:t>2021-02-28 05:52:54.827501</w:t>
            </w:r>
          </w:p>
        </w:tc>
        <w:tc>
          <w:tcPr>
            <w:tcW w:type="dxa" w:w="1246"/>
          </w:tcPr>
          <w:p>
            <w:r>
              <w:t>322</w:t>
            </w:r>
          </w:p>
        </w:tc>
        <w:tc>
          <w:tcPr>
            <w:tcW w:type="dxa" w:w="1246"/>
          </w:tcPr>
          <w:p>
            <w:r>
              <w:t>PortList object (322)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1137</w:t>
            </w:r>
          </w:p>
        </w:tc>
        <w:tc>
          <w:tcPr>
            <w:tcW w:type="dxa" w:w="1246"/>
          </w:tcPr>
          <w:p>
            <w:r>
              <w:t>2021-02-28 05:52:54.830493</w:t>
            </w:r>
          </w:p>
        </w:tc>
        <w:tc>
          <w:tcPr>
            <w:tcW w:type="dxa" w:w="1246"/>
          </w:tcPr>
          <w:p>
            <w:r>
              <w:t>323</w:t>
            </w:r>
          </w:p>
        </w:tc>
        <w:tc>
          <w:tcPr>
            <w:tcW w:type="dxa" w:w="1246"/>
          </w:tcPr>
          <w:p>
            <w:r>
              <w:t>PortList object (323)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1138</w:t>
            </w:r>
          </w:p>
        </w:tc>
        <w:tc>
          <w:tcPr>
            <w:tcW w:type="dxa" w:w="1246"/>
          </w:tcPr>
          <w:p>
            <w:r>
              <w:t>2021-02-28 05:52:54.834483</w:t>
            </w:r>
          </w:p>
        </w:tc>
        <w:tc>
          <w:tcPr>
            <w:tcW w:type="dxa" w:w="1246"/>
          </w:tcPr>
          <w:p>
            <w:r>
              <w:t>324</w:t>
            </w:r>
          </w:p>
        </w:tc>
        <w:tc>
          <w:tcPr>
            <w:tcW w:type="dxa" w:w="1246"/>
          </w:tcPr>
          <w:p>
            <w:r>
              <w:t>PortList object (324)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1139</w:t>
            </w:r>
          </w:p>
        </w:tc>
        <w:tc>
          <w:tcPr>
            <w:tcW w:type="dxa" w:w="1246"/>
          </w:tcPr>
          <w:p>
            <w:r>
              <w:t>2021-02-28 05:52:54.836477</w:t>
            </w:r>
          </w:p>
        </w:tc>
        <w:tc>
          <w:tcPr>
            <w:tcW w:type="dxa" w:w="1246"/>
          </w:tcPr>
          <w:p>
            <w:r>
              <w:t>325</w:t>
            </w:r>
          </w:p>
        </w:tc>
        <w:tc>
          <w:tcPr>
            <w:tcW w:type="dxa" w:w="1246"/>
          </w:tcPr>
          <w:p>
            <w:r>
              <w:t>PortList object (325)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1140</w:t>
            </w:r>
          </w:p>
        </w:tc>
        <w:tc>
          <w:tcPr>
            <w:tcW w:type="dxa" w:w="1246"/>
          </w:tcPr>
          <w:p>
            <w:r>
              <w:t>2021-02-28 05:52:54.839469</w:t>
            </w:r>
          </w:p>
        </w:tc>
        <w:tc>
          <w:tcPr>
            <w:tcW w:type="dxa" w:w="1246"/>
          </w:tcPr>
          <w:p>
            <w:r>
              <w:t>326</w:t>
            </w:r>
          </w:p>
        </w:tc>
        <w:tc>
          <w:tcPr>
            <w:tcW w:type="dxa" w:w="1246"/>
          </w:tcPr>
          <w:p>
            <w:r>
              <w:t>PortList object (326)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1141</w:t>
            </w:r>
          </w:p>
        </w:tc>
        <w:tc>
          <w:tcPr>
            <w:tcW w:type="dxa" w:w="1246"/>
          </w:tcPr>
          <w:p>
            <w:r>
              <w:t>2021-02-28 05:52:54.842460</w:t>
            </w:r>
          </w:p>
        </w:tc>
        <w:tc>
          <w:tcPr>
            <w:tcW w:type="dxa" w:w="1246"/>
          </w:tcPr>
          <w:p>
            <w:r>
              <w:t>327</w:t>
            </w:r>
          </w:p>
        </w:tc>
        <w:tc>
          <w:tcPr>
            <w:tcW w:type="dxa" w:w="1246"/>
          </w:tcPr>
          <w:p>
            <w:r>
              <w:t>PortList object (327)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1142</w:t>
            </w:r>
          </w:p>
        </w:tc>
        <w:tc>
          <w:tcPr>
            <w:tcW w:type="dxa" w:w="1246"/>
          </w:tcPr>
          <w:p>
            <w:r>
              <w:t>2021-02-28 05:52:54.845453</w:t>
            </w:r>
          </w:p>
        </w:tc>
        <w:tc>
          <w:tcPr>
            <w:tcW w:type="dxa" w:w="1246"/>
          </w:tcPr>
          <w:p>
            <w:r>
              <w:t>328</w:t>
            </w:r>
          </w:p>
        </w:tc>
        <w:tc>
          <w:tcPr>
            <w:tcW w:type="dxa" w:w="1246"/>
          </w:tcPr>
          <w:p>
            <w:r>
              <w:t>PortList object (328)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1143</w:t>
            </w:r>
          </w:p>
        </w:tc>
        <w:tc>
          <w:tcPr>
            <w:tcW w:type="dxa" w:w="1246"/>
          </w:tcPr>
          <w:p>
            <w:r>
              <w:t>2021-02-28 05:52:54.848446</w:t>
            </w:r>
          </w:p>
        </w:tc>
        <w:tc>
          <w:tcPr>
            <w:tcW w:type="dxa" w:w="1246"/>
          </w:tcPr>
          <w:p>
            <w:r>
              <w:t>329</w:t>
            </w:r>
          </w:p>
        </w:tc>
        <w:tc>
          <w:tcPr>
            <w:tcW w:type="dxa" w:w="1246"/>
          </w:tcPr>
          <w:p>
            <w:r>
              <w:t>PortList object (329)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1144</w:t>
            </w:r>
          </w:p>
        </w:tc>
        <w:tc>
          <w:tcPr>
            <w:tcW w:type="dxa" w:w="1246"/>
          </w:tcPr>
          <w:p>
            <w:r>
              <w:t>2021-02-28 05:52:54.852435</w:t>
            </w:r>
          </w:p>
        </w:tc>
        <w:tc>
          <w:tcPr>
            <w:tcW w:type="dxa" w:w="1246"/>
          </w:tcPr>
          <w:p>
            <w:r>
              <w:t>330</w:t>
            </w:r>
          </w:p>
        </w:tc>
        <w:tc>
          <w:tcPr>
            <w:tcW w:type="dxa" w:w="1246"/>
          </w:tcPr>
          <w:p>
            <w:r>
              <w:t>PortList object (330)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1145</w:t>
            </w:r>
          </w:p>
        </w:tc>
        <w:tc>
          <w:tcPr>
            <w:tcW w:type="dxa" w:w="1246"/>
          </w:tcPr>
          <w:p>
            <w:r>
              <w:t>2021-02-28 05:52:54.854429</w:t>
            </w:r>
          </w:p>
        </w:tc>
        <w:tc>
          <w:tcPr>
            <w:tcW w:type="dxa" w:w="1246"/>
          </w:tcPr>
          <w:p>
            <w:r>
              <w:t>331</w:t>
            </w:r>
          </w:p>
        </w:tc>
        <w:tc>
          <w:tcPr>
            <w:tcW w:type="dxa" w:w="1246"/>
          </w:tcPr>
          <w:p>
            <w:r>
              <w:t>PortList object (331)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1146</w:t>
            </w:r>
          </w:p>
        </w:tc>
        <w:tc>
          <w:tcPr>
            <w:tcW w:type="dxa" w:w="1246"/>
          </w:tcPr>
          <w:p>
            <w:r>
              <w:t>2021-02-28 05:52:54.857421</w:t>
            </w:r>
          </w:p>
        </w:tc>
        <w:tc>
          <w:tcPr>
            <w:tcW w:type="dxa" w:w="1246"/>
          </w:tcPr>
          <w:p>
            <w:r>
              <w:t>332</w:t>
            </w:r>
          </w:p>
        </w:tc>
        <w:tc>
          <w:tcPr>
            <w:tcW w:type="dxa" w:w="1246"/>
          </w:tcPr>
          <w:p>
            <w:r>
              <w:t>PortList object (332)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1147</w:t>
            </w:r>
          </w:p>
        </w:tc>
        <w:tc>
          <w:tcPr>
            <w:tcW w:type="dxa" w:w="1246"/>
          </w:tcPr>
          <w:p>
            <w:r>
              <w:t>2021-02-28 05:52:54.860413</w:t>
            </w:r>
          </w:p>
        </w:tc>
        <w:tc>
          <w:tcPr>
            <w:tcW w:type="dxa" w:w="1246"/>
          </w:tcPr>
          <w:p>
            <w:r>
              <w:t>333</w:t>
            </w:r>
          </w:p>
        </w:tc>
        <w:tc>
          <w:tcPr>
            <w:tcW w:type="dxa" w:w="1246"/>
          </w:tcPr>
          <w:p>
            <w:r>
              <w:t>PortList object (333)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1148</w:t>
            </w:r>
          </w:p>
        </w:tc>
        <w:tc>
          <w:tcPr>
            <w:tcW w:type="dxa" w:w="1246"/>
          </w:tcPr>
          <w:p>
            <w:r>
              <w:t>2021-02-28 05:52:54.862408</w:t>
            </w:r>
          </w:p>
        </w:tc>
        <w:tc>
          <w:tcPr>
            <w:tcW w:type="dxa" w:w="1246"/>
          </w:tcPr>
          <w:p>
            <w:r>
              <w:t>334</w:t>
            </w:r>
          </w:p>
        </w:tc>
        <w:tc>
          <w:tcPr>
            <w:tcW w:type="dxa" w:w="1246"/>
          </w:tcPr>
          <w:p>
            <w:r>
              <w:t>PortList object (334)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1149</w:t>
            </w:r>
          </w:p>
        </w:tc>
        <w:tc>
          <w:tcPr>
            <w:tcW w:type="dxa" w:w="1246"/>
          </w:tcPr>
          <w:p>
            <w:r>
              <w:t>2021-02-28 05:52:54.866399</w:t>
            </w:r>
          </w:p>
        </w:tc>
        <w:tc>
          <w:tcPr>
            <w:tcW w:type="dxa" w:w="1246"/>
          </w:tcPr>
          <w:p>
            <w:r>
              <w:t>335</w:t>
            </w:r>
          </w:p>
        </w:tc>
        <w:tc>
          <w:tcPr>
            <w:tcW w:type="dxa" w:w="1246"/>
          </w:tcPr>
          <w:p>
            <w:r>
              <w:t>PortList object (335)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1150</w:t>
            </w:r>
          </w:p>
        </w:tc>
        <w:tc>
          <w:tcPr>
            <w:tcW w:type="dxa" w:w="1246"/>
          </w:tcPr>
          <w:p>
            <w:r>
              <w:t>2021-02-28 05:52:54.869389</w:t>
            </w:r>
          </w:p>
        </w:tc>
        <w:tc>
          <w:tcPr>
            <w:tcW w:type="dxa" w:w="1246"/>
          </w:tcPr>
          <w:p>
            <w:r>
              <w:t>336</w:t>
            </w:r>
          </w:p>
        </w:tc>
        <w:tc>
          <w:tcPr>
            <w:tcW w:type="dxa" w:w="1246"/>
          </w:tcPr>
          <w:p>
            <w:r>
              <w:t>PortList object (336)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1151</w:t>
            </w:r>
          </w:p>
        </w:tc>
        <w:tc>
          <w:tcPr>
            <w:tcW w:type="dxa" w:w="1246"/>
          </w:tcPr>
          <w:p>
            <w:r>
              <w:t>2021-02-28 05:52:54.872380</w:t>
            </w:r>
          </w:p>
        </w:tc>
        <w:tc>
          <w:tcPr>
            <w:tcW w:type="dxa" w:w="1246"/>
          </w:tcPr>
          <w:p>
            <w:r>
              <w:t>337</w:t>
            </w:r>
          </w:p>
        </w:tc>
        <w:tc>
          <w:tcPr>
            <w:tcW w:type="dxa" w:w="1246"/>
          </w:tcPr>
          <w:p>
            <w:r>
              <w:t>PortList object (337)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1152</w:t>
            </w:r>
          </w:p>
        </w:tc>
        <w:tc>
          <w:tcPr>
            <w:tcW w:type="dxa" w:w="1246"/>
          </w:tcPr>
          <w:p>
            <w:r>
              <w:t>2021-02-28 05:52:54.874376</w:t>
            </w:r>
          </w:p>
        </w:tc>
        <w:tc>
          <w:tcPr>
            <w:tcW w:type="dxa" w:w="1246"/>
          </w:tcPr>
          <w:p>
            <w:r>
              <w:t>338</w:t>
            </w:r>
          </w:p>
        </w:tc>
        <w:tc>
          <w:tcPr>
            <w:tcW w:type="dxa" w:w="1246"/>
          </w:tcPr>
          <w:p>
            <w:r>
              <w:t>PortList object (338)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1153</w:t>
            </w:r>
          </w:p>
        </w:tc>
        <w:tc>
          <w:tcPr>
            <w:tcW w:type="dxa" w:w="1246"/>
          </w:tcPr>
          <w:p>
            <w:r>
              <w:t>2021-02-28 05:52:54.877368</w:t>
            </w:r>
          </w:p>
        </w:tc>
        <w:tc>
          <w:tcPr>
            <w:tcW w:type="dxa" w:w="1246"/>
          </w:tcPr>
          <w:p>
            <w:r>
              <w:t>339</w:t>
            </w:r>
          </w:p>
        </w:tc>
        <w:tc>
          <w:tcPr>
            <w:tcW w:type="dxa" w:w="1246"/>
          </w:tcPr>
          <w:p>
            <w:r>
              <w:t>PortList object (339)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1154</w:t>
            </w:r>
          </w:p>
        </w:tc>
        <w:tc>
          <w:tcPr>
            <w:tcW w:type="dxa" w:w="1246"/>
          </w:tcPr>
          <w:p>
            <w:r>
              <w:t>2021-02-28 05:52:54.880360</w:t>
            </w:r>
          </w:p>
        </w:tc>
        <w:tc>
          <w:tcPr>
            <w:tcW w:type="dxa" w:w="1246"/>
          </w:tcPr>
          <w:p>
            <w:r>
              <w:t>340</w:t>
            </w:r>
          </w:p>
        </w:tc>
        <w:tc>
          <w:tcPr>
            <w:tcW w:type="dxa" w:w="1246"/>
          </w:tcPr>
          <w:p>
            <w:r>
              <w:t>PortList object (340)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1155</w:t>
            </w:r>
          </w:p>
        </w:tc>
        <w:tc>
          <w:tcPr>
            <w:tcW w:type="dxa" w:w="1246"/>
          </w:tcPr>
          <w:p>
            <w:r>
              <w:t>2021-02-28 05:52:54.883353</w:t>
            </w:r>
          </w:p>
        </w:tc>
        <w:tc>
          <w:tcPr>
            <w:tcW w:type="dxa" w:w="1246"/>
          </w:tcPr>
          <w:p>
            <w:r>
              <w:t>341</w:t>
            </w:r>
          </w:p>
        </w:tc>
        <w:tc>
          <w:tcPr>
            <w:tcW w:type="dxa" w:w="1246"/>
          </w:tcPr>
          <w:p>
            <w:r>
              <w:t>PortList object (341)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1156</w:t>
            </w:r>
          </w:p>
        </w:tc>
        <w:tc>
          <w:tcPr>
            <w:tcW w:type="dxa" w:w="1246"/>
          </w:tcPr>
          <w:p>
            <w:r>
              <w:t>2021-02-28 05:52:54.886344</w:t>
            </w:r>
          </w:p>
        </w:tc>
        <w:tc>
          <w:tcPr>
            <w:tcW w:type="dxa" w:w="1246"/>
          </w:tcPr>
          <w:p>
            <w:r>
              <w:t>342</w:t>
            </w:r>
          </w:p>
        </w:tc>
        <w:tc>
          <w:tcPr>
            <w:tcW w:type="dxa" w:w="1246"/>
          </w:tcPr>
          <w:p>
            <w:r>
              <w:t>PortList object (342)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1157</w:t>
            </w:r>
          </w:p>
        </w:tc>
        <w:tc>
          <w:tcPr>
            <w:tcW w:type="dxa" w:w="1246"/>
          </w:tcPr>
          <w:p>
            <w:r>
              <w:t>2021-02-28 05:52:54.889336</w:t>
            </w:r>
          </w:p>
        </w:tc>
        <w:tc>
          <w:tcPr>
            <w:tcW w:type="dxa" w:w="1246"/>
          </w:tcPr>
          <w:p>
            <w:r>
              <w:t>343</w:t>
            </w:r>
          </w:p>
        </w:tc>
        <w:tc>
          <w:tcPr>
            <w:tcW w:type="dxa" w:w="1246"/>
          </w:tcPr>
          <w:p>
            <w:r>
              <w:t>PortList object (343)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1158</w:t>
            </w:r>
          </w:p>
        </w:tc>
        <w:tc>
          <w:tcPr>
            <w:tcW w:type="dxa" w:w="1246"/>
          </w:tcPr>
          <w:p>
            <w:r>
              <w:t>2021-02-28 05:52:54.892328</w:t>
            </w:r>
          </w:p>
        </w:tc>
        <w:tc>
          <w:tcPr>
            <w:tcW w:type="dxa" w:w="1246"/>
          </w:tcPr>
          <w:p>
            <w:r>
              <w:t>344</w:t>
            </w:r>
          </w:p>
        </w:tc>
        <w:tc>
          <w:tcPr>
            <w:tcW w:type="dxa" w:w="1246"/>
          </w:tcPr>
          <w:p>
            <w:r>
              <w:t>PortList object (344)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1159</w:t>
            </w:r>
          </w:p>
        </w:tc>
        <w:tc>
          <w:tcPr>
            <w:tcW w:type="dxa" w:w="1246"/>
          </w:tcPr>
          <w:p>
            <w:r>
              <w:t>2021-02-28 05:52:54.894322</w:t>
            </w:r>
          </w:p>
        </w:tc>
        <w:tc>
          <w:tcPr>
            <w:tcW w:type="dxa" w:w="1246"/>
          </w:tcPr>
          <w:p>
            <w:r>
              <w:t>345</w:t>
            </w:r>
          </w:p>
        </w:tc>
        <w:tc>
          <w:tcPr>
            <w:tcW w:type="dxa" w:w="1246"/>
          </w:tcPr>
          <w:p>
            <w:r>
              <w:t>PortList object (345)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1160</w:t>
            </w:r>
          </w:p>
        </w:tc>
        <w:tc>
          <w:tcPr>
            <w:tcW w:type="dxa" w:w="1246"/>
          </w:tcPr>
          <w:p>
            <w:r>
              <w:t>2021-02-28 05:52:54.897315</w:t>
            </w:r>
          </w:p>
        </w:tc>
        <w:tc>
          <w:tcPr>
            <w:tcW w:type="dxa" w:w="1246"/>
          </w:tcPr>
          <w:p>
            <w:r>
              <w:t>346</w:t>
            </w:r>
          </w:p>
        </w:tc>
        <w:tc>
          <w:tcPr>
            <w:tcW w:type="dxa" w:w="1246"/>
          </w:tcPr>
          <w:p>
            <w:r>
              <w:t>PortList object (346)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1161</w:t>
            </w:r>
          </w:p>
        </w:tc>
        <w:tc>
          <w:tcPr>
            <w:tcW w:type="dxa" w:w="1246"/>
          </w:tcPr>
          <w:p>
            <w:r>
              <w:t>2021-02-28 05:52:54.900307</w:t>
            </w:r>
          </w:p>
        </w:tc>
        <w:tc>
          <w:tcPr>
            <w:tcW w:type="dxa" w:w="1246"/>
          </w:tcPr>
          <w:p>
            <w:r>
              <w:t>347</w:t>
            </w:r>
          </w:p>
        </w:tc>
        <w:tc>
          <w:tcPr>
            <w:tcW w:type="dxa" w:w="1246"/>
          </w:tcPr>
          <w:p>
            <w:r>
              <w:t>PortList object (347)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1162</w:t>
            </w:r>
          </w:p>
        </w:tc>
        <w:tc>
          <w:tcPr>
            <w:tcW w:type="dxa" w:w="1246"/>
          </w:tcPr>
          <w:p>
            <w:r>
              <w:t>2021-02-28 05:52:54.904296</w:t>
            </w:r>
          </w:p>
        </w:tc>
        <w:tc>
          <w:tcPr>
            <w:tcW w:type="dxa" w:w="1246"/>
          </w:tcPr>
          <w:p>
            <w:r>
              <w:t>348</w:t>
            </w:r>
          </w:p>
        </w:tc>
        <w:tc>
          <w:tcPr>
            <w:tcW w:type="dxa" w:w="1246"/>
          </w:tcPr>
          <w:p>
            <w:r>
              <w:t>PortList object (348)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1163</w:t>
            </w:r>
          </w:p>
        </w:tc>
        <w:tc>
          <w:tcPr>
            <w:tcW w:type="dxa" w:w="1246"/>
          </w:tcPr>
          <w:p>
            <w:r>
              <w:t>2021-02-28 05:52:54.907288</w:t>
            </w:r>
          </w:p>
        </w:tc>
        <w:tc>
          <w:tcPr>
            <w:tcW w:type="dxa" w:w="1246"/>
          </w:tcPr>
          <w:p>
            <w:r>
              <w:t>349</w:t>
            </w:r>
          </w:p>
        </w:tc>
        <w:tc>
          <w:tcPr>
            <w:tcW w:type="dxa" w:w="1246"/>
          </w:tcPr>
          <w:p>
            <w:r>
              <w:t>PortList object (349)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1164</w:t>
            </w:r>
          </w:p>
        </w:tc>
        <w:tc>
          <w:tcPr>
            <w:tcW w:type="dxa" w:w="1246"/>
          </w:tcPr>
          <w:p>
            <w:r>
              <w:t>2021-02-28 05:52:54.909282</w:t>
            </w:r>
          </w:p>
        </w:tc>
        <w:tc>
          <w:tcPr>
            <w:tcW w:type="dxa" w:w="1246"/>
          </w:tcPr>
          <w:p>
            <w:r>
              <w:t>350</w:t>
            </w:r>
          </w:p>
        </w:tc>
        <w:tc>
          <w:tcPr>
            <w:tcW w:type="dxa" w:w="1246"/>
          </w:tcPr>
          <w:p>
            <w:r>
              <w:t>PortList object (350)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1165</w:t>
            </w:r>
          </w:p>
        </w:tc>
        <w:tc>
          <w:tcPr>
            <w:tcW w:type="dxa" w:w="1246"/>
          </w:tcPr>
          <w:p>
            <w:r>
              <w:t>2021-02-28 05:52:54.912274</w:t>
            </w:r>
          </w:p>
        </w:tc>
        <w:tc>
          <w:tcPr>
            <w:tcW w:type="dxa" w:w="1246"/>
          </w:tcPr>
          <w:p>
            <w:r>
              <w:t>351</w:t>
            </w:r>
          </w:p>
        </w:tc>
        <w:tc>
          <w:tcPr>
            <w:tcW w:type="dxa" w:w="1246"/>
          </w:tcPr>
          <w:p>
            <w:r>
              <w:t>PortList object (351)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1166</w:t>
            </w:r>
          </w:p>
        </w:tc>
        <w:tc>
          <w:tcPr>
            <w:tcW w:type="dxa" w:w="1246"/>
          </w:tcPr>
          <w:p>
            <w:r>
              <w:t>2021-02-28 05:52:54.915266</w:t>
            </w:r>
          </w:p>
        </w:tc>
        <w:tc>
          <w:tcPr>
            <w:tcW w:type="dxa" w:w="1246"/>
          </w:tcPr>
          <w:p>
            <w:r>
              <w:t>352</w:t>
            </w:r>
          </w:p>
        </w:tc>
        <w:tc>
          <w:tcPr>
            <w:tcW w:type="dxa" w:w="1246"/>
          </w:tcPr>
          <w:p>
            <w:r>
              <w:t>PortList object (352)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1167</w:t>
            </w:r>
          </w:p>
        </w:tc>
        <w:tc>
          <w:tcPr>
            <w:tcW w:type="dxa" w:w="1246"/>
          </w:tcPr>
          <w:p>
            <w:r>
              <w:t>2021-02-28 05:52:54.920254</w:t>
            </w:r>
          </w:p>
        </w:tc>
        <w:tc>
          <w:tcPr>
            <w:tcW w:type="dxa" w:w="1246"/>
          </w:tcPr>
          <w:p>
            <w:r>
              <w:t>353</w:t>
            </w:r>
          </w:p>
        </w:tc>
        <w:tc>
          <w:tcPr>
            <w:tcW w:type="dxa" w:w="1246"/>
          </w:tcPr>
          <w:p>
            <w:r>
              <w:t>PortList object (353)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1168</w:t>
            </w:r>
          </w:p>
        </w:tc>
        <w:tc>
          <w:tcPr>
            <w:tcW w:type="dxa" w:w="1246"/>
          </w:tcPr>
          <w:p>
            <w:r>
              <w:t>2021-02-28 05:52:54.924251</w:t>
            </w:r>
          </w:p>
        </w:tc>
        <w:tc>
          <w:tcPr>
            <w:tcW w:type="dxa" w:w="1246"/>
          </w:tcPr>
          <w:p>
            <w:r>
              <w:t>354</w:t>
            </w:r>
          </w:p>
        </w:tc>
        <w:tc>
          <w:tcPr>
            <w:tcW w:type="dxa" w:w="1246"/>
          </w:tcPr>
          <w:p>
            <w:r>
              <w:t>PortList object (354)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1169</w:t>
            </w:r>
          </w:p>
        </w:tc>
        <w:tc>
          <w:tcPr>
            <w:tcW w:type="dxa" w:w="1246"/>
          </w:tcPr>
          <w:p>
            <w:r>
              <w:t>2021-02-28 05:52:54.928241</w:t>
            </w:r>
          </w:p>
        </w:tc>
        <w:tc>
          <w:tcPr>
            <w:tcW w:type="dxa" w:w="1246"/>
          </w:tcPr>
          <w:p>
            <w:r>
              <w:t>355</w:t>
            </w:r>
          </w:p>
        </w:tc>
        <w:tc>
          <w:tcPr>
            <w:tcW w:type="dxa" w:w="1246"/>
          </w:tcPr>
          <w:p>
            <w:r>
              <w:t>PortList object (355)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1170</w:t>
            </w:r>
          </w:p>
        </w:tc>
        <w:tc>
          <w:tcPr>
            <w:tcW w:type="dxa" w:w="1246"/>
          </w:tcPr>
          <w:p>
            <w:r>
              <w:t>2021-02-28 05:52:54.932246</w:t>
            </w:r>
          </w:p>
        </w:tc>
        <w:tc>
          <w:tcPr>
            <w:tcW w:type="dxa" w:w="1246"/>
          </w:tcPr>
          <w:p>
            <w:r>
              <w:t>356</w:t>
            </w:r>
          </w:p>
        </w:tc>
        <w:tc>
          <w:tcPr>
            <w:tcW w:type="dxa" w:w="1246"/>
          </w:tcPr>
          <w:p>
            <w:r>
              <w:t>PortList object (356)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1171</w:t>
            </w:r>
          </w:p>
        </w:tc>
        <w:tc>
          <w:tcPr>
            <w:tcW w:type="dxa" w:w="1246"/>
          </w:tcPr>
          <w:p>
            <w:r>
              <w:t>2021-02-28 05:52:54.936210</w:t>
            </w:r>
          </w:p>
        </w:tc>
        <w:tc>
          <w:tcPr>
            <w:tcW w:type="dxa" w:w="1246"/>
          </w:tcPr>
          <w:p>
            <w:r>
              <w:t>357</w:t>
            </w:r>
          </w:p>
        </w:tc>
        <w:tc>
          <w:tcPr>
            <w:tcW w:type="dxa" w:w="1246"/>
          </w:tcPr>
          <w:p>
            <w:r>
              <w:t>PortList object (357)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1172</w:t>
            </w:r>
          </w:p>
        </w:tc>
        <w:tc>
          <w:tcPr>
            <w:tcW w:type="dxa" w:w="1246"/>
          </w:tcPr>
          <w:p>
            <w:r>
              <w:t>2021-02-28 05:52:54.938205</w:t>
            </w:r>
          </w:p>
        </w:tc>
        <w:tc>
          <w:tcPr>
            <w:tcW w:type="dxa" w:w="1246"/>
          </w:tcPr>
          <w:p>
            <w:r>
              <w:t>358</w:t>
            </w:r>
          </w:p>
        </w:tc>
        <w:tc>
          <w:tcPr>
            <w:tcW w:type="dxa" w:w="1246"/>
          </w:tcPr>
          <w:p>
            <w:r>
              <w:t>PortList object (358)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1173</w:t>
            </w:r>
          </w:p>
        </w:tc>
        <w:tc>
          <w:tcPr>
            <w:tcW w:type="dxa" w:w="1246"/>
          </w:tcPr>
          <w:p>
            <w:r>
              <w:t>2021-02-28 05:52:54.941197</w:t>
            </w:r>
          </w:p>
        </w:tc>
        <w:tc>
          <w:tcPr>
            <w:tcW w:type="dxa" w:w="1246"/>
          </w:tcPr>
          <w:p>
            <w:r>
              <w:t>359</w:t>
            </w:r>
          </w:p>
        </w:tc>
        <w:tc>
          <w:tcPr>
            <w:tcW w:type="dxa" w:w="1246"/>
          </w:tcPr>
          <w:p>
            <w:r>
              <w:t>PortList object (359)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1174</w:t>
            </w:r>
          </w:p>
        </w:tc>
        <w:tc>
          <w:tcPr>
            <w:tcW w:type="dxa" w:w="1246"/>
          </w:tcPr>
          <w:p>
            <w:r>
              <w:t>2021-02-28 05:52:54.944189</w:t>
            </w:r>
          </w:p>
        </w:tc>
        <w:tc>
          <w:tcPr>
            <w:tcW w:type="dxa" w:w="1246"/>
          </w:tcPr>
          <w:p>
            <w:r>
              <w:t>360</w:t>
            </w:r>
          </w:p>
        </w:tc>
        <w:tc>
          <w:tcPr>
            <w:tcW w:type="dxa" w:w="1246"/>
          </w:tcPr>
          <w:p>
            <w:r>
              <w:t>PortList object (360)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1175</w:t>
            </w:r>
          </w:p>
        </w:tc>
        <w:tc>
          <w:tcPr>
            <w:tcW w:type="dxa" w:w="1246"/>
          </w:tcPr>
          <w:p>
            <w:r>
              <w:t>2021-02-28 05:52:54.947180</w:t>
            </w:r>
          </w:p>
        </w:tc>
        <w:tc>
          <w:tcPr>
            <w:tcW w:type="dxa" w:w="1246"/>
          </w:tcPr>
          <w:p>
            <w:r>
              <w:t>361</w:t>
            </w:r>
          </w:p>
        </w:tc>
        <w:tc>
          <w:tcPr>
            <w:tcW w:type="dxa" w:w="1246"/>
          </w:tcPr>
          <w:p>
            <w:r>
              <w:t>PortList object (361)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1176</w:t>
            </w:r>
          </w:p>
        </w:tc>
        <w:tc>
          <w:tcPr>
            <w:tcW w:type="dxa" w:w="1246"/>
          </w:tcPr>
          <w:p>
            <w:r>
              <w:t>2021-02-28 05:52:54.950173</w:t>
            </w:r>
          </w:p>
        </w:tc>
        <w:tc>
          <w:tcPr>
            <w:tcW w:type="dxa" w:w="1246"/>
          </w:tcPr>
          <w:p>
            <w:r>
              <w:t>362</w:t>
            </w:r>
          </w:p>
        </w:tc>
        <w:tc>
          <w:tcPr>
            <w:tcW w:type="dxa" w:w="1246"/>
          </w:tcPr>
          <w:p>
            <w:r>
              <w:t>PortList object (362)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1177</w:t>
            </w:r>
          </w:p>
        </w:tc>
        <w:tc>
          <w:tcPr>
            <w:tcW w:type="dxa" w:w="1246"/>
          </w:tcPr>
          <w:p>
            <w:r>
              <w:t>2021-02-28 05:52:54.953165</w:t>
            </w:r>
          </w:p>
        </w:tc>
        <w:tc>
          <w:tcPr>
            <w:tcW w:type="dxa" w:w="1246"/>
          </w:tcPr>
          <w:p>
            <w:r>
              <w:t>363</w:t>
            </w:r>
          </w:p>
        </w:tc>
        <w:tc>
          <w:tcPr>
            <w:tcW w:type="dxa" w:w="1246"/>
          </w:tcPr>
          <w:p>
            <w:r>
              <w:t>PortList object (363)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1178</w:t>
            </w:r>
          </w:p>
        </w:tc>
        <w:tc>
          <w:tcPr>
            <w:tcW w:type="dxa" w:w="1246"/>
          </w:tcPr>
          <w:p>
            <w:r>
              <w:t>2021-02-28 05:52:54.956157</w:t>
            </w:r>
          </w:p>
        </w:tc>
        <w:tc>
          <w:tcPr>
            <w:tcW w:type="dxa" w:w="1246"/>
          </w:tcPr>
          <w:p>
            <w:r>
              <w:t>364</w:t>
            </w:r>
          </w:p>
        </w:tc>
        <w:tc>
          <w:tcPr>
            <w:tcW w:type="dxa" w:w="1246"/>
          </w:tcPr>
          <w:p>
            <w:r>
              <w:t>PortList object (364)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1179</w:t>
            </w:r>
          </w:p>
        </w:tc>
        <w:tc>
          <w:tcPr>
            <w:tcW w:type="dxa" w:w="1246"/>
          </w:tcPr>
          <w:p>
            <w:r>
              <w:t>2021-02-28 05:52:54.959149</w:t>
            </w:r>
          </w:p>
        </w:tc>
        <w:tc>
          <w:tcPr>
            <w:tcW w:type="dxa" w:w="1246"/>
          </w:tcPr>
          <w:p>
            <w:r>
              <w:t>365</w:t>
            </w:r>
          </w:p>
        </w:tc>
        <w:tc>
          <w:tcPr>
            <w:tcW w:type="dxa" w:w="1246"/>
          </w:tcPr>
          <w:p>
            <w:r>
              <w:t>PortList object (365)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1180</w:t>
            </w:r>
          </w:p>
        </w:tc>
        <w:tc>
          <w:tcPr>
            <w:tcW w:type="dxa" w:w="1246"/>
          </w:tcPr>
          <w:p>
            <w:r>
              <w:t>2021-02-28 05:52:54.962146</w:t>
            </w:r>
          </w:p>
        </w:tc>
        <w:tc>
          <w:tcPr>
            <w:tcW w:type="dxa" w:w="1246"/>
          </w:tcPr>
          <w:p>
            <w:r>
              <w:t>366</w:t>
            </w:r>
          </w:p>
        </w:tc>
        <w:tc>
          <w:tcPr>
            <w:tcW w:type="dxa" w:w="1246"/>
          </w:tcPr>
          <w:p>
            <w:r>
              <w:t>PortList object (366)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1181</w:t>
            </w:r>
          </w:p>
        </w:tc>
        <w:tc>
          <w:tcPr>
            <w:tcW w:type="dxa" w:w="1246"/>
          </w:tcPr>
          <w:p>
            <w:r>
              <w:t>2021-02-28 05:52:54.964136</w:t>
            </w:r>
          </w:p>
        </w:tc>
        <w:tc>
          <w:tcPr>
            <w:tcW w:type="dxa" w:w="1246"/>
          </w:tcPr>
          <w:p>
            <w:r>
              <w:t>367</w:t>
            </w:r>
          </w:p>
        </w:tc>
        <w:tc>
          <w:tcPr>
            <w:tcW w:type="dxa" w:w="1246"/>
          </w:tcPr>
          <w:p>
            <w:r>
              <w:t>PortList object (367)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1182</w:t>
            </w:r>
          </w:p>
        </w:tc>
        <w:tc>
          <w:tcPr>
            <w:tcW w:type="dxa" w:w="1246"/>
          </w:tcPr>
          <w:p>
            <w:r>
              <w:t>2021-02-28 05:52:54.967128</w:t>
            </w:r>
          </w:p>
        </w:tc>
        <w:tc>
          <w:tcPr>
            <w:tcW w:type="dxa" w:w="1246"/>
          </w:tcPr>
          <w:p>
            <w:r>
              <w:t>368</w:t>
            </w:r>
          </w:p>
        </w:tc>
        <w:tc>
          <w:tcPr>
            <w:tcW w:type="dxa" w:w="1246"/>
          </w:tcPr>
          <w:p>
            <w:r>
              <w:t>PortList object (368)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1183</w:t>
            </w:r>
          </w:p>
        </w:tc>
        <w:tc>
          <w:tcPr>
            <w:tcW w:type="dxa" w:w="1246"/>
          </w:tcPr>
          <w:p>
            <w:r>
              <w:t>2021-02-28 05:52:54.970120</w:t>
            </w:r>
          </w:p>
        </w:tc>
        <w:tc>
          <w:tcPr>
            <w:tcW w:type="dxa" w:w="1246"/>
          </w:tcPr>
          <w:p>
            <w:r>
              <w:t>369</w:t>
            </w:r>
          </w:p>
        </w:tc>
        <w:tc>
          <w:tcPr>
            <w:tcW w:type="dxa" w:w="1246"/>
          </w:tcPr>
          <w:p>
            <w:r>
              <w:t>PortList object (369)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1184</w:t>
            </w:r>
          </w:p>
        </w:tc>
        <w:tc>
          <w:tcPr>
            <w:tcW w:type="dxa" w:w="1246"/>
          </w:tcPr>
          <w:p>
            <w:r>
              <w:t>2021-02-28 05:52:54.973112</w:t>
            </w:r>
          </w:p>
        </w:tc>
        <w:tc>
          <w:tcPr>
            <w:tcW w:type="dxa" w:w="1246"/>
          </w:tcPr>
          <w:p>
            <w:r>
              <w:t>370</w:t>
            </w:r>
          </w:p>
        </w:tc>
        <w:tc>
          <w:tcPr>
            <w:tcW w:type="dxa" w:w="1246"/>
          </w:tcPr>
          <w:p>
            <w:r>
              <w:t>PortList object (370)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1185</w:t>
            </w:r>
          </w:p>
        </w:tc>
        <w:tc>
          <w:tcPr>
            <w:tcW w:type="dxa" w:w="1246"/>
          </w:tcPr>
          <w:p>
            <w:r>
              <w:t>2021-02-28 05:52:54.976104</w:t>
            </w:r>
          </w:p>
        </w:tc>
        <w:tc>
          <w:tcPr>
            <w:tcW w:type="dxa" w:w="1246"/>
          </w:tcPr>
          <w:p>
            <w:r>
              <w:t>371</w:t>
            </w:r>
          </w:p>
        </w:tc>
        <w:tc>
          <w:tcPr>
            <w:tcW w:type="dxa" w:w="1246"/>
          </w:tcPr>
          <w:p>
            <w:r>
              <w:t>PortList object (371)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1186</w:t>
            </w:r>
          </w:p>
        </w:tc>
        <w:tc>
          <w:tcPr>
            <w:tcW w:type="dxa" w:w="1246"/>
          </w:tcPr>
          <w:p>
            <w:r>
              <w:t>2021-02-28 05:52:54.978098</w:t>
            </w:r>
          </w:p>
        </w:tc>
        <w:tc>
          <w:tcPr>
            <w:tcW w:type="dxa" w:w="1246"/>
          </w:tcPr>
          <w:p>
            <w:r>
              <w:t>372</w:t>
            </w:r>
          </w:p>
        </w:tc>
        <w:tc>
          <w:tcPr>
            <w:tcW w:type="dxa" w:w="1246"/>
          </w:tcPr>
          <w:p>
            <w:r>
              <w:t>PortList object (372)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1187</w:t>
            </w:r>
          </w:p>
        </w:tc>
        <w:tc>
          <w:tcPr>
            <w:tcW w:type="dxa" w:w="1246"/>
          </w:tcPr>
          <w:p>
            <w:r>
              <w:t>2021-02-28 05:52:54.981090</w:t>
            </w:r>
          </w:p>
        </w:tc>
        <w:tc>
          <w:tcPr>
            <w:tcW w:type="dxa" w:w="1246"/>
          </w:tcPr>
          <w:p>
            <w:r>
              <w:t>373</w:t>
            </w:r>
          </w:p>
        </w:tc>
        <w:tc>
          <w:tcPr>
            <w:tcW w:type="dxa" w:w="1246"/>
          </w:tcPr>
          <w:p>
            <w:r>
              <w:t>PortList object (373)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1188</w:t>
            </w:r>
          </w:p>
        </w:tc>
        <w:tc>
          <w:tcPr>
            <w:tcW w:type="dxa" w:w="1246"/>
          </w:tcPr>
          <w:p>
            <w:r>
              <w:t>2021-02-28 05:52:54.984083</w:t>
            </w:r>
          </w:p>
        </w:tc>
        <w:tc>
          <w:tcPr>
            <w:tcW w:type="dxa" w:w="1246"/>
          </w:tcPr>
          <w:p>
            <w:r>
              <w:t>374</w:t>
            </w:r>
          </w:p>
        </w:tc>
        <w:tc>
          <w:tcPr>
            <w:tcW w:type="dxa" w:w="1246"/>
          </w:tcPr>
          <w:p>
            <w:r>
              <w:t>PortList object (374)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1189</w:t>
            </w:r>
          </w:p>
        </w:tc>
        <w:tc>
          <w:tcPr>
            <w:tcW w:type="dxa" w:w="1246"/>
          </w:tcPr>
          <w:p>
            <w:r>
              <w:t>2021-02-28 05:52:54.987074</w:t>
            </w:r>
          </w:p>
        </w:tc>
        <w:tc>
          <w:tcPr>
            <w:tcW w:type="dxa" w:w="1246"/>
          </w:tcPr>
          <w:p>
            <w:r>
              <w:t>375</w:t>
            </w:r>
          </w:p>
        </w:tc>
        <w:tc>
          <w:tcPr>
            <w:tcW w:type="dxa" w:w="1246"/>
          </w:tcPr>
          <w:p>
            <w:r>
              <w:t>PortList object (375)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1190</w:t>
            </w:r>
          </w:p>
        </w:tc>
        <w:tc>
          <w:tcPr>
            <w:tcW w:type="dxa" w:w="1246"/>
          </w:tcPr>
          <w:p>
            <w:r>
              <w:t>2021-02-28 05:52:54.990066</w:t>
            </w:r>
          </w:p>
        </w:tc>
        <w:tc>
          <w:tcPr>
            <w:tcW w:type="dxa" w:w="1246"/>
          </w:tcPr>
          <w:p>
            <w:r>
              <w:t>376</w:t>
            </w:r>
          </w:p>
        </w:tc>
        <w:tc>
          <w:tcPr>
            <w:tcW w:type="dxa" w:w="1246"/>
          </w:tcPr>
          <w:p>
            <w:r>
              <w:t>PortList object (376)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1191</w:t>
            </w:r>
          </w:p>
        </w:tc>
        <w:tc>
          <w:tcPr>
            <w:tcW w:type="dxa" w:w="1246"/>
          </w:tcPr>
          <w:p>
            <w:r>
              <w:t>2021-02-28 05:52:54.993058</w:t>
            </w:r>
          </w:p>
        </w:tc>
        <w:tc>
          <w:tcPr>
            <w:tcW w:type="dxa" w:w="1246"/>
          </w:tcPr>
          <w:p>
            <w:r>
              <w:t>377</w:t>
            </w:r>
          </w:p>
        </w:tc>
        <w:tc>
          <w:tcPr>
            <w:tcW w:type="dxa" w:w="1246"/>
          </w:tcPr>
          <w:p>
            <w:r>
              <w:t>PortList object (377)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1192</w:t>
            </w:r>
          </w:p>
        </w:tc>
        <w:tc>
          <w:tcPr>
            <w:tcW w:type="dxa" w:w="1246"/>
          </w:tcPr>
          <w:p>
            <w:r>
              <w:t>2021-02-28 05:52:54.996050</w:t>
            </w:r>
          </w:p>
        </w:tc>
        <w:tc>
          <w:tcPr>
            <w:tcW w:type="dxa" w:w="1246"/>
          </w:tcPr>
          <w:p>
            <w:r>
              <w:t>378</w:t>
            </w:r>
          </w:p>
        </w:tc>
        <w:tc>
          <w:tcPr>
            <w:tcW w:type="dxa" w:w="1246"/>
          </w:tcPr>
          <w:p>
            <w:r>
              <w:t>PortList object (378)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1193</w:t>
            </w:r>
          </w:p>
        </w:tc>
        <w:tc>
          <w:tcPr>
            <w:tcW w:type="dxa" w:w="1246"/>
          </w:tcPr>
          <w:p>
            <w:r>
              <w:t>2021-02-28 05:52:54.998045</w:t>
            </w:r>
          </w:p>
        </w:tc>
        <w:tc>
          <w:tcPr>
            <w:tcW w:type="dxa" w:w="1246"/>
          </w:tcPr>
          <w:p>
            <w:r>
              <w:t>379</w:t>
            </w:r>
          </w:p>
        </w:tc>
        <w:tc>
          <w:tcPr>
            <w:tcW w:type="dxa" w:w="1246"/>
          </w:tcPr>
          <w:p>
            <w:r>
              <w:t>PortList object (379)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1194</w:t>
            </w:r>
          </w:p>
        </w:tc>
        <w:tc>
          <w:tcPr>
            <w:tcW w:type="dxa" w:w="1246"/>
          </w:tcPr>
          <w:p>
            <w:r>
              <w:t>2021-02-28 05:52:55.002034</w:t>
            </w:r>
          </w:p>
        </w:tc>
        <w:tc>
          <w:tcPr>
            <w:tcW w:type="dxa" w:w="1246"/>
          </w:tcPr>
          <w:p>
            <w:r>
              <w:t>380</w:t>
            </w:r>
          </w:p>
        </w:tc>
        <w:tc>
          <w:tcPr>
            <w:tcW w:type="dxa" w:w="1246"/>
          </w:tcPr>
          <w:p>
            <w:r>
              <w:t>PortList object (380)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1195</w:t>
            </w:r>
          </w:p>
        </w:tc>
        <w:tc>
          <w:tcPr>
            <w:tcW w:type="dxa" w:w="1246"/>
          </w:tcPr>
          <w:p>
            <w:r>
              <w:t>2021-02-28 05:52:55.005027</w:t>
            </w:r>
          </w:p>
        </w:tc>
        <w:tc>
          <w:tcPr>
            <w:tcW w:type="dxa" w:w="1246"/>
          </w:tcPr>
          <w:p>
            <w:r>
              <w:t>381</w:t>
            </w:r>
          </w:p>
        </w:tc>
        <w:tc>
          <w:tcPr>
            <w:tcW w:type="dxa" w:w="1246"/>
          </w:tcPr>
          <w:p>
            <w:r>
              <w:t>PortList object (381)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1196</w:t>
            </w:r>
          </w:p>
        </w:tc>
        <w:tc>
          <w:tcPr>
            <w:tcW w:type="dxa" w:w="1246"/>
          </w:tcPr>
          <w:p>
            <w:r>
              <w:t>2021-02-28 05:52:55.008018</w:t>
            </w:r>
          </w:p>
        </w:tc>
        <w:tc>
          <w:tcPr>
            <w:tcW w:type="dxa" w:w="1246"/>
          </w:tcPr>
          <w:p>
            <w:r>
              <w:t>382</w:t>
            </w:r>
          </w:p>
        </w:tc>
        <w:tc>
          <w:tcPr>
            <w:tcW w:type="dxa" w:w="1246"/>
          </w:tcPr>
          <w:p>
            <w:r>
              <w:t>PortList object (382)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1197</w:t>
            </w:r>
          </w:p>
        </w:tc>
        <w:tc>
          <w:tcPr>
            <w:tcW w:type="dxa" w:w="1246"/>
          </w:tcPr>
          <w:p>
            <w:r>
              <w:t>2021-02-28 05:52:55.011011</w:t>
            </w:r>
          </w:p>
        </w:tc>
        <w:tc>
          <w:tcPr>
            <w:tcW w:type="dxa" w:w="1246"/>
          </w:tcPr>
          <w:p>
            <w:r>
              <w:t>383</w:t>
            </w:r>
          </w:p>
        </w:tc>
        <w:tc>
          <w:tcPr>
            <w:tcW w:type="dxa" w:w="1246"/>
          </w:tcPr>
          <w:p>
            <w:r>
              <w:t>PortList object (383)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1198</w:t>
            </w:r>
          </w:p>
        </w:tc>
        <w:tc>
          <w:tcPr>
            <w:tcW w:type="dxa" w:w="1246"/>
          </w:tcPr>
          <w:p>
            <w:r>
              <w:t>2021-02-28 05:52:55.013006</w:t>
            </w:r>
          </w:p>
        </w:tc>
        <w:tc>
          <w:tcPr>
            <w:tcW w:type="dxa" w:w="1246"/>
          </w:tcPr>
          <w:p>
            <w:r>
              <w:t>384</w:t>
            </w:r>
          </w:p>
        </w:tc>
        <w:tc>
          <w:tcPr>
            <w:tcW w:type="dxa" w:w="1246"/>
          </w:tcPr>
          <w:p>
            <w:r>
              <w:t>PortList object (384)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1199</w:t>
            </w:r>
          </w:p>
        </w:tc>
        <w:tc>
          <w:tcPr>
            <w:tcW w:type="dxa" w:w="1246"/>
          </w:tcPr>
          <w:p>
            <w:r>
              <w:t>2021-02-28 05:52:55.016998</w:t>
            </w:r>
          </w:p>
        </w:tc>
        <w:tc>
          <w:tcPr>
            <w:tcW w:type="dxa" w:w="1246"/>
          </w:tcPr>
          <w:p>
            <w:r>
              <w:t>385</w:t>
            </w:r>
          </w:p>
        </w:tc>
        <w:tc>
          <w:tcPr>
            <w:tcW w:type="dxa" w:w="1246"/>
          </w:tcPr>
          <w:p>
            <w:r>
              <w:t>PortList object (385)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1200</w:t>
            </w:r>
          </w:p>
        </w:tc>
        <w:tc>
          <w:tcPr>
            <w:tcW w:type="dxa" w:w="1246"/>
          </w:tcPr>
          <w:p>
            <w:r>
              <w:t>2021-02-28 05:52:55.019986</w:t>
            </w:r>
          </w:p>
        </w:tc>
        <w:tc>
          <w:tcPr>
            <w:tcW w:type="dxa" w:w="1246"/>
          </w:tcPr>
          <w:p>
            <w:r>
              <w:t>386</w:t>
            </w:r>
          </w:p>
        </w:tc>
        <w:tc>
          <w:tcPr>
            <w:tcW w:type="dxa" w:w="1246"/>
          </w:tcPr>
          <w:p>
            <w:r>
              <w:t>PortList object (386)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1201</w:t>
            </w:r>
          </w:p>
        </w:tc>
        <w:tc>
          <w:tcPr>
            <w:tcW w:type="dxa" w:w="1246"/>
          </w:tcPr>
          <w:p>
            <w:r>
              <w:t>2021-02-28 05:52:55.022978</w:t>
            </w:r>
          </w:p>
        </w:tc>
        <w:tc>
          <w:tcPr>
            <w:tcW w:type="dxa" w:w="1246"/>
          </w:tcPr>
          <w:p>
            <w:r>
              <w:t>387</w:t>
            </w:r>
          </w:p>
        </w:tc>
        <w:tc>
          <w:tcPr>
            <w:tcW w:type="dxa" w:w="1246"/>
          </w:tcPr>
          <w:p>
            <w:r>
              <w:t>PortList object (387)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1202</w:t>
            </w:r>
          </w:p>
        </w:tc>
        <w:tc>
          <w:tcPr>
            <w:tcW w:type="dxa" w:w="1246"/>
          </w:tcPr>
          <w:p>
            <w:r>
              <w:t>2021-02-28 05:52:55.024974</w:t>
            </w:r>
          </w:p>
        </w:tc>
        <w:tc>
          <w:tcPr>
            <w:tcW w:type="dxa" w:w="1246"/>
          </w:tcPr>
          <w:p>
            <w:r>
              <w:t>388</w:t>
            </w:r>
          </w:p>
        </w:tc>
        <w:tc>
          <w:tcPr>
            <w:tcW w:type="dxa" w:w="1246"/>
          </w:tcPr>
          <w:p>
            <w:r>
              <w:t>PortList object (388)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1203</w:t>
            </w:r>
          </w:p>
        </w:tc>
        <w:tc>
          <w:tcPr>
            <w:tcW w:type="dxa" w:w="1246"/>
          </w:tcPr>
          <w:p>
            <w:r>
              <w:t>2021-02-28 05:52:55.028965</w:t>
            </w:r>
          </w:p>
        </w:tc>
        <w:tc>
          <w:tcPr>
            <w:tcW w:type="dxa" w:w="1246"/>
          </w:tcPr>
          <w:p>
            <w:r>
              <w:t>389</w:t>
            </w:r>
          </w:p>
        </w:tc>
        <w:tc>
          <w:tcPr>
            <w:tcW w:type="dxa" w:w="1246"/>
          </w:tcPr>
          <w:p>
            <w:r>
              <w:t>PortList object (389)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1204</w:t>
            </w:r>
          </w:p>
        </w:tc>
        <w:tc>
          <w:tcPr>
            <w:tcW w:type="dxa" w:w="1246"/>
          </w:tcPr>
          <w:p>
            <w:r>
              <w:t>2021-02-28 05:52:55.031955</w:t>
            </w:r>
          </w:p>
        </w:tc>
        <w:tc>
          <w:tcPr>
            <w:tcW w:type="dxa" w:w="1246"/>
          </w:tcPr>
          <w:p>
            <w:r>
              <w:t>390</w:t>
            </w:r>
          </w:p>
        </w:tc>
        <w:tc>
          <w:tcPr>
            <w:tcW w:type="dxa" w:w="1246"/>
          </w:tcPr>
          <w:p>
            <w:r>
              <w:t>PortList object (390)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1205</w:t>
            </w:r>
          </w:p>
        </w:tc>
        <w:tc>
          <w:tcPr>
            <w:tcW w:type="dxa" w:w="1246"/>
          </w:tcPr>
          <w:p>
            <w:r>
              <w:t>2021-02-28 05:52:55.034946</w:t>
            </w:r>
          </w:p>
        </w:tc>
        <w:tc>
          <w:tcPr>
            <w:tcW w:type="dxa" w:w="1246"/>
          </w:tcPr>
          <w:p>
            <w:r>
              <w:t>391</w:t>
            </w:r>
          </w:p>
        </w:tc>
        <w:tc>
          <w:tcPr>
            <w:tcW w:type="dxa" w:w="1246"/>
          </w:tcPr>
          <w:p>
            <w:r>
              <w:t>PortList object (391)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1206</w:t>
            </w:r>
          </w:p>
        </w:tc>
        <w:tc>
          <w:tcPr>
            <w:tcW w:type="dxa" w:w="1246"/>
          </w:tcPr>
          <w:p>
            <w:r>
              <w:t>2021-02-28 05:52:55.037937</w:t>
            </w:r>
          </w:p>
        </w:tc>
        <w:tc>
          <w:tcPr>
            <w:tcW w:type="dxa" w:w="1246"/>
          </w:tcPr>
          <w:p>
            <w:r>
              <w:t>392</w:t>
            </w:r>
          </w:p>
        </w:tc>
        <w:tc>
          <w:tcPr>
            <w:tcW w:type="dxa" w:w="1246"/>
          </w:tcPr>
          <w:p>
            <w:r>
              <w:t>PortList object (392)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1207</w:t>
            </w:r>
          </w:p>
        </w:tc>
        <w:tc>
          <w:tcPr>
            <w:tcW w:type="dxa" w:w="1246"/>
          </w:tcPr>
          <w:p>
            <w:r>
              <w:t>2021-02-28 05:52:55.041928</w:t>
            </w:r>
          </w:p>
        </w:tc>
        <w:tc>
          <w:tcPr>
            <w:tcW w:type="dxa" w:w="1246"/>
          </w:tcPr>
          <w:p>
            <w:r>
              <w:t>393</w:t>
            </w:r>
          </w:p>
        </w:tc>
        <w:tc>
          <w:tcPr>
            <w:tcW w:type="dxa" w:w="1246"/>
          </w:tcPr>
          <w:p>
            <w:r>
              <w:t>PortList object (393)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1208</w:t>
            </w:r>
          </w:p>
        </w:tc>
        <w:tc>
          <w:tcPr>
            <w:tcW w:type="dxa" w:w="1246"/>
          </w:tcPr>
          <w:p>
            <w:r>
              <w:t>2021-02-28 05:52:55.044921</w:t>
            </w:r>
          </w:p>
        </w:tc>
        <w:tc>
          <w:tcPr>
            <w:tcW w:type="dxa" w:w="1246"/>
          </w:tcPr>
          <w:p>
            <w:r>
              <w:t>394</w:t>
            </w:r>
          </w:p>
        </w:tc>
        <w:tc>
          <w:tcPr>
            <w:tcW w:type="dxa" w:w="1246"/>
          </w:tcPr>
          <w:p>
            <w:r>
              <w:t>PortList object (394)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1209</w:t>
            </w:r>
          </w:p>
        </w:tc>
        <w:tc>
          <w:tcPr>
            <w:tcW w:type="dxa" w:w="1246"/>
          </w:tcPr>
          <w:p>
            <w:r>
              <w:t>2021-02-28 05:52:55.046954</w:t>
            </w:r>
          </w:p>
        </w:tc>
        <w:tc>
          <w:tcPr>
            <w:tcW w:type="dxa" w:w="1246"/>
          </w:tcPr>
          <w:p>
            <w:r>
              <w:t>395</w:t>
            </w:r>
          </w:p>
        </w:tc>
        <w:tc>
          <w:tcPr>
            <w:tcW w:type="dxa" w:w="1246"/>
          </w:tcPr>
          <w:p>
            <w:r>
              <w:t>PortList object (395)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1210</w:t>
            </w:r>
          </w:p>
        </w:tc>
        <w:tc>
          <w:tcPr>
            <w:tcW w:type="dxa" w:w="1246"/>
          </w:tcPr>
          <w:p>
            <w:r>
              <w:t>2021-02-28 05:52:55.050906</w:t>
            </w:r>
          </w:p>
        </w:tc>
        <w:tc>
          <w:tcPr>
            <w:tcW w:type="dxa" w:w="1246"/>
          </w:tcPr>
          <w:p>
            <w:r>
              <w:t>396</w:t>
            </w:r>
          </w:p>
        </w:tc>
        <w:tc>
          <w:tcPr>
            <w:tcW w:type="dxa" w:w="1246"/>
          </w:tcPr>
          <w:p>
            <w:r>
              <w:t>PortList object (396)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1211</w:t>
            </w:r>
          </w:p>
        </w:tc>
        <w:tc>
          <w:tcPr>
            <w:tcW w:type="dxa" w:w="1246"/>
          </w:tcPr>
          <w:p>
            <w:r>
              <w:t>2021-02-28 05:52:55.053896</w:t>
            </w:r>
          </w:p>
        </w:tc>
        <w:tc>
          <w:tcPr>
            <w:tcW w:type="dxa" w:w="1246"/>
          </w:tcPr>
          <w:p>
            <w:r>
              <w:t>397</w:t>
            </w:r>
          </w:p>
        </w:tc>
        <w:tc>
          <w:tcPr>
            <w:tcW w:type="dxa" w:w="1246"/>
          </w:tcPr>
          <w:p>
            <w:r>
              <w:t>PortList object (397)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1212</w:t>
            </w:r>
          </w:p>
        </w:tc>
        <w:tc>
          <w:tcPr>
            <w:tcW w:type="dxa" w:w="1246"/>
          </w:tcPr>
          <w:p>
            <w:r>
              <w:t>2021-02-28 05:52:55.057894</w:t>
            </w:r>
          </w:p>
        </w:tc>
        <w:tc>
          <w:tcPr>
            <w:tcW w:type="dxa" w:w="1246"/>
          </w:tcPr>
          <w:p>
            <w:r>
              <w:t>398</w:t>
            </w:r>
          </w:p>
        </w:tc>
        <w:tc>
          <w:tcPr>
            <w:tcW w:type="dxa" w:w="1246"/>
          </w:tcPr>
          <w:p>
            <w:r>
              <w:t>PortList object (398)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1213</w:t>
            </w:r>
          </w:p>
        </w:tc>
        <w:tc>
          <w:tcPr>
            <w:tcW w:type="dxa" w:w="1246"/>
          </w:tcPr>
          <w:p>
            <w:r>
              <w:t>2021-02-28 05:52:55.061884</w:t>
            </w:r>
          </w:p>
        </w:tc>
        <w:tc>
          <w:tcPr>
            <w:tcW w:type="dxa" w:w="1246"/>
          </w:tcPr>
          <w:p>
            <w:r>
              <w:t>399</w:t>
            </w:r>
          </w:p>
        </w:tc>
        <w:tc>
          <w:tcPr>
            <w:tcW w:type="dxa" w:w="1246"/>
          </w:tcPr>
          <w:p>
            <w:r>
              <w:t>PortList object (399)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1214</w:t>
            </w:r>
          </w:p>
        </w:tc>
        <w:tc>
          <w:tcPr>
            <w:tcW w:type="dxa" w:w="1246"/>
          </w:tcPr>
          <w:p>
            <w:r>
              <w:t>2021-02-28 05:52:55.066872</w:t>
            </w:r>
          </w:p>
        </w:tc>
        <w:tc>
          <w:tcPr>
            <w:tcW w:type="dxa" w:w="1246"/>
          </w:tcPr>
          <w:p>
            <w:r>
              <w:t>400</w:t>
            </w:r>
          </w:p>
        </w:tc>
        <w:tc>
          <w:tcPr>
            <w:tcW w:type="dxa" w:w="1246"/>
          </w:tcPr>
          <w:p>
            <w:r>
              <w:t>PortList object (400)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1215</w:t>
            </w:r>
          </w:p>
        </w:tc>
        <w:tc>
          <w:tcPr>
            <w:tcW w:type="dxa" w:w="1246"/>
          </w:tcPr>
          <w:p>
            <w:r>
              <w:t>2021-02-28 05:52:55.070851</w:t>
            </w:r>
          </w:p>
        </w:tc>
        <w:tc>
          <w:tcPr>
            <w:tcW w:type="dxa" w:w="1246"/>
          </w:tcPr>
          <w:p>
            <w:r>
              <w:t>401</w:t>
            </w:r>
          </w:p>
        </w:tc>
        <w:tc>
          <w:tcPr>
            <w:tcW w:type="dxa" w:w="1246"/>
          </w:tcPr>
          <w:p>
            <w:r>
              <w:t>PortList object (401)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1216</w:t>
            </w:r>
          </w:p>
        </w:tc>
        <w:tc>
          <w:tcPr>
            <w:tcW w:type="dxa" w:w="1246"/>
          </w:tcPr>
          <w:p>
            <w:r>
              <w:t>2021-02-28 05:52:55.073842</w:t>
            </w:r>
          </w:p>
        </w:tc>
        <w:tc>
          <w:tcPr>
            <w:tcW w:type="dxa" w:w="1246"/>
          </w:tcPr>
          <w:p>
            <w:r>
              <w:t>402</w:t>
            </w:r>
          </w:p>
        </w:tc>
        <w:tc>
          <w:tcPr>
            <w:tcW w:type="dxa" w:w="1246"/>
          </w:tcPr>
          <w:p>
            <w:r>
              <w:t>PortList object (402)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1217</w:t>
            </w:r>
          </w:p>
        </w:tc>
        <w:tc>
          <w:tcPr>
            <w:tcW w:type="dxa" w:w="1246"/>
          </w:tcPr>
          <w:p>
            <w:r>
              <w:t>2021-02-28 05:52:55.076835</w:t>
            </w:r>
          </w:p>
        </w:tc>
        <w:tc>
          <w:tcPr>
            <w:tcW w:type="dxa" w:w="1246"/>
          </w:tcPr>
          <w:p>
            <w:r>
              <w:t>403</w:t>
            </w:r>
          </w:p>
        </w:tc>
        <w:tc>
          <w:tcPr>
            <w:tcW w:type="dxa" w:w="1246"/>
          </w:tcPr>
          <w:p>
            <w:r>
              <w:t>PortList object (403)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1218</w:t>
            </w:r>
          </w:p>
        </w:tc>
        <w:tc>
          <w:tcPr>
            <w:tcW w:type="dxa" w:w="1246"/>
          </w:tcPr>
          <w:p>
            <w:r>
              <w:t>2021-02-28 05:52:55.079826</w:t>
            </w:r>
          </w:p>
        </w:tc>
        <w:tc>
          <w:tcPr>
            <w:tcW w:type="dxa" w:w="1246"/>
          </w:tcPr>
          <w:p>
            <w:r>
              <w:t>404</w:t>
            </w:r>
          </w:p>
        </w:tc>
        <w:tc>
          <w:tcPr>
            <w:tcW w:type="dxa" w:w="1246"/>
          </w:tcPr>
          <w:p>
            <w:r>
              <w:t>PortList object (404)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1219</w:t>
            </w:r>
          </w:p>
        </w:tc>
        <w:tc>
          <w:tcPr>
            <w:tcW w:type="dxa" w:w="1246"/>
          </w:tcPr>
          <w:p>
            <w:r>
              <w:t>2021-02-28 05:52:55.081821</w:t>
            </w:r>
          </w:p>
        </w:tc>
        <w:tc>
          <w:tcPr>
            <w:tcW w:type="dxa" w:w="1246"/>
          </w:tcPr>
          <w:p>
            <w:r>
              <w:t>405</w:t>
            </w:r>
          </w:p>
        </w:tc>
        <w:tc>
          <w:tcPr>
            <w:tcW w:type="dxa" w:w="1246"/>
          </w:tcPr>
          <w:p>
            <w:r>
              <w:t>PortList object (405)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1220</w:t>
            </w:r>
          </w:p>
        </w:tc>
        <w:tc>
          <w:tcPr>
            <w:tcW w:type="dxa" w:w="1246"/>
          </w:tcPr>
          <w:p>
            <w:r>
              <w:t>2021-02-28 05:52:55.085810</w:t>
            </w:r>
          </w:p>
        </w:tc>
        <w:tc>
          <w:tcPr>
            <w:tcW w:type="dxa" w:w="1246"/>
          </w:tcPr>
          <w:p>
            <w:r>
              <w:t>406</w:t>
            </w:r>
          </w:p>
        </w:tc>
        <w:tc>
          <w:tcPr>
            <w:tcW w:type="dxa" w:w="1246"/>
          </w:tcPr>
          <w:p>
            <w:r>
              <w:t>PortList object (406)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1221</w:t>
            </w:r>
          </w:p>
        </w:tc>
        <w:tc>
          <w:tcPr>
            <w:tcW w:type="dxa" w:w="1246"/>
          </w:tcPr>
          <w:p>
            <w:r>
              <w:t>2021-02-28 05:52:55.088802</w:t>
            </w:r>
          </w:p>
        </w:tc>
        <w:tc>
          <w:tcPr>
            <w:tcW w:type="dxa" w:w="1246"/>
          </w:tcPr>
          <w:p>
            <w:r>
              <w:t>407</w:t>
            </w:r>
          </w:p>
        </w:tc>
        <w:tc>
          <w:tcPr>
            <w:tcW w:type="dxa" w:w="1246"/>
          </w:tcPr>
          <w:p>
            <w:r>
              <w:t>PortList object (407)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1222</w:t>
            </w:r>
          </w:p>
        </w:tc>
        <w:tc>
          <w:tcPr>
            <w:tcW w:type="dxa" w:w="1246"/>
          </w:tcPr>
          <w:p>
            <w:r>
              <w:t>2021-02-28 05:52:55.090796</w:t>
            </w:r>
          </w:p>
        </w:tc>
        <w:tc>
          <w:tcPr>
            <w:tcW w:type="dxa" w:w="1246"/>
          </w:tcPr>
          <w:p>
            <w:r>
              <w:t>408</w:t>
            </w:r>
          </w:p>
        </w:tc>
        <w:tc>
          <w:tcPr>
            <w:tcW w:type="dxa" w:w="1246"/>
          </w:tcPr>
          <w:p>
            <w:r>
              <w:t>PortList object (408)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1223</w:t>
            </w:r>
          </w:p>
        </w:tc>
        <w:tc>
          <w:tcPr>
            <w:tcW w:type="dxa" w:w="1246"/>
          </w:tcPr>
          <w:p>
            <w:r>
              <w:t>2021-02-28 05:52:55.093789</w:t>
            </w:r>
          </w:p>
        </w:tc>
        <w:tc>
          <w:tcPr>
            <w:tcW w:type="dxa" w:w="1246"/>
          </w:tcPr>
          <w:p>
            <w:r>
              <w:t>409</w:t>
            </w:r>
          </w:p>
        </w:tc>
        <w:tc>
          <w:tcPr>
            <w:tcW w:type="dxa" w:w="1246"/>
          </w:tcPr>
          <w:p>
            <w:r>
              <w:t>PortList object (409)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1224</w:t>
            </w:r>
          </w:p>
        </w:tc>
        <w:tc>
          <w:tcPr>
            <w:tcW w:type="dxa" w:w="1246"/>
          </w:tcPr>
          <w:p>
            <w:r>
              <w:t>2021-02-28 05:52:55.096780</w:t>
            </w:r>
          </w:p>
        </w:tc>
        <w:tc>
          <w:tcPr>
            <w:tcW w:type="dxa" w:w="1246"/>
          </w:tcPr>
          <w:p>
            <w:r>
              <w:t>410</w:t>
            </w:r>
          </w:p>
        </w:tc>
        <w:tc>
          <w:tcPr>
            <w:tcW w:type="dxa" w:w="1246"/>
          </w:tcPr>
          <w:p>
            <w:r>
              <w:t>PortList object (410)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1225</w:t>
            </w:r>
          </w:p>
        </w:tc>
        <w:tc>
          <w:tcPr>
            <w:tcW w:type="dxa" w:w="1246"/>
          </w:tcPr>
          <w:p>
            <w:r>
              <w:t>2021-02-28 05:52:55.099775</w:t>
            </w:r>
          </w:p>
        </w:tc>
        <w:tc>
          <w:tcPr>
            <w:tcW w:type="dxa" w:w="1246"/>
          </w:tcPr>
          <w:p>
            <w:r>
              <w:t>411</w:t>
            </w:r>
          </w:p>
        </w:tc>
        <w:tc>
          <w:tcPr>
            <w:tcW w:type="dxa" w:w="1246"/>
          </w:tcPr>
          <w:p>
            <w:r>
              <w:t>PortList object (411)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1226</w:t>
            </w:r>
          </w:p>
        </w:tc>
        <w:tc>
          <w:tcPr>
            <w:tcW w:type="dxa" w:w="1246"/>
          </w:tcPr>
          <w:p>
            <w:r>
              <w:t>2021-02-28 05:52:55.102764</w:t>
            </w:r>
          </w:p>
        </w:tc>
        <w:tc>
          <w:tcPr>
            <w:tcW w:type="dxa" w:w="1246"/>
          </w:tcPr>
          <w:p>
            <w:r>
              <w:t>412</w:t>
            </w:r>
          </w:p>
        </w:tc>
        <w:tc>
          <w:tcPr>
            <w:tcW w:type="dxa" w:w="1246"/>
          </w:tcPr>
          <w:p>
            <w:r>
              <w:t>PortList object (412)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1227</w:t>
            </w:r>
          </w:p>
        </w:tc>
        <w:tc>
          <w:tcPr>
            <w:tcW w:type="dxa" w:w="1246"/>
          </w:tcPr>
          <w:p>
            <w:r>
              <w:t>2021-02-28 05:52:55.105757</w:t>
            </w:r>
          </w:p>
        </w:tc>
        <w:tc>
          <w:tcPr>
            <w:tcW w:type="dxa" w:w="1246"/>
          </w:tcPr>
          <w:p>
            <w:r>
              <w:t>413</w:t>
            </w:r>
          </w:p>
        </w:tc>
        <w:tc>
          <w:tcPr>
            <w:tcW w:type="dxa" w:w="1246"/>
          </w:tcPr>
          <w:p>
            <w:r>
              <w:t>PortList object (413)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1228</w:t>
            </w:r>
          </w:p>
        </w:tc>
        <w:tc>
          <w:tcPr>
            <w:tcW w:type="dxa" w:w="1246"/>
          </w:tcPr>
          <w:p>
            <w:r>
              <w:t>2021-02-28 05:52:55.108748</w:t>
            </w:r>
          </w:p>
        </w:tc>
        <w:tc>
          <w:tcPr>
            <w:tcW w:type="dxa" w:w="1246"/>
          </w:tcPr>
          <w:p>
            <w:r>
              <w:t>414</w:t>
            </w:r>
          </w:p>
        </w:tc>
        <w:tc>
          <w:tcPr>
            <w:tcW w:type="dxa" w:w="1246"/>
          </w:tcPr>
          <w:p>
            <w:r>
              <w:t>PortList object (414)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1229</w:t>
            </w:r>
          </w:p>
        </w:tc>
        <w:tc>
          <w:tcPr>
            <w:tcW w:type="dxa" w:w="1246"/>
          </w:tcPr>
          <w:p>
            <w:r>
              <w:t>2021-02-28 05:52:55.111741</w:t>
            </w:r>
          </w:p>
        </w:tc>
        <w:tc>
          <w:tcPr>
            <w:tcW w:type="dxa" w:w="1246"/>
          </w:tcPr>
          <w:p>
            <w:r>
              <w:t>415</w:t>
            </w:r>
          </w:p>
        </w:tc>
        <w:tc>
          <w:tcPr>
            <w:tcW w:type="dxa" w:w="1246"/>
          </w:tcPr>
          <w:p>
            <w:r>
              <w:t>PortList object (415)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1230</w:t>
            </w:r>
          </w:p>
        </w:tc>
        <w:tc>
          <w:tcPr>
            <w:tcW w:type="dxa" w:w="1246"/>
          </w:tcPr>
          <w:p>
            <w:r>
              <w:t>2021-02-28 05:52:55.114733</w:t>
            </w:r>
          </w:p>
        </w:tc>
        <w:tc>
          <w:tcPr>
            <w:tcW w:type="dxa" w:w="1246"/>
          </w:tcPr>
          <w:p>
            <w:r>
              <w:t>416</w:t>
            </w:r>
          </w:p>
        </w:tc>
        <w:tc>
          <w:tcPr>
            <w:tcW w:type="dxa" w:w="1246"/>
          </w:tcPr>
          <w:p>
            <w:r>
              <w:t>PortList object (416)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1231</w:t>
            </w:r>
          </w:p>
        </w:tc>
        <w:tc>
          <w:tcPr>
            <w:tcW w:type="dxa" w:w="1246"/>
          </w:tcPr>
          <w:p>
            <w:r>
              <w:t>2021-02-28 05:52:55.117726</w:t>
            </w:r>
          </w:p>
        </w:tc>
        <w:tc>
          <w:tcPr>
            <w:tcW w:type="dxa" w:w="1246"/>
          </w:tcPr>
          <w:p>
            <w:r>
              <w:t>417</w:t>
            </w:r>
          </w:p>
        </w:tc>
        <w:tc>
          <w:tcPr>
            <w:tcW w:type="dxa" w:w="1246"/>
          </w:tcPr>
          <w:p>
            <w:r>
              <w:t>PortList object (417)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1232</w:t>
            </w:r>
          </w:p>
        </w:tc>
        <w:tc>
          <w:tcPr>
            <w:tcW w:type="dxa" w:w="1246"/>
          </w:tcPr>
          <w:p>
            <w:r>
              <w:t>2021-02-28 05:52:55.120717</w:t>
            </w:r>
          </w:p>
        </w:tc>
        <w:tc>
          <w:tcPr>
            <w:tcW w:type="dxa" w:w="1246"/>
          </w:tcPr>
          <w:p>
            <w:r>
              <w:t>418</w:t>
            </w:r>
          </w:p>
        </w:tc>
        <w:tc>
          <w:tcPr>
            <w:tcW w:type="dxa" w:w="1246"/>
          </w:tcPr>
          <w:p>
            <w:r>
              <w:t>PortList object (418)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1233</w:t>
            </w:r>
          </w:p>
        </w:tc>
        <w:tc>
          <w:tcPr>
            <w:tcW w:type="dxa" w:w="1246"/>
          </w:tcPr>
          <w:p>
            <w:r>
              <w:t>2021-02-28 05:52:55.123709</w:t>
            </w:r>
          </w:p>
        </w:tc>
        <w:tc>
          <w:tcPr>
            <w:tcW w:type="dxa" w:w="1246"/>
          </w:tcPr>
          <w:p>
            <w:r>
              <w:t>419</w:t>
            </w:r>
          </w:p>
        </w:tc>
        <w:tc>
          <w:tcPr>
            <w:tcW w:type="dxa" w:w="1246"/>
          </w:tcPr>
          <w:p>
            <w:r>
              <w:t>PortList object (419)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1234</w:t>
            </w:r>
          </w:p>
        </w:tc>
        <w:tc>
          <w:tcPr>
            <w:tcW w:type="dxa" w:w="1246"/>
          </w:tcPr>
          <w:p>
            <w:r>
              <w:t>2021-02-28 05:52:55.126702</w:t>
            </w:r>
          </w:p>
        </w:tc>
        <w:tc>
          <w:tcPr>
            <w:tcW w:type="dxa" w:w="1246"/>
          </w:tcPr>
          <w:p>
            <w:r>
              <w:t>420</w:t>
            </w:r>
          </w:p>
        </w:tc>
        <w:tc>
          <w:tcPr>
            <w:tcW w:type="dxa" w:w="1246"/>
          </w:tcPr>
          <w:p>
            <w:r>
              <w:t>PortList object (420)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1235</w:t>
            </w:r>
          </w:p>
        </w:tc>
        <w:tc>
          <w:tcPr>
            <w:tcW w:type="dxa" w:w="1246"/>
          </w:tcPr>
          <w:p>
            <w:r>
              <w:t>2021-02-28 05:52:55.129694</w:t>
            </w:r>
          </w:p>
        </w:tc>
        <w:tc>
          <w:tcPr>
            <w:tcW w:type="dxa" w:w="1246"/>
          </w:tcPr>
          <w:p>
            <w:r>
              <w:t>421</w:t>
            </w:r>
          </w:p>
        </w:tc>
        <w:tc>
          <w:tcPr>
            <w:tcW w:type="dxa" w:w="1246"/>
          </w:tcPr>
          <w:p>
            <w:r>
              <w:t>PortList object (421)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1236</w:t>
            </w:r>
          </w:p>
        </w:tc>
        <w:tc>
          <w:tcPr>
            <w:tcW w:type="dxa" w:w="1246"/>
          </w:tcPr>
          <w:p>
            <w:r>
              <w:t>2021-02-28 05:52:55.132688</w:t>
            </w:r>
          </w:p>
        </w:tc>
        <w:tc>
          <w:tcPr>
            <w:tcW w:type="dxa" w:w="1246"/>
          </w:tcPr>
          <w:p>
            <w:r>
              <w:t>422</w:t>
            </w:r>
          </w:p>
        </w:tc>
        <w:tc>
          <w:tcPr>
            <w:tcW w:type="dxa" w:w="1246"/>
          </w:tcPr>
          <w:p>
            <w:r>
              <w:t>PortList object (422)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1237</w:t>
            </w:r>
          </w:p>
        </w:tc>
        <w:tc>
          <w:tcPr>
            <w:tcW w:type="dxa" w:w="1246"/>
          </w:tcPr>
          <w:p>
            <w:r>
              <w:t>2021-02-28 05:52:55.135676</w:t>
            </w:r>
          </w:p>
        </w:tc>
        <w:tc>
          <w:tcPr>
            <w:tcW w:type="dxa" w:w="1246"/>
          </w:tcPr>
          <w:p>
            <w:r>
              <w:t>423</w:t>
            </w:r>
          </w:p>
        </w:tc>
        <w:tc>
          <w:tcPr>
            <w:tcW w:type="dxa" w:w="1246"/>
          </w:tcPr>
          <w:p>
            <w:r>
              <w:t>PortList object (423)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1238</w:t>
            </w:r>
          </w:p>
        </w:tc>
        <w:tc>
          <w:tcPr>
            <w:tcW w:type="dxa" w:w="1246"/>
          </w:tcPr>
          <w:p>
            <w:r>
              <w:t>2021-02-28 05:52:55.138668</w:t>
            </w:r>
          </w:p>
        </w:tc>
        <w:tc>
          <w:tcPr>
            <w:tcW w:type="dxa" w:w="1246"/>
          </w:tcPr>
          <w:p>
            <w:r>
              <w:t>424</w:t>
            </w:r>
          </w:p>
        </w:tc>
        <w:tc>
          <w:tcPr>
            <w:tcW w:type="dxa" w:w="1246"/>
          </w:tcPr>
          <w:p>
            <w:r>
              <w:t>PortList object (424)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1239</w:t>
            </w:r>
          </w:p>
        </w:tc>
        <w:tc>
          <w:tcPr>
            <w:tcW w:type="dxa" w:w="1246"/>
          </w:tcPr>
          <w:p>
            <w:r>
              <w:t>2021-02-28 05:52:55.141661</w:t>
            </w:r>
          </w:p>
        </w:tc>
        <w:tc>
          <w:tcPr>
            <w:tcW w:type="dxa" w:w="1246"/>
          </w:tcPr>
          <w:p>
            <w:r>
              <w:t>425</w:t>
            </w:r>
          </w:p>
        </w:tc>
        <w:tc>
          <w:tcPr>
            <w:tcW w:type="dxa" w:w="1246"/>
          </w:tcPr>
          <w:p>
            <w:r>
              <w:t>PortList object (425)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1240</w:t>
            </w:r>
          </w:p>
        </w:tc>
        <w:tc>
          <w:tcPr>
            <w:tcW w:type="dxa" w:w="1246"/>
          </w:tcPr>
          <w:p>
            <w:r>
              <w:t>2021-02-28 05:52:55.144653</w:t>
            </w:r>
          </w:p>
        </w:tc>
        <w:tc>
          <w:tcPr>
            <w:tcW w:type="dxa" w:w="1246"/>
          </w:tcPr>
          <w:p>
            <w:r>
              <w:t>426</w:t>
            </w:r>
          </w:p>
        </w:tc>
        <w:tc>
          <w:tcPr>
            <w:tcW w:type="dxa" w:w="1246"/>
          </w:tcPr>
          <w:p>
            <w:r>
              <w:t>PortList object (426)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1241</w:t>
            </w:r>
          </w:p>
        </w:tc>
        <w:tc>
          <w:tcPr>
            <w:tcW w:type="dxa" w:w="1246"/>
          </w:tcPr>
          <w:p>
            <w:r>
              <w:t>2021-02-28 05:52:55.147644</w:t>
            </w:r>
          </w:p>
        </w:tc>
        <w:tc>
          <w:tcPr>
            <w:tcW w:type="dxa" w:w="1246"/>
          </w:tcPr>
          <w:p>
            <w:r>
              <w:t>427</w:t>
            </w:r>
          </w:p>
        </w:tc>
        <w:tc>
          <w:tcPr>
            <w:tcW w:type="dxa" w:w="1246"/>
          </w:tcPr>
          <w:p>
            <w:r>
              <w:t>PortList object (427)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1242</w:t>
            </w:r>
          </w:p>
        </w:tc>
        <w:tc>
          <w:tcPr>
            <w:tcW w:type="dxa" w:w="1246"/>
          </w:tcPr>
          <w:p>
            <w:r>
              <w:t>2021-02-28 05:52:55.150638</w:t>
            </w:r>
          </w:p>
        </w:tc>
        <w:tc>
          <w:tcPr>
            <w:tcW w:type="dxa" w:w="1246"/>
          </w:tcPr>
          <w:p>
            <w:r>
              <w:t>428</w:t>
            </w:r>
          </w:p>
        </w:tc>
        <w:tc>
          <w:tcPr>
            <w:tcW w:type="dxa" w:w="1246"/>
          </w:tcPr>
          <w:p>
            <w:r>
              <w:t>PortList object (428)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1243</w:t>
            </w:r>
          </w:p>
        </w:tc>
        <w:tc>
          <w:tcPr>
            <w:tcW w:type="dxa" w:w="1246"/>
          </w:tcPr>
          <w:p>
            <w:r>
              <w:t>2021-02-28 05:52:55.153629</w:t>
            </w:r>
          </w:p>
        </w:tc>
        <w:tc>
          <w:tcPr>
            <w:tcW w:type="dxa" w:w="1246"/>
          </w:tcPr>
          <w:p>
            <w:r>
              <w:t>429</w:t>
            </w:r>
          </w:p>
        </w:tc>
        <w:tc>
          <w:tcPr>
            <w:tcW w:type="dxa" w:w="1246"/>
          </w:tcPr>
          <w:p>
            <w:r>
              <w:t>PortList object (429)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1244</w:t>
            </w:r>
          </w:p>
        </w:tc>
        <w:tc>
          <w:tcPr>
            <w:tcW w:type="dxa" w:w="1246"/>
          </w:tcPr>
          <w:p>
            <w:r>
              <w:t>2021-02-28 05:52:55.156620</w:t>
            </w:r>
          </w:p>
        </w:tc>
        <w:tc>
          <w:tcPr>
            <w:tcW w:type="dxa" w:w="1246"/>
          </w:tcPr>
          <w:p>
            <w:r>
              <w:t>430</w:t>
            </w:r>
          </w:p>
        </w:tc>
        <w:tc>
          <w:tcPr>
            <w:tcW w:type="dxa" w:w="1246"/>
          </w:tcPr>
          <w:p>
            <w:r>
              <w:t>PortList object (430)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1245</w:t>
            </w:r>
          </w:p>
        </w:tc>
        <w:tc>
          <w:tcPr>
            <w:tcW w:type="dxa" w:w="1246"/>
          </w:tcPr>
          <w:p>
            <w:r>
              <w:t>2021-02-28 05:52:55.158615</w:t>
            </w:r>
          </w:p>
        </w:tc>
        <w:tc>
          <w:tcPr>
            <w:tcW w:type="dxa" w:w="1246"/>
          </w:tcPr>
          <w:p>
            <w:r>
              <w:t>431</w:t>
            </w:r>
          </w:p>
        </w:tc>
        <w:tc>
          <w:tcPr>
            <w:tcW w:type="dxa" w:w="1246"/>
          </w:tcPr>
          <w:p>
            <w:r>
              <w:t>PortList object (431)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1246</w:t>
            </w:r>
          </w:p>
        </w:tc>
        <w:tc>
          <w:tcPr>
            <w:tcW w:type="dxa" w:w="1246"/>
          </w:tcPr>
          <w:p>
            <w:r>
              <w:t>2021-02-28 05:52:55.161608</w:t>
            </w:r>
          </w:p>
        </w:tc>
        <w:tc>
          <w:tcPr>
            <w:tcW w:type="dxa" w:w="1246"/>
          </w:tcPr>
          <w:p>
            <w:r>
              <w:t>432</w:t>
            </w:r>
          </w:p>
        </w:tc>
        <w:tc>
          <w:tcPr>
            <w:tcW w:type="dxa" w:w="1246"/>
          </w:tcPr>
          <w:p>
            <w:r>
              <w:t>PortList object (432)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1247</w:t>
            </w:r>
          </w:p>
        </w:tc>
        <w:tc>
          <w:tcPr>
            <w:tcW w:type="dxa" w:w="1246"/>
          </w:tcPr>
          <w:p>
            <w:r>
              <w:t>2021-02-28 05:52:55.164599</w:t>
            </w:r>
          </w:p>
        </w:tc>
        <w:tc>
          <w:tcPr>
            <w:tcW w:type="dxa" w:w="1246"/>
          </w:tcPr>
          <w:p>
            <w:r>
              <w:t>433</w:t>
            </w:r>
          </w:p>
        </w:tc>
        <w:tc>
          <w:tcPr>
            <w:tcW w:type="dxa" w:w="1246"/>
          </w:tcPr>
          <w:p>
            <w:r>
              <w:t>PortList object (433)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1248</w:t>
            </w:r>
          </w:p>
        </w:tc>
        <w:tc>
          <w:tcPr>
            <w:tcW w:type="dxa" w:w="1246"/>
          </w:tcPr>
          <w:p>
            <w:r>
              <w:t>2021-02-28 05:52:55.167594</w:t>
            </w:r>
          </w:p>
        </w:tc>
        <w:tc>
          <w:tcPr>
            <w:tcW w:type="dxa" w:w="1246"/>
          </w:tcPr>
          <w:p>
            <w:r>
              <w:t>434</w:t>
            </w:r>
          </w:p>
        </w:tc>
        <w:tc>
          <w:tcPr>
            <w:tcW w:type="dxa" w:w="1246"/>
          </w:tcPr>
          <w:p>
            <w:r>
              <w:t>PortList object (434)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1249</w:t>
            </w:r>
          </w:p>
        </w:tc>
        <w:tc>
          <w:tcPr>
            <w:tcW w:type="dxa" w:w="1246"/>
          </w:tcPr>
          <w:p>
            <w:r>
              <w:t>2021-02-28 05:52:55.170584</w:t>
            </w:r>
          </w:p>
        </w:tc>
        <w:tc>
          <w:tcPr>
            <w:tcW w:type="dxa" w:w="1246"/>
          </w:tcPr>
          <w:p>
            <w:r>
              <w:t>435</w:t>
            </w:r>
          </w:p>
        </w:tc>
        <w:tc>
          <w:tcPr>
            <w:tcW w:type="dxa" w:w="1246"/>
          </w:tcPr>
          <w:p>
            <w:r>
              <w:t>PortList object (435)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1250</w:t>
            </w:r>
          </w:p>
        </w:tc>
        <w:tc>
          <w:tcPr>
            <w:tcW w:type="dxa" w:w="1246"/>
          </w:tcPr>
          <w:p>
            <w:r>
              <w:t>2021-02-28 05:52:55.173576</w:t>
            </w:r>
          </w:p>
        </w:tc>
        <w:tc>
          <w:tcPr>
            <w:tcW w:type="dxa" w:w="1246"/>
          </w:tcPr>
          <w:p>
            <w:r>
              <w:t>436</w:t>
            </w:r>
          </w:p>
        </w:tc>
        <w:tc>
          <w:tcPr>
            <w:tcW w:type="dxa" w:w="1246"/>
          </w:tcPr>
          <w:p>
            <w:r>
              <w:t>PortList object (436)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1251</w:t>
            </w:r>
          </w:p>
        </w:tc>
        <w:tc>
          <w:tcPr>
            <w:tcW w:type="dxa" w:w="1246"/>
          </w:tcPr>
          <w:p>
            <w:r>
              <w:t>2021-02-28 05:52:55.175570</w:t>
            </w:r>
          </w:p>
        </w:tc>
        <w:tc>
          <w:tcPr>
            <w:tcW w:type="dxa" w:w="1246"/>
          </w:tcPr>
          <w:p>
            <w:r>
              <w:t>437</w:t>
            </w:r>
          </w:p>
        </w:tc>
        <w:tc>
          <w:tcPr>
            <w:tcW w:type="dxa" w:w="1246"/>
          </w:tcPr>
          <w:p>
            <w:r>
              <w:t>PortList object (437)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1252</w:t>
            </w:r>
          </w:p>
        </w:tc>
        <w:tc>
          <w:tcPr>
            <w:tcW w:type="dxa" w:w="1246"/>
          </w:tcPr>
          <w:p>
            <w:r>
              <w:t>2021-02-28 05:52:55.178562</w:t>
            </w:r>
          </w:p>
        </w:tc>
        <w:tc>
          <w:tcPr>
            <w:tcW w:type="dxa" w:w="1246"/>
          </w:tcPr>
          <w:p>
            <w:r>
              <w:t>438</w:t>
            </w:r>
          </w:p>
        </w:tc>
        <w:tc>
          <w:tcPr>
            <w:tcW w:type="dxa" w:w="1246"/>
          </w:tcPr>
          <w:p>
            <w:r>
              <w:t>PortList object (438)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1253</w:t>
            </w:r>
          </w:p>
        </w:tc>
        <w:tc>
          <w:tcPr>
            <w:tcW w:type="dxa" w:w="1246"/>
          </w:tcPr>
          <w:p>
            <w:r>
              <w:t>2021-02-28 05:52:55.181555</w:t>
            </w:r>
          </w:p>
        </w:tc>
        <w:tc>
          <w:tcPr>
            <w:tcW w:type="dxa" w:w="1246"/>
          </w:tcPr>
          <w:p>
            <w:r>
              <w:t>439</w:t>
            </w:r>
          </w:p>
        </w:tc>
        <w:tc>
          <w:tcPr>
            <w:tcW w:type="dxa" w:w="1246"/>
          </w:tcPr>
          <w:p>
            <w:r>
              <w:t>PortList object (439)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1254</w:t>
            </w:r>
          </w:p>
        </w:tc>
        <w:tc>
          <w:tcPr>
            <w:tcW w:type="dxa" w:w="1246"/>
          </w:tcPr>
          <w:p>
            <w:r>
              <w:t>2021-02-28 05:52:55.184546</w:t>
            </w:r>
          </w:p>
        </w:tc>
        <w:tc>
          <w:tcPr>
            <w:tcW w:type="dxa" w:w="1246"/>
          </w:tcPr>
          <w:p>
            <w:r>
              <w:t>440</w:t>
            </w:r>
          </w:p>
        </w:tc>
        <w:tc>
          <w:tcPr>
            <w:tcW w:type="dxa" w:w="1246"/>
          </w:tcPr>
          <w:p>
            <w:r>
              <w:t>PortList object (440)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1255</w:t>
            </w:r>
          </w:p>
        </w:tc>
        <w:tc>
          <w:tcPr>
            <w:tcW w:type="dxa" w:w="1246"/>
          </w:tcPr>
          <w:p>
            <w:r>
              <w:t>2021-02-28 05:52:55.187538</w:t>
            </w:r>
          </w:p>
        </w:tc>
        <w:tc>
          <w:tcPr>
            <w:tcW w:type="dxa" w:w="1246"/>
          </w:tcPr>
          <w:p>
            <w:r>
              <w:t>441</w:t>
            </w:r>
          </w:p>
        </w:tc>
        <w:tc>
          <w:tcPr>
            <w:tcW w:type="dxa" w:w="1246"/>
          </w:tcPr>
          <w:p>
            <w:r>
              <w:t>PortList object (441)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1256</w:t>
            </w:r>
          </w:p>
        </w:tc>
        <w:tc>
          <w:tcPr>
            <w:tcW w:type="dxa" w:w="1246"/>
          </w:tcPr>
          <w:p>
            <w:r>
              <w:t>2021-02-28 05:52:55.191527</w:t>
            </w:r>
          </w:p>
        </w:tc>
        <w:tc>
          <w:tcPr>
            <w:tcW w:type="dxa" w:w="1246"/>
          </w:tcPr>
          <w:p>
            <w:r>
              <w:t>442</w:t>
            </w:r>
          </w:p>
        </w:tc>
        <w:tc>
          <w:tcPr>
            <w:tcW w:type="dxa" w:w="1246"/>
          </w:tcPr>
          <w:p>
            <w:r>
              <w:t>PortList object (442)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1257</w:t>
            </w:r>
          </w:p>
        </w:tc>
        <w:tc>
          <w:tcPr>
            <w:tcW w:type="dxa" w:w="1246"/>
          </w:tcPr>
          <w:p>
            <w:r>
              <w:t>2021-02-28 05:52:55.195518</w:t>
            </w:r>
          </w:p>
        </w:tc>
        <w:tc>
          <w:tcPr>
            <w:tcW w:type="dxa" w:w="1246"/>
          </w:tcPr>
          <w:p>
            <w:r>
              <w:t>443</w:t>
            </w:r>
          </w:p>
        </w:tc>
        <w:tc>
          <w:tcPr>
            <w:tcW w:type="dxa" w:w="1246"/>
          </w:tcPr>
          <w:p>
            <w:r>
              <w:t>PortList object (443)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1258</w:t>
            </w:r>
          </w:p>
        </w:tc>
        <w:tc>
          <w:tcPr>
            <w:tcW w:type="dxa" w:w="1246"/>
          </w:tcPr>
          <w:p>
            <w:r>
              <w:t>2021-02-28 05:52:55.200511</w:t>
            </w:r>
          </w:p>
        </w:tc>
        <w:tc>
          <w:tcPr>
            <w:tcW w:type="dxa" w:w="1246"/>
          </w:tcPr>
          <w:p>
            <w:r>
              <w:t>444</w:t>
            </w:r>
          </w:p>
        </w:tc>
        <w:tc>
          <w:tcPr>
            <w:tcW w:type="dxa" w:w="1246"/>
          </w:tcPr>
          <w:p>
            <w:r>
              <w:t>PortList object (444)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1259</w:t>
            </w:r>
          </w:p>
        </w:tc>
        <w:tc>
          <w:tcPr>
            <w:tcW w:type="dxa" w:w="1246"/>
          </w:tcPr>
          <w:p>
            <w:r>
              <w:t>2021-02-28 05:52:55.204494</w:t>
            </w:r>
          </w:p>
        </w:tc>
        <w:tc>
          <w:tcPr>
            <w:tcW w:type="dxa" w:w="1246"/>
          </w:tcPr>
          <w:p>
            <w:r>
              <w:t>445</w:t>
            </w:r>
          </w:p>
        </w:tc>
        <w:tc>
          <w:tcPr>
            <w:tcW w:type="dxa" w:w="1246"/>
          </w:tcPr>
          <w:p>
            <w:r>
              <w:t>PortList object (445)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1260</w:t>
            </w:r>
          </w:p>
        </w:tc>
        <w:tc>
          <w:tcPr>
            <w:tcW w:type="dxa" w:w="1246"/>
          </w:tcPr>
          <w:p>
            <w:r>
              <w:t>2021-02-28 05:52:55.207485</w:t>
            </w:r>
          </w:p>
        </w:tc>
        <w:tc>
          <w:tcPr>
            <w:tcW w:type="dxa" w:w="1246"/>
          </w:tcPr>
          <w:p>
            <w:r>
              <w:t>446</w:t>
            </w:r>
          </w:p>
        </w:tc>
        <w:tc>
          <w:tcPr>
            <w:tcW w:type="dxa" w:w="1246"/>
          </w:tcPr>
          <w:p>
            <w:r>
              <w:t>PortList object (446)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1261</w:t>
            </w:r>
          </w:p>
        </w:tc>
        <w:tc>
          <w:tcPr>
            <w:tcW w:type="dxa" w:w="1246"/>
          </w:tcPr>
          <w:p>
            <w:r>
              <w:t>2021-02-28 05:52:55.210476</w:t>
            </w:r>
          </w:p>
        </w:tc>
        <w:tc>
          <w:tcPr>
            <w:tcW w:type="dxa" w:w="1246"/>
          </w:tcPr>
          <w:p>
            <w:r>
              <w:t>447</w:t>
            </w:r>
          </w:p>
        </w:tc>
        <w:tc>
          <w:tcPr>
            <w:tcW w:type="dxa" w:w="1246"/>
          </w:tcPr>
          <w:p>
            <w:r>
              <w:t>PortList object (447)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1262</w:t>
            </w:r>
          </w:p>
        </w:tc>
        <w:tc>
          <w:tcPr>
            <w:tcW w:type="dxa" w:w="1246"/>
          </w:tcPr>
          <w:p>
            <w:r>
              <w:t>2021-02-28 05:52:55.213468</w:t>
            </w:r>
          </w:p>
        </w:tc>
        <w:tc>
          <w:tcPr>
            <w:tcW w:type="dxa" w:w="1246"/>
          </w:tcPr>
          <w:p>
            <w:r>
              <w:t>448</w:t>
            </w:r>
          </w:p>
        </w:tc>
        <w:tc>
          <w:tcPr>
            <w:tcW w:type="dxa" w:w="1246"/>
          </w:tcPr>
          <w:p>
            <w:r>
              <w:t>PortList object (448)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1263</w:t>
            </w:r>
          </w:p>
        </w:tc>
        <w:tc>
          <w:tcPr>
            <w:tcW w:type="dxa" w:w="1246"/>
          </w:tcPr>
          <w:p>
            <w:r>
              <w:t>2021-02-28 05:52:55.216462</w:t>
            </w:r>
          </w:p>
        </w:tc>
        <w:tc>
          <w:tcPr>
            <w:tcW w:type="dxa" w:w="1246"/>
          </w:tcPr>
          <w:p>
            <w:r>
              <w:t>449</w:t>
            </w:r>
          </w:p>
        </w:tc>
        <w:tc>
          <w:tcPr>
            <w:tcW w:type="dxa" w:w="1246"/>
          </w:tcPr>
          <w:p>
            <w:r>
              <w:t>PortList object (449)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1264</w:t>
            </w:r>
          </w:p>
        </w:tc>
        <w:tc>
          <w:tcPr>
            <w:tcW w:type="dxa" w:w="1246"/>
          </w:tcPr>
          <w:p>
            <w:r>
              <w:t>2021-02-28 05:52:55.220450</w:t>
            </w:r>
          </w:p>
        </w:tc>
        <w:tc>
          <w:tcPr>
            <w:tcW w:type="dxa" w:w="1246"/>
          </w:tcPr>
          <w:p>
            <w:r>
              <w:t>450</w:t>
            </w:r>
          </w:p>
        </w:tc>
        <w:tc>
          <w:tcPr>
            <w:tcW w:type="dxa" w:w="1246"/>
          </w:tcPr>
          <w:p>
            <w:r>
              <w:t>PortList object (450)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1265</w:t>
            </w:r>
          </w:p>
        </w:tc>
        <w:tc>
          <w:tcPr>
            <w:tcW w:type="dxa" w:w="1246"/>
          </w:tcPr>
          <w:p>
            <w:r>
              <w:t>2021-02-28 05:52:55.223443</w:t>
            </w:r>
          </w:p>
        </w:tc>
        <w:tc>
          <w:tcPr>
            <w:tcW w:type="dxa" w:w="1246"/>
          </w:tcPr>
          <w:p>
            <w:r>
              <w:t>451</w:t>
            </w:r>
          </w:p>
        </w:tc>
        <w:tc>
          <w:tcPr>
            <w:tcW w:type="dxa" w:w="1246"/>
          </w:tcPr>
          <w:p>
            <w:r>
              <w:t>PortList object (451)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1266</w:t>
            </w:r>
          </w:p>
        </w:tc>
        <w:tc>
          <w:tcPr>
            <w:tcW w:type="dxa" w:w="1246"/>
          </w:tcPr>
          <w:p>
            <w:r>
              <w:t>2021-02-28 05:52:55.226434</w:t>
            </w:r>
          </w:p>
        </w:tc>
        <w:tc>
          <w:tcPr>
            <w:tcW w:type="dxa" w:w="1246"/>
          </w:tcPr>
          <w:p>
            <w:r>
              <w:t>452</w:t>
            </w:r>
          </w:p>
        </w:tc>
        <w:tc>
          <w:tcPr>
            <w:tcW w:type="dxa" w:w="1246"/>
          </w:tcPr>
          <w:p>
            <w:r>
              <w:t>PortList object (452)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1267</w:t>
            </w:r>
          </w:p>
        </w:tc>
        <w:tc>
          <w:tcPr>
            <w:tcW w:type="dxa" w:w="1246"/>
          </w:tcPr>
          <w:p>
            <w:r>
              <w:t>2021-02-28 05:52:55.229426</w:t>
            </w:r>
          </w:p>
        </w:tc>
        <w:tc>
          <w:tcPr>
            <w:tcW w:type="dxa" w:w="1246"/>
          </w:tcPr>
          <w:p>
            <w:r>
              <w:t>453</w:t>
            </w:r>
          </w:p>
        </w:tc>
        <w:tc>
          <w:tcPr>
            <w:tcW w:type="dxa" w:w="1246"/>
          </w:tcPr>
          <w:p>
            <w:r>
              <w:t>PortList object (453)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1268</w:t>
            </w:r>
          </w:p>
        </w:tc>
        <w:tc>
          <w:tcPr>
            <w:tcW w:type="dxa" w:w="1246"/>
          </w:tcPr>
          <w:p>
            <w:r>
              <w:t>2021-02-28 05:52:55.232417</w:t>
            </w:r>
          </w:p>
        </w:tc>
        <w:tc>
          <w:tcPr>
            <w:tcW w:type="dxa" w:w="1246"/>
          </w:tcPr>
          <w:p>
            <w:r>
              <w:t>454</w:t>
            </w:r>
          </w:p>
        </w:tc>
        <w:tc>
          <w:tcPr>
            <w:tcW w:type="dxa" w:w="1246"/>
          </w:tcPr>
          <w:p>
            <w:r>
              <w:t>PortList object (454)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1269</w:t>
            </w:r>
          </w:p>
        </w:tc>
        <w:tc>
          <w:tcPr>
            <w:tcW w:type="dxa" w:w="1246"/>
          </w:tcPr>
          <w:p>
            <w:r>
              <w:t>2021-02-28 05:52:55.236407</w:t>
            </w:r>
          </w:p>
        </w:tc>
        <w:tc>
          <w:tcPr>
            <w:tcW w:type="dxa" w:w="1246"/>
          </w:tcPr>
          <w:p>
            <w:r>
              <w:t>455</w:t>
            </w:r>
          </w:p>
        </w:tc>
        <w:tc>
          <w:tcPr>
            <w:tcW w:type="dxa" w:w="1246"/>
          </w:tcPr>
          <w:p>
            <w:r>
              <w:t>PortList object (455)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1270</w:t>
            </w:r>
          </w:p>
        </w:tc>
        <w:tc>
          <w:tcPr>
            <w:tcW w:type="dxa" w:w="1246"/>
          </w:tcPr>
          <w:p>
            <w:r>
              <w:t>2021-02-28 05:52:55.239399</w:t>
            </w:r>
          </w:p>
        </w:tc>
        <w:tc>
          <w:tcPr>
            <w:tcW w:type="dxa" w:w="1246"/>
          </w:tcPr>
          <w:p>
            <w:r>
              <w:t>456</w:t>
            </w:r>
          </w:p>
        </w:tc>
        <w:tc>
          <w:tcPr>
            <w:tcW w:type="dxa" w:w="1246"/>
          </w:tcPr>
          <w:p>
            <w:r>
              <w:t>PortList object (456)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1271</w:t>
            </w:r>
          </w:p>
        </w:tc>
        <w:tc>
          <w:tcPr>
            <w:tcW w:type="dxa" w:w="1246"/>
          </w:tcPr>
          <w:p>
            <w:r>
              <w:t>2021-02-28 05:52:55.242391</w:t>
            </w:r>
          </w:p>
        </w:tc>
        <w:tc>
          <w:tcPr>
            <w:tcW w:type="dxa" w:w="1246"/>
          </w:tcPr>
          <w:p>
            <w:r>
              <w:t>457</w:t>
            </w:r>
          </w:p>
        </w:tc>
        <w:tc>
          <w:tcPr>
            <w:tcW w:type="dxa" w:w="1246"/>
          </w:tcPr>
          <w:p>
            <w:r>
              <w:t>PortList object (457)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1272</w:t>
            </w:r>
          </w:p>
        </w:tc>
        <w:tc>
          <w:tcPr>
            <w:tcW w:type="dxa" w:w="1246"/>
          </w:tcPr>
          <w:p>
            <w:r>
              <w:t>2021-02-28 05:52:55.244386</w:t>
            </w:r>
          </w:p>
        </w:tc>
        <w:tc>
          <w:tcPr>
            <w:tcW w:type="dxa" w:w="1246"/>
          </w:tcPr>
          <w:p>
            <w:r>
              <w:t>458</w:t>
            </w:r>
          </w:p>
        </w:tc>
        <w:tc>
          <w:tcPr>
            <w:tcW w:type="dxa" w:w="1246"/>
          </w:tcPr>
          <w:p>
            <w:r>
              <w:t>PortList object (458)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1273</w:t>
            </w:r>
          </w:p>
        </w:tc>
        <w:tc>
          <w:tcPr>
            <w:tcW w:type="dxa" w:w="1246"/>
          </w:tcPr>
          <w:p>
            <w:r>
              <w:t>2021-02-28 05:52:55.247378</w:t>
            </w:r>
          </w:p>
        </w:tc>
        <w:tc>
          <w:tcPr>
            <w:tcW w:type="dxa" w:w="1246"/>
          </w:tcPr>
          <w:p>
            <w:r>
              <w:t>459</w:t>
            </w:r>
          </w:p>
        </w:tc>
        <w:tc>
          <w:tcPr>
            <w:tcW w:type="dxa" w:w="1246"/>
          </w:tcPr>
          <w:p>
            <w:r>
              <w:t>PortList object (459)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1274</w:t>
            </w:r>
          </w:p>
        </w:tc>
        <w:tc>
          <w:tcPr>
            <w:tcW w:type="dxa" w:w="1246"/>
          </w:tcPr>
          <w:p>
            <w:r>
              <w:t>2021-02-28 05:52:55.250371</w:t>
            </w:r>
          </w:p>
        </w:tc>
        <w:tc>
          <w:tcPr>
            <w:tcW w:type="dxa" w:w="1246"/>
          </w:tcPr>
          <w:p>
            <w:r>
              <w:t>460</w:t>
            </w:r>
          </w:p>
        </w:tc>
        <w:tc>
          <w:tcPr>
            <w:tcW w:type="dxa" w:w="1246"/>
          </w:tcPr>
          <w:p>
            <w:r>
              <w:t>PortList object (460)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1275</w:t>
            </w:r>
          </w:p>
        </w:tc>
        <w:tc>
          <w:tcPr>
            <w:tcW w:type="dxa" w:w="1246"/>
          </w:tcPr>
          <w:p>
            <w:r>
              <w:t>2021-02-28 05:52:55.253362</w:t>
            </w:r>
          </w:p>
        </w:tc>
        <w:tc>
          <w:tcPr>
            <w:tcW w:type="dxa" w:w="1246"/>
          </w:tcPr>
          <w:p>
            <w:r>
              <w:t>461</w:t>
            </w:r>
          </w:p>
        </w:tc>
        <w:tc>
          <w:tcPr>
            <w:tcW w:type="dxa" w:w="1246"/>
          </w:tcPr>
          <w:p>
            <w:r>
              <w:t>PortList object (461)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1276</w:t>
            </w:r>
          </w:p>
        </w:tc>
        <w:tc>
          <w:tcPr>
            <w:tcW w:type="dxa" w:w="1246"/>
          </w:tcPr>
          <w:p>
            <w:r>
              <w:t>2021-02-28 05:52:55.256353</w:t>
            </w:r>
          </w:p>
        </w:tc>
        <w:tc>
          <w:tcPr>
            <w:tcW w:type="dxa" w:w="1246"/>
          </w:tcPr>
          <w:p>
            <w:r>
              <w:t>462</w:t>
            </w:r>
          </w:p>
        </w:tc>
        <w:tc>
          <w:tcPr>
            <w:tcW w:type="dxa" w:w="1246"/>
          </w:tcPr>
          <w:p>
            <w:r>
              <w:t>PortList object (462)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1277</w:t>
            </w:r>
          </w:p>
        </w:tc>
        <w:tc>
          <w:tcPr>
            <w:tcW w:type="dxa" w:w="1246"/>
          </w:tcPr>
          <w:p>
            <w:r>
              <w:t>2021-02-28 05:52:55.259346</w:t>
            </w:r>
          </w:p>
        </w:tc>
        <w:tc>
          <w:tcPr>
            <w:tcW w:type="dxa" w:w="1246"/>
          </w:tcPr>
          <w:p>
            <w:r>
              <w:t>463</w:t>
            </w:r>
          </w:p>
        </w:tc>
        <w:tc>
          <w:tcPr>
            <w:tcW w:type="dxa" w:w="1246"/>
          </w:tcPr>
          <w:p>
            <w:r>
              <w:t>PortList object (463)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1278</w:t>
            </w:r>
          </w:p>
        </w:tc>
        <w:tc>
          <w:tcPr>
            <w:tcW w:type="dxa" w:w="1246"/>
          </w:tcPr>
          <w:p>
            <w:r>
              <w:t>2021-02-28 05:52:55.262338</w:t>
            </w:r>
          </w:p>
        </w:tc>
        <w:tc>
          <w:tcPr>
            <w:tcW w:type="dxa" w:w="1246"/>
          </w:tcPr>
          <w:p>
            <w:r>
              <w:t>464</w:t>
            </w:r>
          </w:p>
        </w:tc>
        <w:tc>
          <w:tcPr>
            <w:tcW w:type="dxa" w:w="1246"/>
          </w:tcPr>
          <w:p>
            <w:r>
              <w:t>PortList object (464)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1279</w:t>
            </w:r>
          </w:p>
        </w:tc>
        <w:tc>
          <w:tcPr>
            <w:tcW w:type="dxa" w:w="1246"/>
          </w:tcPr>
          <w:p>
            <w:r>
              <w:t>2021-02-28 05:52:55.265331</w:t>
            </w:r>
          </w:p>
        </w:tc>
        <w:tc>
          <w:tcPr>
            <w:tcW w:type="dxa" w:w="1246"/>
          </w:tcPr>
          <w:p>
            <w:r>
              <w:t>465</w:t>
            </w:r>
          </w:p>
        </w:tc>
        <w:tc>
          <w:tcPr>
            <w:tcW w:type="dxa" w:w="1246"/>
          </w:tcPr>
          <w:p>
            <w:r>
              <w:t>PortList object (465)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1280</w:t>
            </w:r>
          </w:p>
        </w:tc>
        <w:tc>
          <w:tcPr>
            <w:tcW w:type="dxa" w:w="1246"/>
          </w:tcPr>
          <w:p>
            <w:r>
              <w:t>2021-02-28 05:52:55.268329</w:t>
            </w:r>
          </w:p>
        </w:tc>
        <w:tc>
          <w:tcPr>
            <w:tcW w:type="dxa" w:w="1246"/>
          </w:tcPr>
          <w:p>
            <w:r>
              <w:t>466</w:t>
            </w:r>
          </w:p>
        </w:tc>
        <w:tc>
          <w:tcPr>
            <w:tcW w:type="dxa" w:w="1246"/>
          </w:tcPr>
          <w:p>
            <w:r>
              <w:t>PortList object (466)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1281</w:t>
            </w:r>
          </w:p>
        </w:tc>
        <w:tc>
          <w:tcPr>
            <w:tcW w:type="dxa" w:w="1246"/>
          </w:tcPr>
          <w:p>
            <w:r>
              <w:t>2021-02-28 05:52:55.271314</w:t>
            </w:r>
          </w:p>
        </w:tc>
        <w:tc>
          <w:tcPr>
            <w:tcW w:type="dxa" w:w="1246"/>
          </w:tcPr>
          <w:p>
            <w:r>
              <w:t>467</w:t>
            </w:r>
          </w:p>
        </w:tc>
        <w:tc>
          <w:tcPr>
            <w:tcW w:type="dxa" w:w="1246"/>
          </w:tcPr>
          <w:p>
            <w:r>
              <w:t>PortList object (467)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1282</w:t>
            </w:r>
          </w:p>
        </w:tc>
        <w:tc>
          <w:tcPr>
            <w:tcW w:type="dxa" w:w="1246"/>
          </w:tcPr>
          <w:p>
            <w:r>
              <w:t>2021-02-28 05:52:55.274306</w:t>
            </w:r>
          </w:p>
        </w:tc>
        <w:tc>
          <w:tcPr>
            <w:tcW w:type="dxa" w:w="1246"/>
          </w:tcPr>
          <w:p>
            <w:r>
              <w:t>468</w:t>
            </w:r>
          </w:p>
        </w:tc>
        <w:tc>
          <w:tcPr>
            <w:tcW w:type="dxa" w:w="1246"/>
          </w:tcPr>
          <w:p>
            <w:r>
              <w:t>PortList object (468)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1283</w:t>
            </w:r>
          </w:p>
        </w:tc>
        <w:tc>
          <w:tcPr>
            <w:tcW w:type="dxa" w:w="1246"/>
          </w:tcPr>
          <w:p>
            <w:r>
              <w:t>2021-02-28 05:52:55.277298</w:t>
            </w:r>
          </w:p>
        </w:tc>
        <w:tc>
          <w:tcPr>
            <w:tcW w:type="dxa" w:w="1246"/>
          </w:tcPr>
          <w:p>
            <w:r>
              <w:t>469</w:t>
            </w:r>
          </w:p>
        </w:tc>
        <w:tc>
          <w:tcPr>
            <w:tcW w:type="dxa" w:w="1246"/>
          </w:tcPr>
          <w:p>
            <w:r>
              <w:t>PortList object (469)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1284</w:t>
            </w:r>
          </w:p>
        </w:tc>
        <w:tc>
          <w:tcPr>
            <w:tcW w:type="dxa" w:w="1246"/>
          </w:tcPr>
          <w:p>
            <w:r>
              <w:t>2021-02-28 05:52:55.279293</w:t>
            </w:r>
          </w:p>
        </w:tc>
        <w:tc>
          <w:tcPr>
            <w:tcW w:type="dxa" w:w="1246"/>
          </w:tcPr>
          <w:p>
            <w:r>
              <w:t>470</w:t>
            </w:r>
          </w:p>
        </w:tc>
        <w:tc>
          <w:tcPr>
            <w:tcW w:type="dxa" w:w="1246"/>
          </w:tcPr>
          <w:p>
            <w:r>
              <w:t>PortList object (470)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1285</w:t>
            </w:r>
          </w:p>
        </w:tc>
        <w:tc>
          <w:tcPr>
            <w:tcW w:type="dxa" w:w="1246"/>
          </w:tcPr>
          <w:p>
            <w:r>
              <w:t>2021-02-28 05:52:55.282285</w:t>
            </w:r>
          </w:p>
        </w:tc>
        <w:tc>
          <w:tcPr>
            <w:tcW w:type="dxa" w:w="1246"/>
          </w:tcPr>
          <w:p>
            <w:r>
              <w:t>471</w:t>
            </w:r>
          </w:p>
        </w:tc>
        <w:tc>
          <w:tcPr>
            <w:tcW w:type="dxa" w:w="1246"/>
          </w:tcPr>
          <w:p>
            <w:r>
              <w:t>PortList object (471)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1286</w:t>
            </w:r>
          </w:p>
        </w:tc>
        <w:tc>
          <w:tcPr>
            <w:tcW w:type="dxa" w:w="1246"/>
          </w:tcPr>
          <w:p>
            <w:r>
              <w:t>2021-02-28 05:52:55.286274</w:t>
            </w:r>
          </w:p>
        </w:tc>
        <w:tc>
          <w:tcPr>
            <w:tcW w:type="dxa" w:w="1246"/>
          </w:tcPr>
          <w:p>
            <w:r>
              <w:t>472</w:t>
            </w:r>
          </w:p>
        </w:tc>
        <w:tc>
          <w:tcPr>
            <w:tcW w:type="dxa" w:w="1246"/>
          </w:tcPr>
          <w:p>
            <w:r>
              <w:t>PortList object (472)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1287</w:t>
            </w:r>
          </w:p>
        </w:tc>
        <w:tc>
          <w:tcPr>
            <w:tcW w:type="dxa" w:w="1246"/>
          </w:tcPr>
          <w:p>
            <w:r>
              <w:t>2021-02-28 05:52:55.289266</w:t>
            </w:r>
          </w:p>
        </w:tc>
        <w:tc>
          <w:tcPr>
            <w:tcW w:type="dxa" w:w="1246"/>
          </w:tcPr>
          <w:p>
            <w:r>
              <w:t>473</w:t>
            </w:r>
          </w:p>
        </w:tc>
        <w:tc>
          <w:tcPr>
            <w:tcW w:type="dxa" w:w="1246"/>
          </w:tcPr>
          <w:p>
            <w:r>
              <w:t>PortList object (473)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1288</w:t>
            </w:r>
          </w:p>
        </w:tc>
        <w:tc>
          <w:tcPr>
            <w:tcW w:type="dxa" w:w="1246"/>
          </w:tcPr>
          <w:p>
            <w:r>
              <w:t>2021-02-28 05:52:55.291261</w:t>
            </w:r>
          </w:p>
        </w:tc>
        <w:tc>
          <w:tcPr>
            <w:tcW w:type="dxa" w:w="1246"/>
          </w:tcPr>
          <w:p>
            <w:r>
              <w:t>474</w:t>
            </w:r>
          </w:p>
        </w:tc>
        <w:tc>
          <w:tcPr>
            <w:tcW w:type="dxa" w:w="1246"/>
          </w:tcPr>
          <w:p>
            <w:r>
              <w:t>PortList object (474)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1289</w:t>
            </w:r>
          </w:p>
        </w:tc>
        <w:tc>
          <w:tcPr>
            <w:tcW w:type="dxa" w:w="1246"/>
          </w:tcPr>
          <w:p>
            <w:r>
              <w:t>2021-02-28 05:52:55.294253</w:t>
            </w:r>
          </w:p>
        </w:tc>
        <w:tc>
          <w:tcPr>
            <w:tcW w:type="dxa" w:w="1246"/>
          </w:tcPr>
          <w:p>
            <w:r>
              <w:t>475</w:t>
            </w:r>
          </w:p>
        </w:tc>
        <w:tc>
          <w:tcPr>
            <w:tcW w:type="dxa" w:w="1246"/>
          </w:tcPr>
          <w:p>
            <w:r>
              <w:t>PortList object (475)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1290</w:t>
            </w:r>
          </w:p>
        </w:tc>
        <w:tc>
          <w:tcPr>
            <w:tcW w:type="dxa" w:w="1246"/>
          </w:tcPr>
          <w:p>
            <w:r>
              <w:t>2021-02-28 05:52:55.297245</w:t>
            </w:r>
          </w:p>
        </w:tc>
        <w:tc>
          <w:tcPr>
            <w:tcW w:type="dxa" w:w="1246"/>
          </w:tcPr>
          <w:p>
            <w:r>
              <w:t>476</w:t>
            </w:r>
          </w:p>
        </w:tc>
        <w:tc>
          <w:tcPr>
            <w:tcW w:type="dxa" w:w="1246"/>
          </w:tcPr>
          <w:p>
            <w:r>
              <w:t>PortList object (476)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1291</w:t>
            </w:r>
          </w:p>
        </w:tc>
        <w:tc>
          <w:tcPr>
            <w:tcW w:type="dxa" w:w="1246"/>
          </w:tcPr>
          <w:p>
            <w:r>
              <w:t>2021-02-28 05:52:55.300237</w:t>
            </w:r>
          </w:p>
        </w:tc>
        <w:tc>
          <w:tcPr>
            <w:tcW w:type="dxa" w:w="1246"/>
          </w:tcPr>
          <w:p>
            <w:r>
              <w:t>477</w:t>
            </w:r>
          </w:p>
        </w:tc>
        <w:tc>
          <w:tcPr>
            <w:tcW w:type="dxa" w:w="1246"/>
          </w:tcPr>
          <w:p>
            <w:r>
              <w:t>PortList object (477)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1292</w:t>
            </w:r>
          </w:p>
        </w:tc>
        <w:tc>
          <w:tcPr>
            <w:tcW w:type="dxa" w:w="1246"/>
          </w:tcPr>
          <w:p>
            <w:r>
              <w:t>2021-02-28 05:52:55.303229</w:t>
            </w:r>
          </w:p>
        </w:tc>
        <w:tc>
          <w:tcPr>
            <w:tcW w:type="dxa" w:w="1246"/>
          </w:tcPr>
          <w:p>
            <w:r>
              <w:t>478</w:t>
            </w:r>
          </w:p>
        </w:tc>
        <w:tc>
          <w:tcPr>
            <w:tcW w:type="dxa" w:w="1246"/>
          </w:tcPr>
          <w:p>
            <w:r>
              <w:t>PortList object (478)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1293</w:t>
            </w:r>
          </w:p>
        </w:tc>
        <w:tc>
          <w:tcPr>
            <w:tcW w:type="dxa" w:w="1246"/>
          </w:tcPr>
          <w:p>
            <w:r>
              <w:t>2021-02-28 05:52:55.306221</w:t>
            </w:r>
          </w:p>
        </w:tc>
        <w:tc>
          <w:tcPr>
            <w:tcW w:type="dxa" w:w="1246"/>
          </w:tcPr>
          <w:p>
            <w:r>
              <w:t>479</w:t>
            </w:r>
          </w:p>
        </w:tc>
        <w:tc>
          <w:tcPr>
            <w:tcW w:type="dxa" w:w="1246"/>
          </w:tcPr>
          <w:p>
            <w:r>
              <w:t>PortList object (479)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1294</w:t>
            </w:r>
          </w:p>
        </w:tc>
        <w:tc>
          <w:tcPr>
            <w:tcW w:type="dxa" w:w="1246"/>
          </w:tcPr>
          <w:p>
            <w:r>
              <w:t>2021-02-28 05:52:55.309213</w:t>
            </w:r>
          </w:p>
        </w:tc>
        <w:tc>
          <w:tcPr>
            <w:tcW w:type="dxa" w:w="1246"/>
          </w:tcPr>
          <w:p>
            <w:r>
              <w:t>480</w:t>
            </w:r>
          </w:p>
        </w:tc>
        <w:tc>
          <w:tcPr>
            <w:tcW w:type="dxa" w:w="1246"/>
          </w:tcPr>
          <w:p>
            <w:r>
              <w:t>PortList object (480)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1295</w:t>
            </w:r>
          </w:p>
        </w:tc>
        <w:tc>
          <w:tcPr>
            <w:tcW w:type="dxa" w:w="1246"/>
          </w:tcPr>
          <w:p>
            <w:r>
              <w:t>2021-02-28 05:52:55.312205</w:t>
            </w:r>
          </w:p>
        </w:tc>
        <w:tc>
          <w:tcPr>
            <w:tcW w:type="dxa" w:w="1246"/>
          </w:tcPr>
          <w:p>
            <w:r>
              <w:t>481</w:t>
            </w:r>
          </w:p>
        </w:tc>
        <w:tc>
          <w:tcPr>
            <w:tcW w:type="dxa" w:w="1246"/>
          </w:tcPr>
          <w:p>
            <w:r>
              <w:t>PortList object (481)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1296</w:t>
            </w:r>
          </w:p>
        </w:tc>
        <w:tc>
          <w:tcPr>
            <w:tcW w:type="dxa" w:w="1246"/>
          </w:tcPr>
          <w:p>
            <w:r>
              <w:t>2021-02-28 05:52:55.314199</w:t>
            </w:r>
          </w:p>
        </w:tc>
        <w:tc>
          <w:tcPr>
            <w:tcW w:type="dxa" w:w="1246"/>
          </w:tcPr>
          <w:p>
            <w:r>
              <w:t>482</w:t>
            </w:r>
          </w:p>
        </w:tc>
        <w:tc>
          <w:tcPr>
            <w:tcW w:type="dxa" w:w="1246"/>
          </w:tcPr>
          <w:p>
            <w:r>
              <w:t>PortList object (482)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1297</w:t>
            </w:r>
          </w:p>
        </w:tc>
        <w:tc>
          <w:tcPr>
            <w:tcW w:type="dxa" w:w="1246"/>
          </w:tcPr>
          <w:p>
            <w:r>
              <w:t>2021-02-28 05:52:55.318192</w:t>
            </w:r>
          </w:p>
        </w:tc>
        <w:tc>
          <w:tcPr>
            <w:tcW w:type="dxa" w:w="1246"/>
          </w:tcPr>
          <w:p>
            <w:r>
              <w:t>483</w:t>
            </w:r>
          </w:p>
        </w:tc>
        <w:tc>
          <w:tcPr>
            <w:tcW w:type="dxa" w:w="1246"/>
          </w:tcPr>
          <w:p>
            <w:r>
              <w:t>PortList object (483)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1298</w:t>
            </w:r>
          </w:p>
        </w:tc>
        <w:tc>
          <w:tcPr>
            <w:tcW w:type="dxa" w:w="1246"/>
          </w:tcPr>
          <w:p>
            <w:r>
              <w:t>2021-02-28 05:52:55.321181</w:t>
            </w:r>
          </w:p>
        </w:tc>
        <w:tc>
          <w:tcPr>
            <w:tcW w:type="dxa" w:w="1246"/>
          </w:tcPr>
          <w:p>
            <w:r>
              <w:t>484</w:t>
            </w:r>
          </w:p>
        </w:tc>
        <w:tc>
          <w:tcPr>
            <w:tcW w:type="dxa" w:w="1246"/>
          </w:tcPr>
          <w:p>
            <w:r>
              <w:t>PortList object (484)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1299</w:t>
            </w:r>
          </w:p>
        </w:tc>
        <w:tc>
          <w:tcPr>
            <w:tcW w:type="dxa" w:w="1246"/>
          </w:tcPr>
          <w:p>
            <w:r>
              <w:t>2021-02-28 05:52:55.324219</w:t>
            </w:r>
          </w:p>
        </w:tc>
        <w:tc>
          <w:tcPr>
            <w:tcW w:type="dxa" w:w="1246"/>
          </w:tcPr>
          <w:p>
            <w:r>
              <w:t>485</w:t>
            </w:r>
          </w:p>
        </w:tc>
        <w:tc>
          <w:tcPr>
            <w:tcW w:type="dxa" w:w="1246"/>
          </w:tcPr>
          <w:p>
            <w:r>
              <w:t>PortList object (485)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1300</w:t>
            </w:r>
          </w:p>
        </w:tc>
        <w:tc>
          <w:tcPr>
            <w:tcW w:type="dxa" w:w="1246"/>
          </w:tcPr>
          <w:p>
            <w:r>
              <w:t>2021-02-28 05:52:55.326167</w:t>
            </w:r>
          </w:p>
        </w:tc>
        <w:tc>
          <w:tcPr>
            <w:tcW w:type="dxa" w:w="1246"/>
          </w:tcPr>
          <w:p>
            <w:r>
              <w:t>486</w:t>
            </w:r>
          </w:p>
        </w:tc>
        <w:tc>
          <w:tcPr>
            <w:tcW w:type="dxa" w:w="1246"/>
          </w:tcPr>
          <w:p>
            <w:r>
              <w:t>PortList object (486)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1301</w:t>
            </w:r>
          </w:p>
        </w:tc>
        <w:tc>
          <w:tcPr>
            <w:tcW w:type="dxa" w:w="1246"/>
          </w:tcPr>
          <w:p>
            <w:r>
              <w:t>2021-02-28 05:52:55.330166</w:t>
            </w:r>
          </w:p>
        </w:tc>
        <w:tc>
          <w:tcPr>
            <w:tcW w:type="dxa" w:w="1246"/>
          </w:tcPr>
          <w:p>
            <w:r>
              <w:t>487</w:t>
            </w:r>
          </w:p>
        </w:tc>
        <w:tc>
          <w:tcPr>
            <w:tcW w:type="dxa" w:w="1246"/>
          </w:tcPr>
          <w:p>
            <w:r>
              <w:t>PortList object (487)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1302</w:t>
            </w:r>
          </w:p>
        </w:tc>
        <w:tc>
          <w:tcPr>
            <w:tcW w:type="dxa" w:w="1246"/>
          </w:tcPr>
          <w:p>
            <w:r>
              <w:t>2021-02-28 05:52:55.335144</w:t>
            </w:r>
          </w:p>
        </w:tc>
        <w:tc>
          <w:tcPr>
            <w:tcW w:type="dxa" w:w="1246"/>
          </w:tcPr>
          <w:p>
            <w:r>
              <w:t>488</w:t>
            </w:r>
          </w:p>
        </w:tc>
        <w:tc>
          <w:tcPr>
            <w:tcW w:type="dxa" w:w="1246"/>
          </w:tcPr>
          <w:p>
            <w:r>
              <w:t>PortList object (488)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1303</w:t>
            </w:r>
          </w:p>
        </w:tc>
        <w:tc>
          <w:tcPr>
            <w:tcW w:type="dxa" w:w="1246"/>
          </w:tcPr>
          <w:p>
            <w:r>
              <w:t>2021-02-28 05:52:55.339143</w:t>
            </w:r>
          </w:p>
        </w:tc>
        <w:tc>
          <w:tcPr>
            <w:tcW w:type="dxa" w:w="1246"/>
          </w:tcPr>
          <w:p>
            <w:r>
              <w:t>489</w:t>
            </w:r>
          </w:p>
        </w:tc>
        <w:tc>
          <w:tcPr>
            <w:tcW w:type="dxa" w:w="1246"/>
          </w:tcPr>
          <w:p>
            <w:r>
              <w:t>PortList object (489)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1304</w:t>
            </w:r>
          </w:p>
        </w:tc>
        <w:tc>
          <w:tcPr>
            <w:tcW w:type="dxa" w:w="1246"/>
          </w:tcPr>
          <w:p>
            <w:r>
              <w:t>2021-02-28 05:52:55.344119</w:t>
            </w:r>
          </w:p>
        </w:tc>
        <w:tc>
          <w:tcPr>
            <w:tcW w:type="dxa" w:w="1246"/>
          </w:tcPr>
          <w:p>
            <w:r>
              <w:t>490</w:t>
            </w:r>
          </w:p>
        </w:tc>
        <w:tc>
          <w:tcPr>
            <w:tcW w:type="dxa" w:w="1246"/>
          </w:tcPr>
          <w:p>
            <w:r>
              <w:t>PortList object (490)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1305</w:t>
            </w:r>
          </w:p>
        </w:tc>
        <w:tc>
          <w:tcPr>
            <w:tcW w:type="dxa" w:w="1246"/>
          </w:tcPr>
          <w:p>
            <w:r>
              <w:t>2021-02-28 05:52:55.347112</w:t>
            </w:r>
          </w:p>
        </w:tc>
        <w:tc>
          <w:tcPr>
            <w:tcW w:type="dxa" w:w="1246"/>
          </w:tcPr>
          <w:p>
            <w:r>
              <w:t>491</w:t>
            </w:r>
          </w:p>
        </w:tc>
        <w:tc>
          <w:tcPr>
            <w:tcW w:type="dxa" w:w="1246"/>
          </w:tcPr>
          <w:p>
            <w:r>
              <w:t>PortList object (491)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1306</w:t>
            </w:r>
          </w:p>
        </w:tc>
        <w:tc>
          <w:tcPr>
            <w:tcW w:type="dxa" w:w="1246"/>
          </w:tcPr>
          <w:p>
            <w:r>
              <w:t>2021-02-28 05:52:55.350104</w:t>
            </w:r>
          </w:p>
        </w:tc>
        <w:tc>
          <w:tcPr>
            <w:tcW w:type="dxa" w:w="1246"/>
          </w:tcPr>
          <w:p>
            <w:r>
              <w:t>492</w:t>
            </w:r>
          </w:p>
        </w:tc>
        <w:tc>
          <w:tcPr>
            <w:tcW w:type="dxa" w:w="1246"/>
          </w:tcPr>
          <w:p>
            <w:r>
              <w:t>PortList object (492)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1307</w:t>
            </w:r>
          </w:p>
        </w:tc>
        <w:tc>
          <w:tcPr>
            <w:tcW w:type="dxa" w:w="1246"/>
          </w:tcPr>
          <w:p>
            <w:r>
              <w:t>2021-02-28 05:52:55.353095</w:t>
            </w:r>
          </w:p>
        </w:tc>
        <w:tc>
          <w:tcPr>
            <w:tcW w:type="dxa" w:w="1246"/>
          </w:tcPr>
          <w:p>
            <w:r>
              <w:t>493</w:t>
            </w:r>
          </w:p>
        </w:tc>
        <w:tc>
          <w:tcPr>
            <w:tcW w:type="dxa" w:w="1246"/>
          </w:tcPr>
          <w:p>
            <w:r>
              <w:t>PortList object (493)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1308</w:t>
            </w:r>
          </w:p>
        </w:tc>
        <w:tc>
          <w:tcPr>
            <w:tcW w:type="dxa" w:w="1246"/>
          </w:tcPr>
          <w:p>
            <w:r>
              <w:t>2021-02-28 05:52:55.356087</w:t>
            </w:r>
          </w:p>
        </w:tc>
        <w:tc>
          <w:tcPr>
            <w:tcW w:type="dxa" w:w="1246"/>
          </w:tcPr>
          <w:p>
            <w:r>
              <w:t>494</w:t>
            </w:r>
          </w:p>
        </w:tc>
        <w:tc>
          <w:tcPr>
            <w:tcW w:type="dxa" w:w="1246"/>
          </w:tcPr>
          <w:p>
            <w:r>
              <w:t>PortList object (494)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1309</w:t>
            </w:r>
          </w:p>
        </w:tc>
        <w:tc>
          <w:tcPr>
            <w:tcW w:type="dxa" w:w="1246"/>
          </w:tcPr>
          <w:p>
            <w:r>
              <w:t>2021-02-28 05:52:55.359079</w:t>
            </w:r>
          </w:p>
        </w:tc>
        <w:tc>
          <w:tcPr>
            <w:tcW w:type="dxa" w:w="1246"/>
          </w:tcPr>
          <w:p>
            <w:r>
              <w:t>495</w:t>
            </w:r>
          </w:p>
        </w:tc>
        <w:tc>
          <w:tcPr>
            <w:tcW w:type="dxa" w:w="1246"/>
          </w:tcPr>
          <w:p>
            <w:r>
              <w:t>PortList object (495)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1310</w:t>
            </w:r>
          </w:p>
        </w:tc>
        <w:tc>
          <w:tcPr>
            <w:tcW w:type="dxa" w:w="1246"/>
          </w:tcPr>
          <w:p>
            <w:r>
              <w:t>2021-02-28 05:52:55.361074</w:t>
            </w:r>
          </w:p>
        </w:tc>
        <w:tc>
          <w:tcPr>
            <w:tcW w:type="dxa" w:w="1246"/>
          </w:tcPr>
          <w:p>
            <w:r>
              <w:t>496</w:t>
            </w:r>
          </w:p>
        </w:tc>
        <w:tc>
          <w:tcPr>
            <w:tcW w:type="dxa" w:w="1246"/>
          </w:tcPr>
          <w:p>
            <w:r>
              <w:t>PortList object (496)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1311</w:t>
            </w:r>
          </w:p>
        </w:tc>
        <w:tc>
          <w:tcPr>
            <w:tcW w:type="dxa" w:w="1246"/>
          </w:tcPr>
          <w:p>
            <w:r>
              <w:t>2021-02-28 05:52:55.364066</w:t>
            </w:r>
          </w:p>
        </w:tc>
        <w:tc>
          <w:tcPr>
            <w:tcW w:type="dxa" w:w="1246"/>
          </w:tcPr>
          <w:p>
            <w:r>
              <w:t>497</w:t>
            </w:r>
          </w:p>
        </w:tc>
        <w:tc>
          <w:tcPr>
            <w:tcW w:type="dxa" w:w="1246"/>
          </w:tcPr>
          <w:p>
            <w:r>
              <w:t>PortList object (497)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1312</w:t>
            </w:r>
          </w:p>
        </w:tc>
        <w:tc>
          <w:tcPr>
            <w:tcW w:type="dxa" w:w="1246"/>
          </w:tcPr>
          <w:p>
            <w:r>
              <w:t>2021-02-28 05:52:55.368055</w:t>
            </w:r>
          </w:p>
        </w:tc>
        <w:tc>
          <w:tcPr>
            <w:tcW w:type="dxa" w:w="1246"/>
          </w:tcPr>
          <w:p>
            <w:r>
              <w:t>498</w:t>
            </w:r>
          </w:p>
        </w:tc>
        <w:tc>
          <w:tcPr>
            <w:tcW w:type="dxa" w:w="1246"/>
          </w:tcPr>
          <w:p>
            <w:r>
              <w:t>PortList object (498)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1313</w:t>
            </w:r>
          </w:p>
        </w:tc>
        <w:tc>
          <w:tcPr>
            <w:tcW w:type="dxa" w:w="1246"/>
          </w:tcPr>
          <w:p>
            <w:r>
              <w:t>2021-02-28 05:52:55.371047</w:t>
            </w:r>
          </w:p>
        </w:tc>
        <w:tc>
          <w:tcPr>
            <w:tcW w:type="dxa" w:w="1246"/>
          </w:tcPr>
          <w:p>
            <w:r>
              <w:t>499</w:t>
            </w:r>
          </w:p>
        </w:tc>
        <w:tc>
          <w:tcPr>
            <w:tcW w:type="dxa" w:w="1246"/>
          </w:tcPr>
          <w:p>
            <w:r>
              <w:t>PortList object (499)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1314</w:t>
            </w:r>
          </w:p>
        </w:tc>
        <w:tc>
          <w:tcPr>
            <w:tcW w:type="dxa" w:w="1246"/>
          </w:tcPr>
          <w:p>
            <w:r>
              <w:t>2021-02-28 05:52:55.373042</w:t>
            </w:r>
          </w:p>
        </w:tc>
        <w:tc>
          <w:tcPr>
            <w:tcW w:type="dxa" w:w="1246"/>
          </w:tcPr>
          <w:p>
            <w:r>
              <w:t>500</w:t>
            </w:r>
          </w:p>
        </w:tc>
        <w:tc>
          <w:tcPr>
            <w:tcW w:type="dxa" w:w="1246"/>
          </w:tcPr>
          <w:p>
            <w:r>
              <w:t>PortList object (500)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1315</w:t>
            </w:r>
          </w:p>
        </w:tc>
        <w:tc>
          <w:tcPr>
            <w:tcW w:type="dxa" w:w="1246"/>
          </w:tcPr>
          <w:p>
            <w:r>
              <w:t>2021-02-28 05:52:55.376034</w:t>
            </w:r>
          </w:p>
        </w:tc>
        <w:tc>
          <w:tcPr>
            <w:tcW w:type="dxa" w:w="1246"/>
          </w:tcPr>
          <w:p>
            <w:r>
              <w:t>501</w:t>
            </w:r>
          </w:p>
        </w:tc>
        <w:tc>
          <w:tcPr>
            <w:tcW w:type="dxa" w:w="1246"/>
          </w:tcPr>
          <w:p>
            <w:r>
              <w:t>PortList object (501)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1316</w:t>
            </w:r>
          </w:p>
        </w:tc>
        <w:tc>
          <w:tcPr>
            <w:tcW w:type="dxa" w:w="1246"/>
          </w:tcPr>
          <w:p>
            <w:r>
              <w:t>2021-02-28 05:52:55.378028</w:t>
            </w:r>
          </w:p>
        </w:tc>
        <w:tc>
          <w:tcPr>
            <w:tcW w:type="dxa" w:w="1246"/>
          </w:tcPr>
          <w:p>
            <w:r>
              <w:t>502</w:t>
            </w:r>
          </w:p>
        </w:tc>
        <w:tc>
          <w:tcPr>
            <w:tcW w:type="dxa" w:w="1246"/>
          </w:tcPr>
          <w:p>
            <w:r>
              <w:t>PortList object (502)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1317</w:t>
            </w:r>
          </w:p>
        </w:tc>
        <w:tc>
          <w:tcPr>
            <w:tcW w:type="dxa" w:w="1246"/>
          </w:tcPr>
          <w:p>
            <w:r>
              <w:t>2021-02-28 05:52:55.381021</w:t>
            </w:r>
          </w:p>
        </w:tc>
        <w:tc>
          <w:tcPr>
            <w:tcW w:type="dxa" w:w="1246"/>
          </w:tcPr>
          <w:p>
            <w:r>
              <w:t>503</w:t>
            </w:r>
          </w:p>
        </w:tc>
        <w:tc>
          <w:tcPr>
            <w:tcW w:type="dxa" w:w="1246"/>
          </w:tcPr>
          <w:p>
            <w:r>
              <w:t>PortList object (503)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1318</w:t>
            </w:r>
          </w:p>
        </w:tc>
        <w:tc>
          <w:tcPr>
            <w:tcW w:type="dxa" w:w="1246"/>
          </w:tcPr>
          <w:p>
            <w:r>
              <w:t>2021-02-28 05:52:55.384013</w:t>
            </w:r>
          </w:p>
        </w:tc>
        <w:tc>
          <w:tcPr>
            <w:tcW w:type="dxa" w:w="1246"/>
          </w:tcPr>
          <w:p>
            <w:r>
              <w:t>504</w:t>
            </w:r>
          </w:p>
        </w:tc>
        <w:tc>
          <w:tcPr>
            <w:tcW w:type="dxa" w:w="1246"/>
          </w:tcPr>
          <w:p>
            <w:r>
              <w:t>PortList object (504)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1319</w:t>
            </w:r>
          </w:p>
        </w:tc>
        <w:tc>
          <w:tcPr>
            <w:tcW w:type="dxa" w:w="1246"/>
          </w:tcPr>
          <w:p>
            <w:r>
              <w:t>2021-02-28 05:52:55.387005</w:t>
            </w:r>
          </w:p>
        </w:tc>
        <w:tc>
          <w:tcPr>
            <w:tcW w:type="dxa" w:w="1246"/>
          </w:tcPr>
          <w:p>
            <w:r>
              <w:t>505</w:t>
            </w:r>
          </w:p>
        </w:tc>
        <w:tc>
          <w:tcPr>
            <w:tcW w:type="dxa" w:w="1246"/>
          </w:tcPr>
          <w:p>
            <w:r>
              <w:t>PortList object (505)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1320</w:t>
            </w:r>
          </w:p>
        </w:tc>
        <w:tc>
          <w:tcPr>
            <w:tcW w:type="dxa" w:w="1246"/>
          </w:tcPr>
          <w:p>
            <w:r>
              <w:t>2021-02-28 05:52:55.389997</w:t>
            </w:r>
          </w:p>
        </w:tc>
        <w:tc>
          <w:tcPr>
            <w:tcW w:type="dxa" w:w="1246"/>
          </w:tcPr>
          <w:p>
            <w:r>
              <w:t>506</w:t>
            </w:r>
          </w:p>
        </w:tc>
        <w:tc>
          <w:tcPr>
            <w:tcW w:type="dxa" w:w="1246"/>
          </w:tcPr>
          <w:p>
            <w:r>
              <w:t>PortList object (506)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1321</w:t>
            </w:r>
          </w:p>
        </w:tc>
        <w:tc>
          <w:tcPr>
            <w:tcW w:type="dxa" w:w="1246"/>
          </w:tcPr>
          <w:p>
            <w:r>
              <w:t>2021-02-28 05:52:55.392989</w:t>
            </w:r>
          </w:p>
        </w:tc>
        <w:tc>
          <w:tcPr>
            <w:tcW w:type="dxa" w:w="1246"/>
          </w:tcPr>
          <w:p>
            <w:r>
              <w:t>507</w:t>
            </w:r>
          </w:p>
        </w:tc>
        <w:tc>
          <w:tcPr>
            <w:tcW w:type="dxa" w:w="1246"/>
          </w:tcPr>
          <w:p>
            <w:r>
              <w:t>PortList object (507)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1322</w:t>
            </w:r>
          </w:p>
        </w:tc>
        <w:tc>
          <w:tcPr>
            <w:tcW w:type="dxa" w:w="1246"/>
          </w:tcPr>
          <w:p>
            <w:r>
              <w:t>2021-02-28 05:52:55.394983</w:t>
            </w:r>
          </w:p>
        </w:tc>
        <w:tc>
          <w:tcPr>
            <w:tcW w:type="dxa" w:w="1246"/>
          </w:tcPr>
          <w:p>
            <w:r>
              <w:t>508</w:t>
            </w:r>
          </w:p>
        </w:tc>
        <w:tc>
          <w:tcPr>
            <w:tcW w:type="dxa" w:w="1246"/>
          </w:tcPr>
          <w:p>
            <w:r>
              <w:t>PortList object (508)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1323</w:t>
            </w:r>
          </w:p>
        </w:tc>
        <w:tc>
          <w:tcPr>
            <w:tcW w:type="dxa" w:w="1246"/>
          </w:tcPr>
          <w:p>
            <w:r>
              <w:t>2021-02-28 05:52:55.397975</w:t>
            </w:r>
          </w:p>
        </w:tc>
        <w:tc>
          <w:tcPr>
            <w:tcW w:type="dxa" w:w="1246"/>
          </w:tcPr>
          <w:p>
            <w:r>
              <w:t>509</w:t>
            </w:r>
          </w:p>
        </w:tc>
        <w:tc>
          <w:tcPr>
            <w:tcW w:type="dxa" w:w="1246"/>
          </w:tcPr>
          <w:p>
            <w:r>
              <w:t>PortList object (509)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1324</w:t>
            </w:r>
          </w:p>
        </w:tc>
        <w:tc>
          <w:tcPr>
            <w:tcW w:type="dxa" w:w="1246"/>
          </w:tcPr>
          <w:p>
            <w:r>
              <w:t>2021-02-28 05:52:55.400974</w:t>
            </w:r>
          </w:p>
        </w:tc>
        <w:tc>
          <w:tcPr>
            <w:tcW w:type="dxa" w:w="1246"/>
          </w:tcPr>
          <w:p>
            <w:r>
              <w:t>510</w:t>
            </w:r>
          </w:p>
        </w:tc>
        <w:tc>
          <w:tcPr>
            <w:tcW w:type="dxa" w:w="1246"/>
          </w:tcPr>
          <w:p>
            <w:r>
              <w:t>PortList object (510)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1325</w:t>
            </w:r>
          </w:p>
        </w:tc>
        <w:tc>
          <w:tcPr>
            <w:tcW w:type="dxa" w:w="1246"/>
          </w:tcPr>
          <w:p>
            <w:r>
              <w:t>2021-02-28 05:52:55.403959</w:t>
            </w:r>
          </w:p>
        </w:tc>
        <w:tc>
          <w:tcPr>
            <w:tcW w:type="dxa" w:w="1246"/>
          </w:tcPr>
          <w:p>
            <w:r>
              <w:t>511</w:t>
            </w:r>
          </w:p>
        </w:tc>
        <w:tc>
          <w:tcPr>
            <w:tcW w:type="dxa" w:w="1246"/>
          </w:tcPr>
          <w:p>
            <w:r>
              <w:t>PortList object (511)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1326</w:t>
            </w:r>
          </w:p>
        </w:tc>
        <w:tc>
          <w:tcPr>
            <w:tcW w:type="dxa" w:w="1246"/>
          </w:tcPr>
          <w:p>
            <w:r>
              <w:t>2021-02-28 05:52:55.406951</w:t>
            </w:r>
          </w:p>
        </w:tc>
        <w:tc>
          <w:tcPr>
            <w:tcW w:type="dxa" w:w="1246"/>
          </w:tcPr>
          <w:p>
            <w:r>
              <w:t>512</w:t>
            </w:r>
          </w:p>
        </w:tc>
        <w:tc>
          <w:tcPr>
            <w:tcW w:type="dxa" w:w="1246"/>
          </w:tcPr>
          <w:p>
            <w:r>
              <w:t>PortList object (512)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1327</w:t>
            </w:r>
          </w:p>
        </w:tc>
        <w:tc>
          <w:tcPr>
            <w:tcW w:type="dxa" w:w="1246"/>
          </w:tcPr>
          <w:p>
            <w:r>
              <w:t>2021-02-28 05:52:55.409943</w:t>
            </w:r>
          </w:p>
        </w:tc>
        <w:tc>
          <w:tcPr>
            <w:tcW w:type="dxa" w:w="1246"/>
          </w:tcPr>
          <w:p>
            <w:r>
              <w:t>513</w:t>
            </w:r>
          </w:p>
        </w:tc>
        <w:tc>
          <w:tcPr>
            <w:tcW w:type="dxa" w:w="1246"/>
          </w:tcPr>
          <w:p>
            <w:r>
              <w:t>PortList object (513)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1328</w:t>
            </w:r>
          </w:p>
        </w:tc>
        <w:tc>
          <w:tcPr>
            <w:tcW w:type="dxa" w:w="1246"/>
          </w:tcPr>
          <w:p>
            <w:r>
              <w:t>2021-02-28 05:52:55.411938</w:t>
            </w:r>
          </w:p>
        </w:tc>
        <w:tc>
          <w:tcPr>
            <w:tcW w:type="dxa" w:w="1246"/>
          </w:tcPr>
          <w:p>
            <w:r>
              <w:t>514</w:t>
            </w:r>
          </w:p>
        </w:tc>
        <w:tc>
          <w:tcPr>
            <w:tcW w:type="dxa" w:w="1246"/>
          </w:tcPr>
          <w:p>
            <w:r>
              <w:t>PortList object (514)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1329</w:t>
            </w:r>
          </w:p>
        </w:tc>
        <w:tc>
          <w:tcPr>
            <w:tcW w:type="dxa" w:w="1246"/>
          </w:tcPr>
          <w:p>
            <w:r>
              <w:t>2021-02-28 05:52:55.414930</w:t>
            </w:r>
          </w:p>
        </w:tc>
        <w:tc>
          <w:tcPr>
            <w:tcW w:type="dxa" w:w="1246"/>
          </w:tcPr>
          <w:p>
            <w:r>
              <w:t>515</w:t>
            </w:r>
          </w:p>
        </w:tc>
        <w:tc>
          <w:tcPr>
            <w:tcW w:type="dxa" w:w="1246"/>
          </w:tcPr>
          <w:p>
            <w:r>
              <w:t>PortList object (515)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1330</w:t>
            </w:r>
          </w:p>
        </w:tc>
        <w:tc>
          <w:tcPr>
            <w:tcW w:type="dxa" w:w="1246"/>
          </w:tcPr>
          <w:p>
            <w:r>
              <w:t>2021-02-28 05:52:55.417921</w:t>
            </w:r>
          </w:p>
        </w:tc>
        <w:tc>
          <w:tcPr>
            <w:tcW w:type="dxa" w:w="1246"/>
          </w:tcPr>
          <w:p>
            <w:r>
              <w:t>516</w:t>
            </w:r>
          </w:p>
        </w:tc>
        <w:tc>
          <w:tcPr>
            <w:tcW w:type="dxa" w:w="1246"/>
          </w:tcPr>
          <w:p>
            <w:r>
              <w:t>PortList object (516)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1331</w:t>
            </w:r>
          </w:p>
        </w:tc>
        <w:tc>
          <w:tcPr>
            <w:tcW w:type="dxa" w:w="1246"/>
          </w:tcPr>
          <w:p>
            <w:r>
              <w:t>2021-02-28 05:52:55.420914</w:t>
            </w:r>
          </w:p>
        </w:tc>
        <w:tc>
          <w:tcPr>
            <w:tcW w:type="dxa" w:w="1246"/>
          </w:tcPr>
          <w:p>
            <w:r>
              <w:t>517</w:t>
            </w:r>
          </w:p>
        </w:tc>
        <w:tc>
          <w:tcPr>
            <w:tcW w:type="dxa" w:w="1246"/>
          </w:tcPr>
          <w:p>
            <w:r>
              <w:t>PortList object (517)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1332</w:t>
            </w:r>
          </w:p>
        </w:tc>
        <w:tc>
          <w:tcPr>
            <w:tcW w:type="dxa" w:w="1246"/>
          </w:tcPr>
          <w:p>
            <w:r>
              <w:t>2021-02-28 05:52:55.423905</w:t>
            </w:r>
          </w:p>
        </w:tc>
        <w:tc>
          <w:tcPr>
            <w:tcW w:type="dxa" w:w="1246"/>
          </w:tcPr>
          <w:p>
            <w:r>
              <w:t>518</w:t>
            </w:r>
          </w:p>
        </w:tc>
        <w:tc>
          <w:tcPr>
            <w:tcW w:type="dxa" w:w="1246"/>
          </w:tcPr>
          <w:p>
            <w:r>
              <w:t>PortList object (518)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1333</w:t>
            </w:r>
          </w:p>
        </w:tc>
        <w:tc>
          <w:tcPr>
            <w:tcW w:type="dxa" w:w="1246"/>
          </w:tcPr>
          <w:p>
            <w:r>
              <w:t>2021-02-28 05:52:55.426898</w:t>
            </w:r>
          </w:p>
        </w:tc>
        <w:tc>
          <w:tcPr>
            <w:tcW w:type="dxa" w:w="1246"/>
          </w:tcPr>
          <w:p>
            <w:r>
              <w:t>519</w:t>
            </w:r>
          </w:p>
        </w:tc>
        <w:tc>
          <w:tcPr>
            <w:tcW w:type="dxa" w:w="1246"/>
          </w:tcPr>
          <w:p>
            <w:r>
              <w:t>PortList object (519)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1334</w:t>
            </w:r>
          </w:p>
        </w:tc>
        <w:tc>
          <w:tcPr>
            <w:tcW w:type="dxa" w:w="1246"/>
          </w:tcPr>
          <w:p>
            <w:r>
              <w:t>2021-02-28 05:52:55.428893</w:t>
            </w:r>
          </w:p>
        </w:tc>
        <w:tc>
          <w:tcPr>
            <w:tcW w:type="dxa" w:w="1246"/>
          </w:tcPr>
          <w:p>
            <w:r>
              <w:t>520</w:t>
            </w:r>
          </w:p>
        </w:tc>
        <w:tc>
          <w:tcPr>
            <w:tcW w:type="dxa" w:w="1246"/>
          </w:tcPr>
          <w:p>
            <w:r>
              <w:t>PortList object (520)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1335</w:t>
            </w:r>
          </w:p>
        </w:tc>
        <w:tc>
          <w:tcPr>
            <w:tcW w:type="dxa" w:w="1246"/>
          </w:tcPr>
          <w:p>
            <w:r>
              <w:t>2021-02-28 05:52:55.431884</w:t>
            </w:r>
          </w:p>
        </w:tc>
        <w:tc>
          <w:tcPr>
            <w:tcW w:type="dxa" w:w="1246"/>
          </w:tcPr>
          <w:p>
            <w:r>
              <w:t>521</w:t>
            </w:r>
          </w:p>
        </w:tc>
        <w:tc>
          <w:tcPr>
            <w:tcW w:type="dxa" w:w="1246"/>
          </w:tcPr>
          <w:p>
            <w:r>
              <w:t>PortList object (521)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1336</w:t>
            </w:r>
          </w:p>
        </w:tc>
        <w:tc>
          <w:tcPr>
            <w:tcW w:type="dxa" w:w="1246"/>
          </w:tcPr>
          <w:p>
            <w:r>
              <w:t>2021-02-28 05:52:55.434877</w:t>
            </w:r>
          </w:p>
        </w:tc>
        <w:tc>
          <w:tcPr>
            <w:tcW w:type="dxa" w:w="1246"/>
          </w:tcPr>
          <w:p>
            <w:r>
              <w:t>522</w:t>
            </w:r>
          </w:p>
        </w:tc>
        <w:tc>
          <w:tcPr>
            <w:tcW w:type="dxa" w:w="1246"/>
          </w:tcPr>
          <w:p>
            <w:r>
              <w:t>PortList object (522)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1337</w:t>
            </w:r>
          </w:p>
        </w:tc>
        <w:tc>
          <w:tcPr>
            <w:tcW w:type="dxa" w:w="1246"/>
          </w:tcPr>
          <w:p>
            <w:r>
              <w:t>2021-02-28 05:52:55.437868</w:t>
            </w:r>
          </w:p>
        </w:tc>
        <w:tc>
          <w:tcPr>
            <w:tcW w:type="dxa" w:w="1246"/>
          </w:tcPr>
          <w:p>
            <w:r>
              <w:t>523</w:t>
            </w:r>
          </w:p>
        </w:tc>
        <w:tc>
          <w:tcPr>
            <w:tcW w:type="dxa" w:w="1246"/>
          </w:tcPr>
          <w:p>
            <w:r>
              <w:t>PortList object (523)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1338</w:t>
            </w:r>
          </w:p>
        </w:tc>
        <w:tc>
          <w:tcPr>
            <w:tcW w:type="dxa" w:w="1246"/>
          </w:tcPr>
          <w:p>
            <w:r>
              <w:t>2021-02-28 05:52:55.440860</w:t>
            </w:r>
          </w:p>
        </w:tc>
        <w:tc>
          <w:tcPr>
            <w:tcW w:type="dxa" w:w="1246"/>
          </w:tcPr>
          <w:p>
            <w:r>
              <w:t>524</w:t>
            </w:r>
          </w:p>
        </w:tc>
        <w:tc>
          <w:tcPr>
            <w:tcW w:type="dxa" w:w="1246"/>
          </w:tcPr>
          <w:p>
            <w:r>
              <w:t>PortList object (524)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1339</w:t>
            </w:r>
          </w:p>
        </w:tc>
        <w:tc>
          <w:tcPr>
            <w:tcW w:type="dxa" w:w="1246"/>
          </w:tcPr>
          <w:p>
            <w:r>
              <w:t>2021-02-28 05:52:55.443853</w:t>
            </w:r>
          </w:p>
        </w:tc>
        <w:tc>
          <w:tcPr>
            <w:tcW w:type="dxa" w:w="1246"/>
          </w:tcPr>
          <w:p>
            <w:r>
              <w:t>525</w:t>
            </w:r>
          </w:p>
        </w:tc>
        <w:tc>
          <w:tcPr>
            <w:tcW w:type="dxa" w:w="1246"/>
          </w:tcPr>
          <w:p>
            <w:r>
              <w:t>PortList object (525)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1340</w:t>
            </w:r>
          </w:p>
        </w:tc>
        <w:tc>
          <w:tcPr>
            <w:tcW w:type="dxa" w:w="1246"/>
          </w:tcPr>
          <w:p>
            <w:r>
              <w:t>2021-02-28 05:52:55.446845</w:t>
            </w:r>
          </w:p>
        </w:tc>
        <w:tc>
          <w:tcPr>
            <w:tcW w:type="dxa" w:w="1246"/>
          </w:tcPr>
          <w:p>
            <w:r>
              <w:t>526</w:t>
            </w:r>
          </w:p>
        </w:tc>
        <w:tc>
          <w:tcPr>
            <w:tcW w:type="dxa" w:w="1246"/>
          </w:tcPr>
          <w:p>
            <w:r>
              <w:t>PortList object (526)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1341</w:t>
            </w:r>
          </w:p>
        </w:tc>
        <w:tc>
          <w:tcPr>
            <w:tcW w:type="dxa" w:w="1246"/>
          </w:tcPr>
          <w:p>
            <w:r>
              <w:t>2021-02-28 05:52:55.448838</w:t>
            </w:r>
          </w:p>
        </w:tc>
        <w:tc>
          <w:tcPr>
            <w:tcW w:type="dxa" w:w="1246"/>
          </w:tcPr>
          <w:p>
            <w:r>
              <w:t>527</w:t>
            </w:r>
          </w:p>
        </w:tc>
        <w:tc>
          <w:tcPr>
            <w:tcW w:type="dxa" w:w="1246"/>
          </w:tcPr>
          <w:p>
            <w:r>
              <w:t>PortList object (527)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1342</w:t>
            </w:r>
          </w:p>
        </w:tc>
        <w:tc>
          <w:tcPr>
            <w:tcW w:type="dxa" w:w="1246"/>
          </w:tcPr>
          <w:p>
            <w:r>
              <w:t>2021-02-28 05:52:55.452831</w:t>
            </w:r>
          </w:p>
        </w:tc>
        <w:tc>
          <w:tcPr>
            <w:tcW w:type="dxa" w:w="1246"/>
          </w:tcPr>
          <w:p>
            <w:r>
              <w:t>528</w:t>
            </w:r>
          </w:p>
        </w:tc>
        <w:tc>
          <w:tcPr>
            <w:tcW w:type="dxa" w:w="1246"/>
          </w:tcPr>
          <w:p>
            <w:r>
              <w:t>PortList object (528)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1343</w:t>
            </w:r>
          </w:p>
        </w:tc>
        <w:tc>
          <w:tcPr>
            <w:tcW w:type="dxa" w:w="1246"/>
          </w:tcPr>
          <w:p>
            <w:r>
              <w:t>2021-02-28 05:52:55.455820</w:t>
            </w:r>
          </w:p>
        </w:tc>
        <w:tc>
          <w:tcPr>
            <w:tcW w:type="dxa" w:w="1246"/>
          </w:tcPr>
          <w:p>
            <w:r>
              <w:t>529</w:t>
            </w:r>
          </w:p>
        </w:tc>
        <w:tc>
          <w:tcPr>
            <w:tcW w:type="dxa" w:w="1246"/>
          </w:tcPr>
          <w:p>
            <w:r>
              <w:t>PortList object (529)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1344</w:t>
            </w:r>
          </w:p>
        </w:tc>
        <w:tc>
          <w:tcPr>
            <w:tcW w:type="dxa" w:w="1246"/>
          </w:tcPr>
          <w:p>
            <w:r>
              <w:t>2021-02-28 05:52:55.458813</w:t>
            </w:r>
          </w:p>
        </w:tc>
        <w:tc>
          <w:tcPr>
            <w:tcW w:type="dxa" w:w="1246"/>
          </w:tcPr>
          <w:p>
            <w:r>
              <w:t>530</w:t>
            </w:r>
          </w:p>
        </w:tc>
        <w:tc>
          <w:tcPr>
            <w:tcW w:type="dxa" w:w="1246"/>
          </w:tcPr>
          <w:p>
            <w:r>
              <w:t>PortList object (530)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1345</w:t>
            </w:r>
          </w:p>
        </w:tc>
        <w:tc>
          <w:tcPr>
            <w:tcW w:type="dxa" w:w="1246"/>
          </w:tcPr>
          <w:p>
            <w:r>
              <w:t>2021-02-28 05:52:55.460807</w:t>
            </w:r>
          </w:p>
        </w:tc>
        <w:tc>
          <w:tcPr>
            <w:tcW w:type="dxa" w:w="1246"/>
          </w:tcPr>
          <w:p>
            <w:r>
              <w:t>531</w:t>
            </w:r>
          </w:p>
        </w:tc>
        <w:tc>
          <w:tcPr>
            <w:tcW w:type="dxa" w:w="1246"/>
          </w:tcPr>
          <w:p>
            <w:r>
              <w:t>PortList object (531)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1346</w:t>
            </w:r>
          </w:p>
        </w:tc>
        <w:tc>
          <w:tcPr>
            <w:tcW w:type="dxa" w:w="1246"/>
          </w:tcPr>
          <w:p>
            <w:r>
              <w:t>2021-02-28 05:52:55.464797</w:t>
            </w:r>
          </w:p>
        </w:tc>
        <w:tc>
          <w:tcPr>
            <w:tcW w:type="dxa" w:w="1246"/>
          </w:tcPr>
          <w:p>
            <w:r>
              <w:t>532</w:t>
            </w:r>
          </w:p>
        </w:tc>
        <w:tc>
          <w:tcPr>
            <w:tcW w:type="dxa" w:w="1246"/>
          </w:tcPr>
          <w:p>
            <w:r>
              <w:t>PortList object (532)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1347</w:t>
            </w:r>
          </w:p>
        </w:tc>
        <w:tc>
          <w:tcPr>
            <w:tcW w:type="dxa" w:w="1246"/>
          </w:tcPr>
          <w:p>
            <w:r>
              <w:t>2021-02-28 05:52:55.469785</w:t>
            </w:r>
          </w:p>
        </w:tc>
        <w:tc>
          <w:tcPr>
            <w:tcW w:type="dxa" w:w="1246"/>
          </w:tcPr>
          <w:p>
            <w:r>
              <w:t>533</w:t>
            </w:r>
          </w:p>
        </w:tc>
        <w:tc>
          <w:tcPr>
            <w:tcW w:type="dxa" w:w="1246"/>
          </w:tcPr>
          <w:p>
            <w:r>
              <w:t>PortList object (533)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1348</w:t>
            </w:r>
          </w:p>
        </w:tc>
        <w:tc>
          <w:tcPr>
            <w:tcW w:type="dxa" w:w="1246"/>
          </w:tcPr>
          <w:p>
            <w:r>
              <w:t>2021-02-28 05:52:55.473790</w:t>
            </w:r>
          </w:p>
        </w:tc>
        <w:tc>
          <w:tcPr>
            <w:tcW w:type="dxa" w:w="1246"/>
          </w:tcPr>
          <w:p>
            <w:r>
              <w:t>534</w:t>
            </w:r>
          </w:p>
        </w:tc>
        <w:tc>
          <w:tcPr>
            <w:tcW w:type="dxa" w:w="1246"/>
          </w:tcPr>
          <w:p>
            <w:r>
              <w:t>PortList object (534)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1349</w:t>
            </w:r>
          </w:p>
        </w:tc>
        <w:tc>
          <w:tcPr>
            <w:tcW w:type="dxa" w:w="1246"/>
          </w:tcPr>
          <w:p>
            <w:r>
              <w:t>2021-02-28 05:52:55.478759</w:t>
            </w:r>
          </w:p>
        </w:tc>
        <w:tc>
          <w:tcPr>
            <w:tcW w:type="dxa" w:w="1246"/>
          </w:tcPr>
          <w:p>
            <w:r>
              <w:t>535</w:t>
            </w:r>
          </w:p>
        </w:tc>
        <w:tc>
          <w:tcPr>
            <w:tcW w:type="dxa" w:w="1246"/>
          </w:tcPr>
          <w:p>
            <w:r>
              <w:t>PortList object (535)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1350</w:t>
            </w:r>
          </w:p>
        </w:tc>
        <w:tc>
          <w:tcPr>
            <w:tcW w:type="dxa" w:w="1246"/>
          </w:tcPr>
          <w:p>
            <w:r>
              <w:t>2021-02-28 05:52:55.481750</w:t>
            </w:r>
          </w:p>
        </w:tc>
        <w:tc>
          <w:tcPr>
            <w:tcW w:type="dxa" w:w="1246"/>
          </w:tcPr>
          <w:p>
            <w:r>
              <w:t>536</w:t>
            </w:r>
          </w:p>
        </w:tc>
        <w:tc>
          <w:tcPr>
            <w:tcW w:type="dxa" w:w="1246"/>
          </w:tcPr>
          <w:p>
            <w:r>
              <w:t>PortList object (536)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1351</w:t>
            </w:r>
          </w:p>
        </w:tc>
        <w:tc>
          <w:tcPr>
            <w:tcW w:type="dxa" w:w="1246"/>
          </w:tcPr>
          <w:p>
            <w:r>
              <w:t>2021-02-28 05:52:55.485742</w:t>
            </w:r>
          </w:p>
        </w:tc>
        <w:tc>
          <w:tcPr>
            <w:tcW w:type="dxa" w:w="1246"/>
          </w:tcPr>
          <w:p>
            <w:r>
              <w:t>537</w:t>
            </w:r>
          </w:p>
        </w:tc>
        <w:tc>
          <w:tcPr>
            <w:tcW w:type="dxa" w:w="1246"/>
          </w:tcPr>
          <w:p>
            <w:r>
              <w:t>PortList object (537)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1352</w:t>
            </w:r>
          </w:p>
        </w:tc>
        <w:tc>
          <w:tcPr>
            <w:tcW w:type="dxa" w:w="1246"/>
          </w:tcPr>
          <w:p>
            <w:r>
              <w:t>2021-02-28 05:52:55.488732</w:t>
            </w:r>
          </w:p>
        </w:tc>
        <w:tc>
          <w:tcPr>
            <w:tcW w:type="dxa" w:w="1246"/>
          </w:tcPr>
          <w:p>
            <w:r>
              <w:t>538</w:t>
            </w:r>
          </w:p>
        </w:tc>
        <w:tc>
          <w:tcPr>
            <w:tcW w:type="dxa" w:w="1246"/>
          </w:tcPr>
          <w:p>
            <w:r>
              <w:t>PortList object (538)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1353</w:t>
            </w:r>
          </w:p>
        </w:tc>
        <w:tc>
          <w:tcPr>
            <w:tcW w:type="dxa" w:w="1246"/>
          </w:tcPr>
          <w:p>
            <w:r>
              <w:t>2021-02-28 05:52:55.491724</w:t>
            </w:r>
          </w:p>
        </w:tc>
        <w:tc>
          <w:tcPr>
            <w:tcW w:type="dxa" w:w="1246"/>
          </w:tcPr>
          <w:p>
            <w:r>
              <w:t>539</w:t>
            </w:r>
          </w:p>
        </w:tc>
        <w:tc>
          <w:tcPr>
            <w:tcW w:type="dxa" w:w="1246"/>
          </w:tcPr>
          <w:p>
            <w:r>
              <w:t>PortList object (539)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1354</w:t>
            </w:r>
          </w:p>
        </w:tc>
        <w:tc>
          <w:tcPr>
            <w:tcW w:type="dxa" w:w="1246"/>
          </w:tcPr>
          <w:p>
            <w:r>
              <w:t>2021-02-28 05:52:55.494716</w:t>
            </w:r>
          </w:p>
        </w:tc>
        <w:tc>
          <w:tcPr>
            <w:tcW w:type="dxa" w:w="1246"/>
          </w:tcPr>
          <w:p>
            <w:r>
              <w:t>540</w:t>
            </w:r>
          </w:p>
        </w:tc>
        <w:tc>
          <w:tcPr>
            <w:tcW w:type="dxa" w:w="1246"/>
          </w:tcPr>
          <w:p>
            <w:r>
              <w:t>PortList object (540)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1355</w:t>
            </w:r>
          </w:p>
        </w:tc>
        <w:tc>
          <w:tcPr>
            <w:tcW w:type="dxa" w:w="1246"/>
          </w:tcPr>
          <w:p>
            <w:r>
              <w:t>2021-02-28 05:52:55.497708</w:t>
            </w:r>
          </w:p>
        </w:tc>
        <w:tc>
          <w:tcPr>
            <w:tcW w:type="dxa" w:w="1246"/>
          </w:tcPr>
          <w:p>
            <w:r>
              <w:t>541</w:t>
            </w:r>
          </w:p>
        </w:tc>
        <w:tc>
          <w:tcPr>
            <w:tcW w:type="dxa" w:w="1246"/>
          </w:tcPr>
          <w:p>
            <w:r>
              <w:t>PortList object (541)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1356</w:t>
            </w:r>
          </w:p>
        </w:tc>
        <w:tc>
          <w:tcPr>
            <w:tcW w:type="dxa" w:w="1246"/>
          </w:tcPr>
          <w:p>
            <w:r>
              <w:t>2021-02-28 05:52:55.500703</w:t>
            </w:r>
          </w:p>
        </w:tc>
        <w:tc>
          <w:tcPr>
            <w:tcW w:type="dxa" w:w="1246"/>
          </w:tcPr>
          <w:p>
            <w:r>
              <w:t>542</w:t>
            </w:r>
          </w:p>
        </w:tc>
        <w:tc>
          <w:tcPr>
            <w:tcW w:type="dxa" w:w="1246"/>
          </w:tcPr>
          <w:p>
            <w:r>
              <w:t>PortList object (542)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1357</w:t>
            </w:r>
          </w:p>
        </w:tc>
        <w:tc>
          <w:tcPr>
            <w:tcW w:type="dxa" w:w="1246"/>
          </w:tcPr>
          <w:p>
            <w:r>
              <w:t>2021-02-28 05:52:55.504690</w:t>
            </w:r>
          </w:p>
        </w:tc>
        <w:tc>
          <w:tcPr>
            <w:tcW w:type="dxa" w:w="1246"/>
          </w:tcPr>
          <w:p>
            <w:r>
              <w:t>543</w:t>
            </w:r>
          </w:p>
        </w:tc>
        <w:tc>
          <w:tcPr>
            <w:tcW w:type="dxa" w:w="1246"/>
          </w:tcPr>
          <w:p>
            <w:r>
              <w:t>PortList object (543)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1358</w:t>
            </w:r>
          </w:p>
        </w:tc>
        <w:tc>
          <w:tcPr>
            <w:tcW w:type="dxa" w:w="1246"/>
          </w:tcPr>
          <w:p>
            <w:r>
              <w:t>2021-02-28 05:52:55.507682</w:t>
            </w:r>
          </w:p>
        </w:tc>
        <w:tc>
          <w:tcPr>
            <w:tcW w:type="dxa" w:w="1246"/>
          </w:tcPr>
          <w:p>
            <w:r>
              <w:t>544</w:t>
            </w:r>
          </w:p>
        </w:tc>
        <w:tc>
          <w:tcPr>
            <w:tcW w:type="dxa" w:w="1246"/>
          </w:tcPr>
          <w:p>
            <w:r>
              <w:t>PortList object (544)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1359</w:t>
            </w:r>
          </w:p>
        </w:tc>
        <w:tc>
          <w:tcPr>
            <w:tcW w:type="dxa" w:w="1246"/>
          </w:tcPr>
          <w:p>
            <w:r>
              <w:t>2021-02-28 05:52:55.510674</w:t>
            </w:r>
          </w:p>
        </w:tc>
        <w:tc>
          <w:tcPr>
            <w:tcW w:type="dxa" w:w="1246"/>
          </w:tcPr>
          <w:p>
            <w:r>
              <w:t>545</w:t>
            </w:r>
          </w:p>
        </w:tc>
        <w:tc>
          <w:tcPr>
            <w:tcW w:type="dxa" w:w="1246"/>
          </w:tcPr>
          <w:p>
            <w:r>
              <w:t>PortList object (545)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1360</w:t>
            </w:r>
          </w:p>
        </w:tc>
        <w:tc>
          <w:tcPr>
            <w:tcW w:type="dxa" w:w="1246"/>
          </w:tcPr>
          <w:p>
            <w:r>
              <w:t>2021-02-28 05:52:55.513665</w:t>
            </w:r>
          </w:p>
        </w:tc>
        <w:tc>
          <w:tcPr>
            <w:tcW w:type="dxa" w:w="1246"/>
          </w:tcPr>
          <w:p>
            <w:r>
              <w:t>546</w:t>
            </w:r>
          </w:p>
        </w:tc>
        <w:tc>
          <w:tcPr>
            <w:tcW w:type="dxa" w:w="1246"/>
          </w:tcPr>
          <w:p>
            <w:r>
              <w:t>PortList object (546)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1361</w:t>
            </w:r>
          </w:p>
        </w:tc>
        <w:tc>
          <w:tcPr>
            <w:tcW w:type="dxa" w:w="1246"/>
          </w:tcPr>
          <w:p>
            <w:r>
              <w:t>2021-02-28 05:52:55.516658</w:t>
            </w:r>
          </w:p>
        </w:tc>
        <w:tc>
          <w:tcPr>
            <w:tcW w:type="dxa" w:w="1246"/>
          </w:tcPr>
          <w:p>
            <w:r>
              <w:t>547</w:t>
            </w:r>
          </w:p>
        </w:tc>
        <w:tc>
          <w:tcPr>
            <w:tcW w:type="dxa" w:w="1246"/>
          </w:tcPr>
          <w:p>
            <w:r>
              <w:t>PortList object (547)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1362</w:t>
            </w:r>
          </w:p>
        </w:tc>
        <w:tc>
          <w:tcPr>
            <w:tcW w:type="dxa" w:w="1246"/>
          </w:tcPr>
          <w:p>
            <w:r>
              <w:t>2021-02-28 05:52:55.520647</w:t>
            </w:r>
          </w:p>
        </w:tc>
        <w:tc>
          <w:tcPr>
            <w:tcW w:type="dxa" w:w="1246"/>
          </w:tcPr>
          <w:p>
            <w:r>
              <w:t>548</w:t>
            </w:r>
          </w:p>
        </w:tc>
        <w:tc>
          <w:tcPr>
            <w:tcW w:type="dxa" w:w="1246"/>
          </w:tcPr>
          <w:p>
            <w:r>
              <w:t>PortList object (548)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1363</w:t>
            </w:r>
          </w:p>
        </w:tc>
        <w:tc>
          <w:tcPr>
            <w:tcW w:type="dxa" w:w="1246"/>
          </w:tcPr>
          <w:p>
            <w:r>
              <w:t>2021-02-28 05:52:55.523639</w:t>
            </w:r>
          </w:p>
        </w:tc>
        <w:tc>
          <w:tcPr>
            <w:tcW w:type="dxa" w:w="1246"/>
          </w:tcPr>
          <w:p>
            <w:r>
              <w:t>549</w:t>
            </w:r>
          </w:p>
        </w:tc>
        <w:tc>
          <w:tcPr>
            <w:tcW w:type="dxa" w:w="1246"/>
          </w:tcPr>
          <w:p>
            <w:r>
              <w:t>PortList object (549)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1364</w:t>
            </w:r>
          </w:p>
        </w:tc>
        <w:tc>
          <w:tcPr>
            <w:tcW w:type="dxa" w:w="1246"/>
          </w:tcPr>
          <w:p>
            <w:r>
              <w:t>2021-02-28 05:52:55.526631</w:t>
            </w:r>
          </w:p>
        </w:tc>
        <w:tc>
          <w:tcPr>
            <w:tcW w:type="dxa" w:w="1246"/>
          </w:tcPr>
          <w:p>
            <w:r>
              <w:t>550</w:t>
            </w:r>
          </w:p>
        </w:tc>
        <w:tc>
          <w:tcPr>
            <w:tcW w:type="dxa" w:w="1246"/>
          </w:tcPr>
          <w:p>
            <w:r>
              <w:t>PortList object (550)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1365</w:t>
            </w:r>
          </w:p>
        </w:tc>
        <w:tc>
          <w:tcPr>
            <w:tcW w:type="dxa" w:w="1246"/>
          </w:tcPr>
          <w:p>
            <w:r>
              <w:t>2021-02-28 05:52:55.528625</w:t>
            </w:r>
          </w:p>
        </w:tc>
        <w:tc>
          <w:tcPr>
            <w:tcW w:type="dxa" w:w="1246"/>
          </w:tcPr>
          <w:p>
            <w:r>
              <w:t>551</w:t>
            </w:r>
          </w:p>
        </w:tc>
        <w:tc>
          <w:tcPr>
            <w:tcW w:type="dxa" w:w="1246"/>
          </w:tcPr>
          <w:p>
            <w:r>
              <w:t>PortList object (551)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1366</w:t>
            </w:r>
          </w:p>
        </w:tc>
        <w:tc>
          <w:tcPr>
            <w:tcW w:type="dxa" w:w="1246"/>
          </w:tcPr>
          <w:p>
            <w:r>
              <w:t>2021-02-28 05:52:55.531618</w:t>
            </w:r>
          </w:p>
        </w:tc>
        <w:tc>
          <w:tcPr>
            <w:tcW w:type="dxa" w:w="1246"/>
          </w:tcPr>
          <w:p>
            <w:r>
              <w:t>552</w:t>
            </w:r>
          </w:p>
        </w:tc>
        <w:tc>
          <w:tcPr>
            <w:tcW w:type="dxa" w:w="1246"/>
          </w:tcPr>
          <w:p>
            <w:r>
              <w:t>PortList object (552)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1367</w:t>
            </w:r>
          </w:p>
        </w:tc>
        <w:tc>
          <w:tcPr>
            <w:tcW w:type="dxa" w:w="1246"/>
          </w:tcPr>
          <w:p>
            <w:r>
              <w:t>2021-02-28 05:52:55.535607</w:t>
            </w:r>
          </w:p>
        </w:tc>
        <w:tc>
          <w:tcPr>
            <w:tcW w:type="dxa" w:w="1246"/>
          </w:tcPr>
          <w:p>
            <w:r>
              <w:t>553</w:t>
            </w:r>
          </w:p>
        </w:tc>
        <w:tc>
          <w:tcPr>
            <w:tcW w:type="dxa" w:w="1246"/>
          </w:tcPr>
          <w:p>
            <w:r>
              <w:t>PortList object (553)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1368</w:t>
            </w:r>
          </w:p>
        </w:tc>
        <w:tc>
          <w:tcPr>
            <w:tcW w:type="dxa" w:w="1246"/>
          </w:tcPr>
          <w:p>
            <w:r>
              <w:t>2021-02-28 05:52:55.539596</w:t>
            </w:r>
          </w:p>
        </w:tc>
        <w:tc>
          <w:tcPr>
            <w:tcW w:type="dxa" w:w="1246"/>
          </w:tcPr>
          <w:p>
            <w:r>
              <w:t>554</w:t>
            </w:r>
          </w:p>
        </w:tc>
        <w:tc>
          <w:tcPr>
            <w:tcW w:type="dxa" w:w="1246"/>
          </w:tcPr>
          <w:p>
            <w:r>
              <w:t>PortList object (554)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1369</w:t>
            </w:r>
          </w:p>
        </w:tc>
        <w:tc>
          <w:tcPr>
            <w:tcW w:type="dxa" w:w="1246"/>
          </w:tcPr>
          <w:p>
            <w:r>
              <w:t>2021-02-28 05:52:55.541590</w:t>
            </w:r>
          </w:p>
        </w:tc>
        <w:tc>
          <w:tcPr>
            <w:tcW w:type="dxa" w:w="1246"/>
          </w:tcPr>
          <w:p>
            <w:r>
              <w:t>555</w:t>
            </w:r>
          </w:p>
        </w:tc>
        <w:tc>
          <w:tcPr>
            <w:tcW w:type="dxa" w:w="1246"/>
          </w:tcPr>
          <w:p>
            <w:r>
              <w:t>PortList object (555)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1370</w:t>
            </w:r>
          </w:p>
        </w:tc>
        <w:tc>
          <w:tcPr>
            <w:tcW w:type="dxa" w:w="1246"/>
          </w:tcPr>
          <w:p>
            <w:r>
              <w:t>2021-02-28 05:52:55.544583</w:t>
            </w:r>
          </w:p>
        </w:tc>
        <w:tc>
          <w:tcPr>
            <w:tcW w:type="dxa" w:w="1246"/>
          </w:tcPr>
          <w:p>
            <w:r>
              <w:t>556</w:t>
            </w:r>
          </w:p>
        </w:tc>
        <w:tc>
          <w:tcPr>
            <w:tcW w:type="dxa" w:w="1246"/>
          </w:tcPr>
          <w:p>
            <w:r>
              <w:t>PortList object (556)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1371</w:t>
            </w:r>
          </w:p>
        </w:tc>
        <w:tc>
          <w:tcPr>
            <w:tcW w:type="dxa" w:w="1246"/>
          </w:tcPr>
          <w:p>
            <w:r>
              <w:t>2021-02-28 05:52:55.547575</w:t>
            </w:r>
          </w:p>
        </w:tc>
        <w:tc>
          <w:tcPr>
            <w:tcW w:type="dxa" w:w="1246"/>
          </w:tcPr>
          <w:p>
            <w:r>
              <w:t>557</w:t>
            </w:r>
          </w:p>
        </w:tc>
        <w:tc>
          <w:tcPr>
            <w:tcW w:type="dxa" w:w="1246"/>
          </w:tcPr>
          <w:p>
            <w:r>
              <w:t>PortList object (557)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1372</w:t>
            </w:r>
          </w:p>
        </w:tc>
        <w:tc>
          <w:tcPr>
            <w:tcW w:type="dxa" w:w="1246"/>
          </w:tcPr>
          <w:p>
            <w:r>
              <w:t>2021-02-28 05:52:55.551565</w:t>
            </w:r>
          </w:p>
        </w:tc>
        <w:tc>
          <w:tcPr>
            <w:tcW w:type="dxa" w:w="1246"/>
          </w:tcPr>
          <w:p>
            <w:r>
              <w:t>558</w:t>
            </w:r>
          </w:p>
        </w:tc>
        <w:tc>
          <w:tcPr>
            <w:tcW w:type="dxa" w:w="1246"/>
          </w:tcPr>
          <w:p>
            <w:r>
              <w:t>PortList object (558)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1373</w:t>
            </w:r>
          </w:p>
        </w:tc>
        <w:tc>
          <w:tcPr>
            <w:tcW w:type="dxa" w:w="1246"/>
          </w:tcPr>
          <w:p>
            <w:r>
              <w:t>2021-02-28 05:52:55.555554</w:t>
            </w:r>
          </w:p>
        </w:tc>
        <w:tc>
          <w:tcPr>
            <w:tcW w:type="dxa" w:w="1246"/>
          </w:tcPr>
          <w:p>
            <w:r>
              <w:t>559</w:t>
            </w:r>
          </w:p>
        </w:tc>
        <w:tc>
          <w:tcPr>
            <w:tcW w:type="dxa" w:w="1246"/>
          </w:tcPr>
          <w:p>
            <w:r>
              <w:t>PortList object (559)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1374</w:t>
            </w:r>
          </w:p>
        </w:tc>
        <w:tc>
          <w:tcPr>
            <w:tcW w:type="dxa" w:w="1246"/>
          </w:tcPr>
          <w:p>
            <w:r>
              <w:t>2021-02-28 05:52:55.557548</w:t>
            </w:r>
          </w:p>
        </w:tc>
        <w:tc>
          <w:tcPr>
            <w:tcW w:type="dxa" w:w="1246"/>
          </w:tcPr>
          <w:p>
            <w:r>
              <w:t>560</w:t>
            </w:r>
          </w:p>
        </w:tc>
        <w:tc>
          <w:tcPr>
            <w:tcW w:type="dxa" w:w="1246"/>
          </w:tcPr>
          <w:p>
            <w:r>
              <w:t>PortList object (560)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1375</w:t>
            </w:r>
          </w:p>
        </w:tc>
        <w:tc>
          <w:tcPr>
            <w:tcW w:type="dxa" w:w="1246"/>
          </w:tcPr>
          <w:p>
            <w:r>
              <w:t>2021-02-28 05:52:55.560540</w:t>
            </w:r>
          </w:p>
        </w:tc>
        <w:tc>
          <w:tcPr>
            <w:tcW w:type="dxa" w:w="1246"/>
          </w:tcPr>
          <w:p>
            <w:r>
              <w:t>561</w:t>
            </w:r>
          </w:p>
        </w:tc>
        <w:tc>
          <w:tcPr>
            <w:tcW w:type="dxa" w:w="1246"/>
          </w:tcPr>
          <w:p>
            <w:r>
              <w:t>PortList object (561)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1376</w:t>
            </w:r>
          </w:p>
        </w:tc>
        <w:tc>
          <w:tcPr>
            <w:tcW w:type="dxa" w:w="1246"/>
          </w:tcPr>
          <w:p>
            <w:r>
              <w:t>2021-02-28 05:52:55.563532</w:t>
            </w:r>
          </w:p>
        </w:tc>
        <w:tc>
          <w:tcPr>
            <w:tcW w:type="dxa" w:w="1246"/>
          </w:tcPr>
          <w:p>
            <w:r>
              <w:t>562</w:t>
            </w:r>
          </w:p>
        </w:tc>
        <w:tc>
          <w:tcPr>
            <w:tcW w:type="dxa" w:w="1246"/>
          </w:tcPr>
          <w:p>
            <w:r>
              <w:t>PortList object (562)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1377</w:t>
            </w:r>
          </w:p>
        </w:tc>
        <w:tc>
          <w:tcPr>
            <w:tcW w:type="dxa" w:w="1246"/>
          </w:tcPr>
          <w:p>
            <w:r>
              <w:t>2021-02-28 05:52:55.566524</w:t>
            </w:r>
          </w:p>
        </w:tc>
        <w:tc>
          <w:tcPr>
            <w:tcW w:type="dxa" w:w="1246"/>
          </w:tcPr>
          <w:p>
            <w:r>
              <w:t>563</w:t>
            </w:r>
          </w:p>
        </w:tc>
        <w:tc>
          <w:tcPr>
            <w:tcW w:type="dxa" w:w="1246"/>
          </w:tcPr>
          <w:p>
            <w:r>
              <w:t>PortList object (563)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1378</w:t>
            </w:r>
          </w:p>
        </w:tc>
        <w:tc>
          <w:tcPr>
            <w:tcW w:type="dxa" w:w="1246"/>
          </w:tcPr>
          <w:p>
            <w:r>
              <w:t>2021-02-28 05:52:55.570514</w:t>
            </w:r>
          </w:p>
        </w:tc>
        <w:tc>
          <w:tcPr>
            <w:tcW w:type="dxa" w:w="1246"/>
          </w:tcPr>
          <w:p>
            <w:r>
              <w:t>564</w:t>
            </w:r>
          </w:p>
        </w:tc>
        <w:tc>
          <w:tcPr>
            <w:tcW w:type="dxa" w:w="1246"/>
          </w:tcPr>
          <w:p>
            <w:r>
              <w:t>PortList object (564)</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1379</w:t>
            </w:r>
          </w:p>
        </w:tc>
        <w:tc>
          <w:tcPr>
            <w:tcW w:type="dxa" w:w="1246"/>
          </w:tcPr>
          <w:p>
            <w:r>
              <w:t>2021-02-28 05:52:55.573506</w:t>
            </w:r>
          </w:p>
        </w:tc>
        <w:tc>
          <w:tcPr>
            <w:tcW w:type="dxa" w:w="1246"/>
          </w:tcPr>
          <w:p>
            <w:r>
              <w:t>565</w:t>
            </w:r>
          </w:p>
        </w:tc>
        <w:tc>
          <w:tcPr>
            <w:tcW w:type="dxa" w:w="1246"/>
          </w:tcPr>
          <w:p>
            <w:r>
              <w:t>PortList object (565)</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1380</w:t>
            </w:r>
          </w:p>
        </w:tc>
        <w:tc>
          <w:tcPr>
            <w:tcW w:type="dxa" w:w="1246"/>
          </w:tcPr>
          <w:p>
            <w:r>
              <w:t>2021-02-28 05:52:55.576497</w:t>
            </w:r>
          </w:p>
        </w:tc>
        <w:tc>
          <w:tcPr>
            <w:tcW w:type="dxa" w:w="1246"/>
          </w:tcPr>
          <w:p>
            <w:r>
              <w:t>566</w:t>
            </w:r>
          </w:p>
        </w:tc>
        <w:tc>
          <w:tcPr>
            <w:tcW w:type="dxa" w:w="1246"/>
          </w:tcPr>
          <w:p>
            <w:r>
              <w:t>PortList object (566)</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1381</w:t>
            </w:r>
          </w:p>
        </w:tc>
        <w:tc>
          <w:tcPr>
            <w:tcW w:type="dxa" w:w="1246"/>
          </w:tcPr>
          <w:p>
            <w:r>
              <w:t>2021-02-28 05:52:55.579490</w:t>
            </w:r>
          </w:p>
        </w:tc>
        <w:tc>
          <w:tcPr>
            <w:tcW w:type="dxa" w:w="1246"/>
          </w:tcPr>
          <w:p>
            <w:r>
              <w:t>567</w:t>
            </w:r>
          </w:p>
        </w:tc>
        <w:tc>
          <w:tcPr>
            <w:tcW w:type="dxa" w:w="1246"/>
          </w:tcPr>
          <w:p>
            <w:r>
              <w:t>PortList object (567)</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1382</w:t>
            </w:r>
          </w:p>
        </w:tc>
        <w:tc>
          <w:tcPr>
            <w:tcW w:type="dxa" w:w="1246"/>
          </w:tcPr>
          <w:p>
            <w:r>
              <w:t>2021-02-28 05:52:55.582482</w:t>
            </w:r>
          </w:p>
        </w:tc>
        <w:tc>
          <w:tcPr>
            <w:tcW w:type="dxa" w:w="1246"/>
          </w:tcPr>
          <w:p>
            <w:r>
              <w:t>568</w:t>
            </w:r>
          </w:p>
        </w:tc>
        <w:tc>
          <w:tcPr>
            <w:tcW w:type="dxa" w:w="1246"/>
          </w:tcPr>
          <w:p>
            <w:r>
              <w:t>PortList object (568)</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1383</w:t>
            </w:r>
          </w:p>
        </w:tc>
        <w:tc>
          <w:tcPr>
            <w:tcW w:type="dxa" w:w="1246"/>
          </w:tcPr>
          <w:p>
            <w:r>
              <w:t>2021-02-28 05:52:55.586475</w:t>
            </w:r>
          </w:p>
        </w:tc>
        <w:tc>
          <w:tcPr>
            <w:tcW w:type="dxa" w:w="1246"/>
          </w:tcPr>
          <w:p>
            <w:r>
              <w:t>569</w:t>
            </w:r>
          </w:p>
        </w:tc>
        <w:tc>
          <w:tcPr>
            <w:tcW w:type="dxa" w:w="1246"/>
          </w:tcPr>
          <w:p>
            <w:r>
              <w:t>PortList object (569)</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1384</w:t>
            </w:r>
          </w:p>
        </w:tc>
        <w:tc>
          <w:tcPr>
            <w:tcW w:type="dxa" w:w="1246"/>
          </w:tcPr>
          <w:p>
            <w:r>
              <w:t>2021-02-28 05:52:55.589468</w:t>
            </w:r>
          </w:p>
        </w:tc>
        <w:tc>
          <w:tcPr>
            <w:tcW w:type="dxa" w:w="1246"/>
          </w:tcPr>
          <w:p>
            <w:r>
              <w:t>570</w:t>
            </w:r>
          </w:p>
        </w:tc>
        <w:tc>
          <w:tcPr>
            <w:tcW w:type="dxa" w:w="1246"/>
          </w:tcPr>
          <w:p>
            <w:r>
              <w:t>PortList object (570)</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1385</w:t>
            </w:r>
          </w:p>
        </w:tc>
        <w:tc>
          <w:tcPr>
            <w:tcW w:type="dxa" w:w="1246"/>
          </w:tcPr>
          <w:p>
            <w:r>
              <w:t>2021-02-28 05:52:55.592455</w:t>
            </w:r>
          </w:p>
        </w:tc>
        <w:tc>
          <w:tcPr>
            <w:tcW w:type="dxa" w:w="1246"/>
          </w:tcPr>
          <w:p>
            <w:r>
              <w:t>571</w:t>
            </w:r>
          </w:p>
        </w:tc>
        <w:tc>
          <w:tcPr>
            <w:tcW w:type="dxa" w:w="1246"/>
          </w:tcPr>
          <w:p>
            <w:r>
              <w:t>PortList object (571)</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1386</w:t>
            </w:r>
          </w:p>
        </w:tc>
        <w:tc>
          <w:tcPr>
            <w:tcW w:type="dxa" w:w="1246"/>
          </w:tcPr>
          <w:p>
            <w:r>
              <w:t>2021-02-28 05:52:55.595448</w:t>
            </w:r>
          </w:p>
        </w:tc>
        <w:tc>
          <w:tcPr>
            <w:tcW w:type="dxa" w:w="1246"/>
          </w:tcPr>
          <w:p>
            <w:r>
              <w:t>572</w:t>
            </w:r>
          </w:p>
        </w:tc>
        <w:tc>
          <w:tcPr>
            <w:tcW w:type="dxa" w:w="1246"/>
          </w:tcPr>
          <w:p>
            <w:r>
              <w:t>PortList object (572)</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1387</w:t>
            </w:r>
          </w:p>
        </w:tc>
        <w:tc>
          <w:tcPr>
            <w:tcW w:type="dxa" w:w="1246"/>
          </w:tcPr>
          <w:p>
            <w:r>
              <w:t>2021-02-28 05:52:55.598441</w:t>
            </w:r>
          </w:p>
        </w:tc>
        <w:tc>
          <w:tcPr>
            <w:tcW w:type="dxa" w:w="1246"/>
          </w:tcPr>
          <w:p>
            <w:r>
              <w:t>573</w:t>
            </w:r>
          </w:p>
        </w:tc>
        <w:tc>
          <w:tcPr>
            <w:tcW w:type="dxa" w:w="1246"/>
          </w:tcPr>
          <w:p>
            <w:r>
              <w:t>PortList object (573)</w:t>
            </w:r>
          </w:p>
        </w:tc>
        <w:tc>
          <w:tcPr>
            <w:tcW w:type="dxa" w:w="1246"/>
          </w:tcPr>
          <w:p>
            <w:r>
              <w:t>new through import_export</w:t>
            </w:r>
          </w:p>
        </w:tc>
        <w:tc>
          <w:tcPr>
            <w:tcW w:type="dxa" w:w="1246"/>
          </w:tcPr>
          <w:p>
            <w:r>
              <w:t>10</w:t>
            </w:r>
          </w:p>
        </w:tc>
        <w:tc>
          <w:tcPr>
            <w:tcW w:type="dxa" w:w="1246"/>
          </w:tcPr>
          <w:p>
            <w:r>
              <w:t>4</w:t>
            </w:r>
          </w:p>
        </w:tc>
        <w:tc>
          <w:tcPr>
            <w:tcW w:type="dxa" w:w="1246"/>
          </w:tcPr>
          <w:p>
            <w:r>
              <w:t>1</w:t>
            </w:r>
          </w:p>
        </w:tc>
      </w:tr>
      <w:tr>
        <w:tc>
          <w:tcPr>
            <w:tcW w:type="dxa" w:w="1246"/>
          </w:tcPr>
          <w:p>
            <w:r>
              <w:t>1388</w:t>
            </w:r>
          </w:p>
        </w:tc>
        <w:tc>
          <w:tcPr>
            <w:tcW w:type="dxa" w:w="1246"/>
          </w:tcPr>
          <w:p>
            <w:r>
              <w:t>2021-02-28 05:57:24.401051</w:t>
            </w:r>
          </w:p>
        </w:tc>
        <w:tc>
          <w:tcPr>
            <w:tcW w:type="dxa" w:w="1246"/>
          </w:tcPr>
          <w:p>
            <w:r>
              <w:t>25</w:t>
            </w:r>
          </w:p>
        </w:tc>
        <w:tc>
          <w:tcPr>
            <w:tcW w:type="dxa" w:w="1246"/>
          </w:tcPr>
          <w:p>
            <w:r>
              <w:t>FingerPrint object (25)</w:t>
            </w:r>
          </w:p>
        </w:tc>
        <w:tc>
          <w:tcPr>
            <w:tcW w:type="dxa" w:w="1246"/>
          </w:tcPr>
          <w:p>
            <w:r>
              <w:t>[{"changed": {"fields": ["\u7ec4\u4ef6\u540d\u79f0", "\u7ec4\u4ef6\u63cf\u8ff0"]}}]</w:t>
            </w:r>
          </w:p>
        </w:tc>
        <w:tc>
          <w:tcPr>
            <w:tcW w:type="dxa" w:w="1246"/>
          </w:tcPr>
          <w:p>
            <w:r>
              <w:t>12</w:t>
            </w:r>
          </w:p>
        </w:tc>
        <w:tc>
          <w:tcPr>
            <w:tcW w:type="dxa" w:w="1246"/>
          </w:tcPr>
          <w:p>
            <w:r>
              <w:t>4</w:t>
            </w:r>
          </w:p>
        </w:tc>
        <w:tc>
          <w:tcPr>
            <w:tcW w:type="dxa" w:w="1246"/>
          </w:tcPr>
          <w:p>
            <w:r>
              <w:t>2</w:t>
            </w:r>
          </w:p>
        </w:tc>
      </w:tr>
      <w:tr>
        <w:tc>
          <w:tcPr>
            <w:tcW w:type="dxa" w:w="1246"/>
          </w:tcPr>
          <w:p>
            <w:r>
              <w:t>1389</w:t>
            </w:r>
          </w:p>
        </w:tc>
        <w:tc>
          <w:tcPr>
            <w:tcW w:type="dxa" w:w="1246"/>
          </w:tcPr>
          <w:p>
            <w:r>
              <w:t>2021-03-06 06:50:31.395236</w:t>
            </w:r>
          </w:p>
        </w:tc>
        <w:tc>
          <w:tcPr>
            <w:tcW w:type="dxa" w:w="1246"/>
          </w:tcPr>
          <w:p>
            <w:r>
              <w:t>22</w:t>
            </w:r>
          </w:p>
        </w:tc>
        <w:tc>
          <w:tcPr>
            <w:tcW w:type="dxa" w:w="1246"/>
          </w:tcPr>
          <w:p>
            <w:r>
              <w:t>天眼查</w:t>
            </w:r>
          </w:p>
        </w:tc>
        <w:tc>
          <w:tcPr>
            <w:tcW w:type="dxa" w:w="1246"/>
          </w:tcPr>
          <w:p>
            <w:r>
              <w:t>[{"changed": {"fields": ["Logo"]}}]</w:t>
            </w:r>
          </w:p>
        </w:tc>
        <w:tc>
          <w:tcPr>
            <w:tcW w:type="dxa" w:w="1246"/>
          </w:tcPr>
          <w:p>
            <w:r>
              <w:t>7</w:t>
            </w:r>
          </w:p>
        </w:tc>
        <w:tc>
          <w:tcPr>
            <w:tcW w:type="dxa" w:w="1246"/>
          </w:tcPr>
          <w:p>
            <w:r>
              <w:t>4</w:t>
            </w:r>
          </w:p>
        </w:tc>
        <w:tc>
          <w:tcPr>
            <w:tcW w:type="dxa" w:w="1246"/>
          </w:tcPr>
          <w:p>
            <w:r>
              <w:t>2</w:t>
            </w:r>
          </w:p>
        </w:tc>
      </w:tr>
      <w:tr>
        <w:tc>
          <w:tcPr>
            <w:tcW w:type="dxa" w:w="1246"/>
          </w:tcPr>
          <w:p>
            <w:r>
              <w:t>1390</w:t>
            </w:r>
          </w:p>
        </w:tc>
        <w:tc>
          <w:tcPr>
            <w:tcW w:type="dxa" w:w="1246"/>
          </w:tcPr>
          <w:p>
            <w:r>
              <w:t>2021-03-29 10:07:12.621462</w:t>
            </w:r>
          </w:p>
        </w:tc>
        <w:tc>
          <w:tcPr>
            <w:tcW w:type="dxa" w:w="1246"/>
          </w:tcPr>
          <w:p>
            <w:r>
              <w:t>5</w:t>
            </w:r>
          </w:p>
        </w:tc>
        <w:tc>
          <w:tcPr>
            <w:tcW w:type="dxa" w:w="1246"/>
          </w:tcPr>
          <w:p>
            <w:r>
              <w:t>test</w:t>
            </w:r>
          </w:p>
        </w:tc>
        <w:tc>
          <w:tcPr>
            <w:tcW w:type="dxa" w:w="1246"/>
          </w:tcPr>
          <w:p>
            <w:r/>
          </w:p>
        </w:tc>
        <w:tc>
          <w:tcPr>
            <w:tcW w:type="dxa" w:w="1246"/>
          </w:tcPr>
          <w:p>
            <w:r>
              <w:t>4</w:t>
            </w:r>
          </w:p>
        </w:tc>
        <w:tc>
          <w:tcPr>
            <w:tcW w:type="dxa" w:w="1246"/>
          </w:tcPr>
          <w:p>
            <w:r>
              <w:t>4</w:t>
            </w:r>
          </w:p>
        </w:tc>
        <w:tc>
          <w:tcPr>
            <w:tcW w:type="dxa" w:w="1246"/>
          </w:tcPr>
          <w:p>
            <w:r>
              <w:t>3</w:t>
            </w:r>
          </w:p>
        </w:tc>
      </w:tr>
      <w:tr>
        <w:tc>
          <w:tcPr>
            <w:tcW w:type="dxa" w:w="1246"/>
          </w:tcPr>
          <w:p>
            <w:r>
              <w:t>1391</w:t>
            </w:r>
          </w:p>
        </w:tc>
        <w:tc>
          <w:tcPr>
            <w:tcW w:type="dxa" w:w="1246"/>
          </w:tcPr>
          <w:p>
            <w:r>
              <w:t>2021-03-29 10:23:31.457502</w:t>
            </w:r>
          </w:p>
        </w:tc>
        <w:tc>
          <w:tcPr>
            <w:tcW w:type="dxa" w:w="1246"/>
          </w:tcPr>
          <w:p>
            <w:r>
              <w:t>6</w:t>
            </w:r>
          </w:p>
        </w:tc>
        <w:tc>
          <w:tcPr>
            <w:tcW w:type="dxa" w:w="1246"/>
          </w:tcPr>
          <w:p>
            <w:r>
              <w:t>test</w:t>
            </w:r>
          </w:p>
        </w:tc>
        <w:tc>
          <w:tcPr>
            <w:tcW w:type="dxa" w:w="1246"/>
          </w:tcPr>
          <w:p>
            <w:r/>
          </w:p>
        </w:tc>
        <w:tc>
          <w:tcPr>
            <w:tcW w:type="dxa" w:w="1246"/>
          </w:tcPr>
          <w:p>
            <w:r>
              <w:t>4</w:t>
            </w:r>
          </w:p>
        </w:tc>
        <w:tc>
          <w:tcPr>
            <w:tcW w:type="dxa" w:w="1246"/>
          </w:tcPr>
          <w:p>
            <w:r>
              <w:t>4</w:t>
            </w:r>
          </w:p>
        </w:tc>
        <w:tc>
          <w:tcPr>
            <w:tcW w:type="dxa" w:w="1246"/>
          </w:tcPr>
          <w:p>
            <w:r>
              <w:t>3</w:t>
            </w:r>
          </w:p>
        </w:tc>
      </w:tr>
      <w:tr>
        <w:tc>
          <w:tcPr>
            <w:tcW w:type="dxa" w:w="1246"/>
          </w:tcPr>
          <w:p>
            <w:r>
              <w:t>1392</w:t>
            </w:r>
          </w:p>
        </w:tc>
        <w:tc>
          <w:tcPr>
            <w:tcW w:type="dxa" w:w="1246"/>
          </w:tcPr>
          <w:p>
            <w:r>
              <w:t>2021-04-19 16:26:31.190901</w:t>
            </w:r>
          </w:p>
        </w:tc>
        <w:tc>
          <w:tcPr>
            <w:tcW w:type="dxa" w:w="1246"/>
          </w:tcPr>
          <w:p>
            <w:r>
              <w:t>2</w:t>
            </w:r>
          </w:p>
        </w:tc>
        <w:tc>
          <w:tcPr>
            <w:tcW w:type="dxa" w:w="1246"/>
          </w:tcPr>
          <w:p>
            <w:r>
              <w:t>jwt</w:t>
            </w:r>
          </w:p>
        </w:tc>
        <w:tc>
          <w:tcPr>
            <w:tcW w:type="dxa" w:w="1246"/>
          </w:tcPr>
          <w:p>
            <w:r>
              <w:t>[{"changed": {"fields": ["Email address"]}}]</w:t>
            </w:r>
          </w:p>
        </w:tc>
        <w:tc>
          <w:tcPr>
            <w:tcW w:type="dxa" w:w="1246"/>
          </w:tcPr>
          <w:p>
            <w:r>
              <w:t>4</w:t>
            </w:r>
          </w:p>
        </w:tc>
        <w:tc>
          <w:tcPr>
            <w:tcW w:type="dxa" w:w="1246"/>
          </w:tcPr>
          <w:p>
            <w:r>
              <w:t>4</w:t>
            </w:r>
          </w:p>
        </w:tc>
        <w:tc>
          <w:tcPr>
            <w:tcW w:type="dxa" w:w="1246"/>
          </w:tcPr>
          <w:p>
            <w:r>
              <w:t>2</w:t>
            </w:r>
          </w:p>
        </w:tc>
      </w:tr>
      <w:tr>
        <w:tc>
          <w:tcPr>
            <w:tcW w:type="dxa" w:w="1246"/>
          </w:tcPr>
          <w:p>
            <w:r>
              <w:t>1393</w:t>
            </w:r>
          </w:p>
        </w:tc>
        <w:tc>
          <w:tcPr>
            <w:tcW w:type="dxa" w:w="1246"/>
          </w:tcPr>
          <w:p>
            <w:r>
              <w:t>2021-04-20 16:36:40.819069</w:t>
            </w:r>
          </w:p>
        </w:tc>
        <w:tc>
          <w:tcPr>
            <w:tcW w:type="dxa" w:w="1246"/>
          </w:tcPr>
          <w:p>
            <w:r>
              <w:t>14</w:t>
            </w:r>
          </w:p>
        </w:tc>
        <w:tc>
          <w:tcPr>
            <w:tcW w:type="dxa" w:w="1246"/>
          </w:tcPr>
          <w:p>
            <w:r>
              <w:t>王朝扬</w:t>
            </w:r>
          </w:p>
        </w:tc>
        <w:tc>
          <w:tcPr>
            <w:tcW w:type="dxa" w:w="1246"/>
          </w:tcPr>
          <w:p>
            <w:r>
              <w:t>[{"changed": {"fields": ["Logo"]}}]</w:t>
            </w:r>
          </w:p>
        </w:tc>
        <w:tc>
          <w:tcPr>
            <w:tcW w:type="dxa" w:w="1246"/>
          </w:tcPr>
          <w:p>
            <w:r>
              <w:t>7</w:t>
            </w:r>
          </w:p>
        </w:tc>
        <w:tc>
          <w:tcPr>
            <w:tcW w:type="dxa" w:w="1246"/>
          </w:tcPr>
          <w:p>
            <w:r>
              <w:t>4</w:t>
            </w:r>
          </w:p>
        </w:tc>
        <w:tc>
          <w:tcPr>
            <w:tcW w:type="dxa" w:w="1246"/>
          </w:tcPr>
          <w:p>
            <w:r>
              <w:t>2</w:t>
            </w:r>
          </w:p>
        </w:tc>
      </w:tr>
      <w:tr>
        <w:tc>
          <w:tcPr>
            <w:tcW w:type="dxa" w:w="1246"/>
          </w:tcPr>
          <w:p>
            <w:r>
              <w:t>1394</w:t>
            </w:r>
          </w:p>
        </w:tc>
        <w:tc>
          <w:tcPr>
            <w:tcW w:type="dxa" w:w="1246"/>
          </w:tcPr>
          <w:p>
            <w:r>
              <w:t>2021-05-12 08:23:36.250059</w:t>
            </w:r>
          </w:p>
        </w:tc>
        <w:tc>
          <w:tcPr>
            <w:tcW w:type="dxa" w:w="1246"/>
          </w:tcPr>
          <w:p>
            <w:r>
              <w:t>28</w:t>
            </w:r>
          </w:p>
        </w:tc>
        <w:tc>
          <w:tcPr>
            <w:tcW w:type="dxa" w:w="1246"/>
          </w:tcPr>
          <w:p>
            <w:r>
              <w:t>简简</w:t>
            </w:r>
          </w:p>
        </w:tc>
        <w:tc>
          <w:tcPr>
            <w:tcW w:type="dxa" w:w="1246"/>
          </w:tcPr>
          <w:p>
            <w:r>
              <w:t>[{"added": {}}]</w:t>
            </w:r>
          </w:p>
        </w:tc>
        <w:tc>
          <w:tcPr>
            <w:tcW w:type="dxa" w:w="1246"/>
          </w:tcPr>
          <w:p>
            <w:r>
              <w:t>7</w:t>
            </w:r>
          </w:p>
        </w:tc>
        <w:tc>
          <w:tcPr>
            <w:tcW w:type="dxa" w:w="1246"/>
          </w:tcPr>
          <w:p>
            <w:r>
              <w:t>4</w:t>
            </w:r>
          </w:p>
        </w:tc>
        <w:tc>
          <w:tcPr>
            <w:tcW w:type="dxa" w:w="1246"/>
          </w:tcPr>
          <w:p>
            <w:r>
              <w:t>1</w:t>
            </w:r>
          </w:p>
        </w:tc>
      </w:tr>
      <w:tr>
        <w:tc>
          <w:tcPr>
            <w:tcW w:type="dxa" w:w="1246"/>
          </w:tcPr>
          <w:p>
            <w:r>
              <w:t>1395</w:t>
            </w:r>
          </w:p>
        </w:tc>
        <w:tc>
          <w:tcPr>
            <w:tcW w:type="dxa" w:w="1246"/>
          </w:tcPr>
          <w:p>
            <w:r>
              <w:t>2021-05-12 08:23:57.670025</w:t>
            </w:r>
          </w:p>
        </w:tc>
        <w:tc>
          <w:tcPr>
            <w:tcW w:type="dxa" w:w="1246"/>
          </w:tcPr>
          <w:p>
            <w:r>
              <w:t>28</w:t>
            </w:r>
          </w:p>
        </w:tc>
        <w:tc>
          <w:tcPr>
            <w:tcW w:type="dxa" w:w="1246"/>
          </w:tcPr>
          <w:p>
            <w:r>
              <w:t>简简</w:t>
            </w:r>
          </w:p>
        </w:tc>
        <w:tc>
          <w:tcPr>
            <w:tcW w:type="dxa" w:w="1246"/>
          </w:tcPr>
          <w:p>
            <w:r/>
          </w:p>
        </w:tc>
        <w:tc>
          <w:tcPr>
            <w:tcW w:type="dxa" w:w="1246"/>
          </w:tcPr>
          <w:p>
            <w:r>
              <w:t>7</w:t>
            </w:r>
          </w:p>
        </w:tc>
        <w:tc>
          <w:tcPr>
            <w:tcW w:type="dxa" w:w="1246"/>
          </w:tcPr>
          <w:p>
            <w:r>
              <w:t>4</w:t>
            </w:r>
          </w:p>
        </w:tc>
        <w:tc>
          <w:tcPr>
            <w:tcW w:type="dxa" w:w="1246"/>
          </w:tcPr>
          <w:p>
            <w:r>
              <w:t>3</w:t>
            </w:r>
          </w:p>
        </w:tc>
      </w:tr>
      <w:tr>
        <w:tc>
          <w:tcPr>
            <w:tcW w:type="dxa" w:w="1246"/>
          </w:tcPr>
          <w:p>
            <w:r>
              <w:t>1396</w:t>
            </w:r>
          </w:p>
        </w:tc>
        <w:tc>
          <w:tcPr>
            <w:tcW w:type="dxa" w:w="1246"/>
          </w:tcPr>
          <w:p>
            <w:r>
              <w:t>2021-05-14 12:11:08.648116</w:t>
            </w:r>
          </w:p>
        </w:tc>
        <w:tc>
          <w:tcPr>
            <w:tcW w:type="dxa" w:w="1246"/>
          </w:tcPr>
          <w:p>
            <w:r>
              <w:t>7</w:t>
            </w:r>
          </w:p>
        </w:tc>
        <w:tc>
          <w:tcPr>
            <w:tcW w:type="dxa" w:w="1246"/>
          </w:tcPr>
          <w:p>
            <w:r>
              <w:t>test</w:t>
            </w:r>
          </w:p>
        </w:tc>
        <w:tc>
          <w:tcPr>
            <w:tcW w:type="dxa" w:w="1246"/>
          </w:tcPr>
          <w:p>
            <w:r>
              <w:t>[{"changed": {"fields": ["Staff status"]}}]</w:t>
            </w:r>
          </w:p>
        </w:tc>
        <w:tc>
          <w:tcPr>
            <w:tcW w:type="dxa" w:w="1246"/>
          </w:tcPr>
          <w:p>
            <w:r>
              <w:t>4</w:t>
            </w:r>
          </w:p>
        </w:tc>
        <w:tc>
          <w:tcPr>
            <w:tcW w:type="dxa" w:w="1246"/>
          </w:tcPr>
          <w:p>
            <w:r>
              <w:t>4</w:t>
            </w:r>
          </w:p>
        </w:tc>
        <w:tc>
          <w:tcPr>
            <w:tcW w:type="dxa" w:w="1246"/>
          </w:tcPr>
          <w:p>
            <w:r>
              <w:t>2</w:t>
            </w:r>
          </w:p>
        </w:tc>
      </w:tr>
      <w:tr>
        <w:tc>
          <w:tcPr>
            <w:tcW w:type="dxa" w:w="1246"/>
          </w:tcPr>
          <w:p>
            <w:r>
              <w:t>1397</w:t>
            </w:r>
          </w:p>
        </w:tc>
        <w:tc>
          <w:tcPr>
            <w:tcW w:type="dxa" w:w="1246"/>
          </w:tcPr>
          <w:p>
            <w:r>
              <w:t>2021-05-14 12:14:24.537288</w:t>
            </w:r>
          </w:p>
        </w:tc>
        <w:tc>
          <w:tcPr>
            <w:tcW w:type="dxa" w:w="1246"/>
          </w:tcPr>
          <w:p>
            <w:r>
              <w:t>7</w:t>
            </w:r>
          </w:p>
        </w:tc>
        <w:tc>
          <w:tcPr>
            <w:tcW w:type="dxa" w:w="1246"/>
          </w:tcPr>
          <w:p>
            <w:r>
              <w:t>test</w:t>
            </w:r>
          </w:p>
        </w:tc>
        <w:tc>
          <w:tcPr>
            <w:tcW w:type="dxa" w:w="1246"/>
          </w:tcPr>
          <w:p>
            <w:r>
              <w:t>[{"changed": {"fields": ["Staff status", "Superuser status"]}}]</w:t>
            </w:r>
          </w:p>
        </w:tc>
        <w:tc>
          <w:tcPr>
            <w:tcW w:type="dxa" w:w="1246"/>
          </w:tcPr>
          <w:p>
            <w:r>
              <w:t>4</w:t>
            </w:r>
          </w:p>
        </w:tc>
        <w:tc>
          <w:tcPr>
            <w:tcW w:type="dxa" w:w="1246"/>
          </w:tcPr>
          <w:p>
            <w:r>
              <w:t>4</w:t>
            </w:r>
          </w:p>
        </w:tc>
        <w:tc>
          <w:tcPr>
            <w:tcW w:type="dxa" w:w="1246"/>
          </w:tcPr>
          <w:p>
            <w:r>
              <w:t>2</w:t>
            </w:r>
          </w:p>
        </w:tc>
      </w:tr>
      <w:tr>
        <w:tc>
          <w:tcPr>
            <w:tcW w:type="dxa" w:w="1246"/>
          </w:tcPr>
          <w:p>
            <w:r>
              <w:t>1398</w:t>
            </w:r>
          </w:p>
        </w:tc>
        <w:tc>
          <w:tcPr>
            <w:tcW w:type="dxa" w:w="1246"/>
          </w:tcPr>
          <w:p>
            <w:r>
              <w:t>2021-05-14 12:14:55.133988</w:t>
            </w:r>
          </w:p>
        </w:tc>
        <w:tc>
          <w:tcPr>
            <w:tcW w:type="dxa" w:w="1246"/>
          </w:tcPr>
          <w:p>
            <w:r>
              <w:t>7</w:t>
            </w:r>
          </w:p>
        </w:tc>
        <w:tc>
          <w:tcPr>
            <w:tcW w:type="dxa" w:w="1246"/>
          </w:tcPr>
          <w:p>
            <w:r>
              <w:t>test</w:t>
            </w:r>
          </w:p>
        </w:tc>
        <w:tc>
          <w:tcPr>
            <w:tcW w:type="dxa" w:w="1246"/>
          </w:tcPr>
          <w:p>
            <w:r>
              <w:t>[{"changed": {"fields": ["Staff status", "Superuser status"]}}]</w:t>
            </w:r>
          </w:p>
        </w:tc>
        <w:tc>
          <w:tcPr>
            <w:tcW w:type="dxa" w:w="1246"/>
          </w:tcPr>
          <w:p>
            <w:r>
              <w:t>4</w:t>
            </w:r>
          </w:p>
        </w:tc>
        <w:tc>
          <w:tcPr>
            <w:tcW w:type="dxa" w:w="1246"/>
          </w:tcPr>
          <w:p>
            <w:r>
              <w:t>4</w:t>
            </w:r>
          </w:p>
        </w:tc>
        <w:tc>
          <w:tcPr>
            <w:tcW w:type="dxa" w:w="1246"/>
          </w:tcPr>
          <w:p>
            <w:r>
              <w:t>2</w:t>
            </w:r>
          </w:p>
        </w:tc>
      </w:tr>
      <w:tr>
        <w:tc>
          <w:tcPr>
            <w:tcW w:type="dxa" w:w="1246"/>
          </w:tcPr>
          <w:p>
            <w:r>
              <w:t>1399</w:t>
            </w:r>
          </w:p>
        </w:tc>
        <w:tc>
          <w:tcPr>
            <w:tcW w:type="dxa" w:w="1246"/>
          </w:tcPr>
          <w:p>
            <w:r>
              <w:t>2021-05-14 12:15:21.507470</w:t>
            </w:r>
          </w:p>
        </w:tc>
        <w:tc>
          <w:tcPr>
            <w:tcW w:type="dxa" w:w="1246"/>
          </w:tcPr>
          <w:p>
            <w:r>
              <w:t>7</w:t>
            </w:r>
          </w:p>
        </w:tc>
        <w:tc>
          <w:tcPr>
            <w:tcW w:type="dxa" w:w="1246"/>
          </w:tcPr>
          <w:p>
            <w:r>
              <w:t>test</w:t>
            </w:r>
          </w:p>
        </w:tc>
        <w:tc>
          <w:tcPr>
            <w:tcW w:type="dxa" w:w="1246"/>
          </w:tcPr>
          <w:p>
            <w:r>
              <w:t>[{"changed": {"fields": ["password"]}}]</w:t>
            </w:r>
          </w:p>
        </w:tc>
        <w:tc>
          <w:tcPr>
            <w:tcW w:type="dxa" w:w="1246"/>
          </w:tcPr>
          <w:p>
            <w:r>
              <w:t>4</w:t>
            </w:r>
          </w:p>
        </w:tc>
        <w:tc>
          <w:tcPr>
            <w:tcW w:type="dxa" w:w="1246"/>
          </w:tcPr>
          <w:p>
            <w:r>
              <w:t>4</w:t>
            </w:r>
          </w:p>
        </w:tc>
        <w:tc>
          <w:tcPr>
            <w:tcW w:type="dxa" w:w="1246"/>
          </w:tcPr>
          <w:p>
            <w:r>
              <w:t>2</w:t>
            </w:r>
          </w:p>
        </w:tc>
      </w:tr>
      <w:tr>
        <w:tc>
          <w:tcPr>
            <w:tcW w:type="dxa" w:w="1246"/>
          </w:tcPr>
          <w:p>
            <w:r>
              <w:t>1400</w:t>
            </w:r>
          </w:p>
        </w:tc>
        <w:tc>
          <w:tcPr>
            <w:tcW w:type="dxa" w:w="1246"/>
          </w:tcPr>
          <w:p>
            <w:r>
              <w:t>2021-06-20 04:46:52.567598</w:t>
            </w:r>
          </w:p>
        </w:tc>
        <w:tc>
          <w:tcPr>
            <w:tcW w:type="dxa" w:w="1246"/>
          </w:tcPr>
          <w:p>
            <w:r>
              <w:t>4</w:t>
            </w:r>
          </w:p>
        </w:tc>
        <w:tc>
          <w:tcPr>
            <w:tcW w:type="dxa" w:w="1246"/>
          </w:tcPr>
          <w:p>
            <w:r>
              <w:t>Middleware_vuln object (4)</w:t>
            </w:r>
          </w:p>
        </w:tc>
        <w:tc>
          <w:tcPr>
            <w:tcW w:type="dxa" w:w="1246"/>
          </w:tcPr>
          <w:p>
            <w:r/>
          </w:p>
        </w:tc>
        <w:tc>
          <w:tcPr>
            <w:tcW w:type="dxa" w:w="1246"/>
          </w:tcPr>
          <w:p>
            <w:r>
              <w:t>13</w:t>
            </w:r>
          </w:p>
        </w:tc>
        <w:tc>
          <w:tcPr>
            <w:tcW w:type="dxa" w:w="1246"/>
          </w:tcPr>
          <w:p>
            <w:r>
              <w:t>4</w:t>
            </w:r>
          </w:p>
        </w:tc>
        <w:tc>
          <w:tcPr>
            <w:tcW w:type="dxa" w:w="1246"/>
          </w:tcPr>
          <w:p>
            <w:r>
              <w:t>3</w:t>
            </w:r>
          </w:p>
        </w:tc>
      </w:tr>
      <w:tr>
        <w:tc>
          <w:tcPr>
            <w:tcW w:type="dxa" w:w="1246"/>
          </w:tcPr>
          <w:p>
            <w:r>
              <w:t>1401</w:t>
            </w:r>
          </w:p>
        </w:tc>
        <w:tc>
          <w:tcPr>
            <w:tcW w:type="dxa" w:w="1246"/>
          </w:tcPr>
          <w:p>
            <w:r>
              <w:t>2021-11-05 09:41:35.204146</w:t>
            </w:r>
          </w:p>
        </w:tc>
        <w:tc>
          <w:tcPr>
            <w:tcW w:type="dxa" w:w="1246"/>
          </w:tcPr>
          <w:p>
            <w:r>
              <w:t>2</w:t>
            </w:r>
          </w:p>
        </w:tc>
        <w:tc>
          <w:tcPr>
            <w:tcW w:type="dxa" w:w="1246"/>
          </w:tcPr>
          <w:p>
            <w:r>
              <w:t>jwt</w:t>
            </w:r>
          </w:p>
        </w:tc>
        <w:tc>
          <w:tcPr>
            <w:tcW w:type="dxa" w:w="1246"/>
          </w:tcPr>
          <w:p>
            <w:r/>
          </w:p>
        </w:tc>
        <w:tc>
          <w:tcPr>
            <w:tcW w:type="dxa" w:w="1246"/>
          </w:tcPr>
          <w:p>
            <w:r>
              <w:t>4</w:t>
            </w:r>
          </w:p>
        </w:tc>
        <w:tc>
          <w:tcPr>
            <w:tcW w:type="dxa" w:w="1246"/>
          </w:tcPr>
          <w:p>
            <w:r>
              <w:t>4</w:t>
            </w:r>
          </w:p>
        </w:tc>
        <w:tc>
          <w:tcPr>
            <w:tcW w:type="dxa" w:w="1246"/>
          </w:tcPr>
          <w:p>
            <w:r>
              <w:t>3</w:t>
            </w:r>
          </w:p>
        </w:tc>
      </w:tr>
    </w:tbl>
    <w:p/>
    <w:p>
      <w:r>
        <w:br w:type="page"/>
      </w:r>
    </w:p>
    <w:p>
      <w:pPr>
        <w:pStyle w:val="Heading2"/>
        <w:jc w:val="left"/>
      </w:pPr>
      <w:r>
        <w:rPr>
          <w:b/>
        </w:rPr>
        <w:t>表: django_content_type</w:t>
      </w:r>
    </w:p>
    <w:tbl>
      <w:tblPr>
        <w:tblStyle w:val="TableGrid"/>
        <w:tblW w:type="auto" w:w="0"/>
        <w:tblLook w:firstColumn="1" w:firstRow="1" w:lastColumn="0" w:lastRow="0" w:noHBand="0" w:noVBand="1" w:val="04A0"/>
        <w:tblBorders>
          <w:top w:val="single" w:sz="18" w:space="0" w:color="auto"/>
          <w:bottom w:val="single" w:sz="18" w:space="0" w:color="auto"/>
          <w:insideH w:val="nil"/>
          <w:insideV w:val="nil"/>
          <w:left w:val="nil"/>
          <w:right w:val="nil"/>
        </w:tblBorders>
      </w:tblPr>
      <w:tblGrid>
        <w:gridCol w:w="3324"/>
        <w:gridCol w:w="3324"/>
        <w:gridCol w:w="3324"/>
      </w:tblGrid>
      <w:tr>
        <w:tc>
          <w:tcPr>
            <w:tcW w:type="dxa" w:w="3324"/>
            <w:tcBorders>
              <w:bottom w:val="single" w:sz="8" w:space="0" w:color="auto"/>
            </w:tcBorders>
          </w:tcPr>
          <w:p>
            <w:r>
              <w:t>id</w:t>
            </w:r>
          </w:p>
        </w:tc>
        <w:tc>
          <w:tcPr>
            <w:tcW w:type="dxa" w:w="3324"/>
            <w:tcBorders>
              <w:bottom w:val="single" w:sz="8" w:space="0" w:color="auto"/>
            </w:tcBorders>
          </w:tcPr>
          <w:p>
            <w:r>
              <w:t>app_label</w:t>
            </w:r>
          </w:p>
        </w:tc>
        <w:tc>
          <w:tcPr>
            <w:tcW w:type="dxa" w:w="3324"/>
            <w:tcBorders>
              <w:bottom w:val="single" w:sz="8" w:space="0" w:color="auto"/>
            </w:tcBorders>
          </w:tcPr>
          <w:p>
            <w:r>
              <w:t>model</w:t>
            </w:r>
          </w:p>
        </w:tc>
      </w:tr>
      <w:tr>
        <w:tc>
          <w:tcPr>
            <w:tcW w:type="dxa" w:w="3324"/>
          </w:tcPr>
          <w:p>
            <w:r>
              <w:t>1</w:t>
            </w:r>
          </w:p>
        </w:tc>
        <w:tc>
          <w:tcPr>
            <w:tcW w:type="dxa" w:w="3324"/>
          </w:tcPr>
          <w:p>
            <w:r>
              <w:t>admin</w:t>
            </w:r>
          </w:p>
        </w:tc>
        <w:tc>
          <w:tcPr>
            <w:tcW w:type="dxa" w:w="3324"/>
          </w:tcPr>
          <w:p>
            <w:r>
              <w:t>logentry</w:t>
            </w:r>
          </w:p>
        </w:tc>
      </w:tr>
      <w:tr>
        <w:tc>
          <w:tcPr>
            <w:tcW w:type="dxa" w:w="3324"/>
          </w:tcPr>
          <w:p>
            <w:r>
              <w:t>2</w:t>
            </w:r>
          </w:p>
        </w:tc>
        <w:tc>
          <w:tcPr>
            <w:tcW w:type="dxa" w:w="3324"/>
          </w:tcPr>
          <w:p>
            <w:r>
              <w:t>auth</w:t>
            </w:r>
          </w:p>
        </w:tc>
        <w:tc>
          <w:tcPr>
            <w:tcW w:type="dxa" w:w="3324"/>
          </w:tcPr>
          <w:p>
            <w:r>
              <w:t>permission</w:t>
            </w:r>
          </w:p>
        </w:tc>
      </w:tr>
      <w:tr>
        <w:tc>
          <w:tcPr>
            <w:tcW w:type="dxa" w:w="3324"/>
          </w:tcPr>
          <w:p>
            <w:r>
              <w:t>3</w:t>
            </w:r>
          </w:p>
        </w:tc>
        <w:tc>
          <w:tcPr>
            <w:tcW w:type="dxa" w:w="3324"/>
          </w:tcPr>
          <w:p>
            <w:r>
              <w:t>auth</w:t>
            </w:r>
          </w:p>
        </w:tc>
        <w:tc>
          <w:tcPr>
            <w:tcW w:type="dxa" w:w="3324"/>
          </w:tcPr>
          <w:p>
            <w:r>
              <w:t>group</w:t>
            </w:r>
          </w:p>
        </w:tc>
      </w:tr>
      <w:tr>
        <w:tc>
          <w:tcPr>
            <w:tcW w:type="dxa" w:w="3324"/>
          </w:tcPr>
          <w:p>
            <w:r>
              <w:t>4</w:t>
            </w:r>
          </w:p>
        </w:tc>
        <w:tc>
          <w:tcPr>
            <w:tcW w:type="dxa" w:w="3324"/>
          </w:tcPr>
          <w:p>
            <w:r>
              <w:t>auth</w:t>
            </w:r>
          </w:p>
        </w:tc>
        <w:tc>
          <w:tcPr>
            <w:tcW w:type="dxa" w:w="3324"/>
          </w:tcPr>
          <w:p>
            <w:r>
              <w:t>user</w:t>
            </w:r>
          </w:p>
        </w:tc>
      </w:tr>
      <w:tr>
        <w:tc>
          <w:tcPr>
            <w:tcW w:type="dxa" w:w="3324"/>
          </w:tcPr>
          <w:p>
            <w:r>
              <w:t>5</w:t>
            </w:r>
          </w:p>
        </w:tc>
        <w:tc>
          <w:tcPr>
            <w:tcW w:type="dxa" w:w="3324"/>
          </w:tcPr>
          <w:p>
            <w:r>
              <w:t>contenttypes</w:t>
            </w:r>
          </w:p>
        </w:tc>
        <w:tc>
          <w:tcPr>
            <w:tcW w:type="dxa" w:w="3324"/>
          </w:tcPr>
          <w:p>
            <w:r>
              <w:t>contenttype</w:t>
            </w:r>
          </w:p>
        </w:tc>
      </w:tr>
      <w:tr>
        <w:tc>
          <w:tcPr>
            <w:tcW w:type="dxa" w:w="3324"/>
          </w:tcPr>
          <w:p>
            <w:r>
              <w:t>6</w:t>
            </w:r>
          </w:p>
        </w:tc>
        <w:tc>
          <w:tcPr>
            <w:tcW w:type="dxa" w:w="3324"/>
          </w:tcPr>
          <w:p>
            <w:r>
              <w:t>sessions</w:t>
            </w:r>
          </w:p>
        </w:tc>
        <w:tc>
          <w:tcPr>
            <w:tcW w:type="dxa" w:w="3324"/>
          </w:tcPr>
          <w:p>
            <w:r>
              <w:t>session</w:t>
            </w:r>
          </w:p>
        </w:tc>
      </w:tr>
      <w:tr>
        <w:tc>
          <w:tcPr>
            <w:tcW w:type="dxa" w:w="3324"/>
          </w:tcPr>
          <w:p>
            <w:r>
              <w:t>7</w:t>
            </w:r>
          </w:p>
        </w:tc>
        <w:tc>
          <w:tcPr>
            <w:tcW w:type="dxa" w:w="3324"/>
          </w:tcPr>
          <w:p>
            <w:r>
              <w:t>webscan</w:t>
            </w:r>
          </w:p>
        </w:tc>
        <w:tc>
          <w:tcPr>
            <w:tcW w:type="dxa" w:w="3324"/>
          </w:tcPr>
          <w:p>
            <w:r>
              <w:t>item</w:t>
            </w:r>
          </w:p>
        </w:tc>
      </w:tr>
      <w:tr>
        <w:tc>
          <w:tcPr>
            <w:tcW w:type="dxa" w:w="3324"/>
          </w:tcPr>
          <w:p>
            <w:r>
              <w:t>8</w:t>
            </w:r>
          </w:p>
        </w:tc>
        <w:tc>
          <w:tcPr>
            <w:tcW w:type="dxa" w:w="3324"/>
          </w:tcPr>
          <w:p>
            <w:r>
              <w:t>webscan</w:t>
            </w:r>
          </w:p>
        </w:tc>
        <w:tc>
          <w:tcPr>
            <w:tcW w:type="dxa" w:w="3324"/>
          </w:tcPr>
          <w:p>
            <w:r>
              <w:t>category</w:t>
            </w:r>
          </w:p>
        </w:tc>
      </w:tr>
      <w:tr>
        <w:tc>
          <w:tcPr>
            <w:tcW w:type="dxa" w:w="3324"/>
          </w:tcPr>
          <w:p>
            <w:r>
              <w:t>9</w:t>
            </w:r>
          </w:p>
        </w:tc>
        <w:tc>
          <w:tcPr>
            <w:tcW w:type="dxa" w:w="3324"/>
          </w:tcPr>
          <w:p>
            <w:r>
              <w:t>webscan</w:t>
            </w:r>
          </w:p>
        </w:tc>
        <w:tc>
          <w:tcPr>
            <w:tcW w:type="dxa" w:w="3324"/>
          </w:tcPr>
          <w:p>
            <w:r>
              <w:t>component</w:t>
            </w:r>
          </w:p>
        </w:tc>
      </w:tr>
      <w:tr>
        <w:tc>
          <w:tcPr>
            <w:tcW w:type="dxa" w:w="3324"/>
          </w:tcPr>
          <w:p>
            <w:r>
              <w:t>10</w:t>
            </w:r>
          </w:p>
        </w:tc>
        <w:tc>
          <w:tcPr>
            <w:tcW w:type="dxa" w:w="3324"/>
          </w:tcPr>
          <w:p>
            <w:r>
              <w:t>webscan</w:t>
            </w:r>
          </w:p>
        </w:tc>
        <w:tc>
          <w:tcPr>
            <w:tcW w:type="dxa" w:w="3324"/>
          </w:tcPr>
          <w:p>
            <w:r>
              <w:t>portlist</w:t>
            </w:r>
          </w:p>
        </w:tc>
      </w:tr>
      <w:tr>
        <w:tc>
          <w:tcPr>
            <w:tcW w:type="dxa" w:w="3324"/>
          </w:tcPr>
          <w:p>
            <w:r>
              <w:t>11</w:t>
            </w:r>
          </w:p>
        </w:tc>
        <w:tc>
          <w:tcPr>
            <w:tcW w:type="dxa" w:w="3324"/>
          </w:tcPr>
          <w:p>
            <w:r>
              <w:t>webscan</w:t>
            </w:r>
          </w:p>
        </w:tc>
        <w:tc>
          <w:tcPr>
            <w:tcW w:type="dxa" w:w="3324"/>
          </w:tcPr>
          <w:p>
            <w:r>
              <w:t>fpcategory</w:t>
            </w:r>
          </w:p>
        </w:tc>
      </w:tr>
      <w:tr>
        <w:tc>
          <w:tcPr>
            <w:tcW w:type="dxa" w:w="3324"/>
          </w:tcPr>
          <w:p>
            <w:r>
              <w:t>12</w:t>
            </w:r>
          </w:p>
        </w:tc>
        <w:tc>
          <w:tcPr>
            <w:tcW w:type="dxa" w:w="3324"/>
          </w:tcPr>
          <w:p>
            <w:r>
              <w:t>webscan</w:t>
            </w:r>
          </w:p>
        </w:tc>
        <w:tc>
          <w:tcPr>
            <w:tcW w:type="dxa" w:w="3324"/>
          </w:tcPr>
          <w:p>
            <w:r>
              <w:t>fingerprint</w:t>
            </w:r>
          </w:p>
        </w:tc>
      </w:tr>
      <w:tr>
        <w:tc>
          <w:tcPr>
            <w:tcW w:type="dxa" w:w="3324"/>
          </w:tcPr>
          <w:p>
            <w:r>
              <w:t>13</w:t>
            </w:r>
          </w:p>
        </w:tc>
        <w:tc>
          <w:tcPr>
            <w:tcW w:type="dxa" w:w="3324"/>
          </w:tcPr>
          <w:p>
            <w:r>
              <w:t>vulnscan</w:t>
            </w:r>
          </w:p>
        </w:tc>
        <w:tc>
          <w:tcPr>
            <w:tcW w:type="dxa" w:w="3324"/>
          </w:tcPr>
          <w:p>
            <w:r>
              <w:t>middleware_vuln</w:t>
            </w:r>
          </w:p>
        </w:tc>
      </w:tr>
    </w:tbl>
    <w:p/>
    <w:p>
      <w:r>
        <w:br w:type="page"/>
      </w:r>
    </w:p>
    <w:p>
      <w:pPr>
        <w:pStyle w:val="Heading2"/>
        <w:jc w:val="left"/>
      </w:pPr>
      <w:r>
        <w:rPr>
          <w:b/>
        </w:rPr>
        <w:t>表: auth_permission</w:t>
      </w:r>
    </w:p>
    <w:tbl>
      <w:tblPr>
        <w:tblStyle w:val="TableGrid"/>
        <w:tblW w:type="auto" w:w="0"/>
        <w:tblLook w:firstColumn="1" w:firstRow="1" w:lastColumn="0" w:lastRow="0" w:noHBand="0" w:noVBand="1" w:val="04A0"/>
        <w:tblBorders>
          <w:top w:val="single" w:sz="18" w:space="0" w:color="auto"/>
          <w:bottom w:val="single" w:sz="18" w:space="0" w:color="auto"/>
          <w:insideH w:val="nil"/>
          <w:insideV w:val="nil"/>
          <w:left w:val="nil"/>
          <w:right w:val="nil"/>
        </w:tblBorders>
      </w:tblPr>
      <w:tblGrid>
        <w:gridCol w:w="2493"/>
        <w:gridCol w:w="2493"/>
        <w:gridCol w:w="2493"/>
        <w:gridCol w:w="2493"/>
      </w:tblGrid>
      <w:tr>
        <w:tc>
          <w:tcPr>
            <w:tcW w:type="dxa" w:w="2493"/>
            <w:tcBorders>
              <w:bottom w:val="single" w:sz="8" w:space="0" w:color="auto"/>
            </w:tcBorders>
          </w:tcPr>
          <w:p>
            <w:r>
              <w:t>id</w:t>
            </w:r>
          </w:p>
        </w:tc>
        <w:tc>
          <w:tcPr>
            <w:tcW w:type="dxa" w:w="2493"/>
            <w:tcBorders>
              <w:bottom w:val="single" w:sz="8" w:space="0" w:color="auto"/>
            </w:tcBorders>
          </w:tcPr>
          <w:p>
            <w:r>
              <w:t>content_type_id</w:t>
            </w:r>
          </w:p>
        </w:tc>
        <w:tc>
          <w:tcPr>
            <w:tcW w:type="dxa" w:w="2493"/>
            <w:tcBorders>
              <w:bottom w:val="single" w:sz="8" w:space="0" w:color="auto"/>
            </w:tcBorders>
          </w:tcPr>
          <w:p>
            <w:r>
              <w:t>codename</w:t>
            </w:r>
          </w:p>
        </w:tc>
        <w:tc>
          <w:tcPr>
            <w:tcW w:type="dxa" w:w="2493"/>
            <w:tcBorders>
              <w:bottom w:val="single" w:sz="8" w:space="0" w:color="auto"/>
            </w:tcBorders>
          </w:tcPr>
          <w:p>
            <w:r>
              <w:t>name</w:t>
            </w:r>
          </w:p>
        </w:tc>
      </w:tr>
      <w:tr>
        <w:tc>
          <w:tcPr>
            <w:tcW w:type="dxa" w:w="2493"/>
          </w:tcPr>
          <w:p>
            <w:r>
              <w:t>1</w:t>
            </w:r>
          </w:p>
        </w:tc>
        <w:tc>
          <w:tcPr>
            <w:tcW w:type="dxa" w:w="2493"/>
          </w:tcPr>
          <w:p>
            <w:r>
              <w:t>1</w:t>
            </w:r>
          </w:p>
        </w:tc>
        <w:tc>
          <w:tcPr>
            <w:tcW w:type="dxa" w:w="2493"/>
          </w:tcPr>
          <w:p>
            <w:r>
              <w:t>add_logentry</w:t>
            </w:r>
          </w:p>
        </w:tc>
        <w:tc>
          <w:tcPr>
            <w:tcW w:type="dxa" w:w="2493"/>
          </w:tcPr>
          <w:p>
            <w:r>
              <w:t>Can add log entry</w:t>
            </w:r>
          </w:p>
        </w:tc>
      </w:tr>
      <w:tr>
        <w:tc>
          <w:tcPr>
            <w:tcW w:type="dxa" w:w="2493"/>
          </w:tcPr>
          <w:p>
            <w:r>
              <w:t>2</w:t>
            </w:r>
          </w:p>
        </w:tc>
        <w:tc>
          <w:tcPr>
            <w:tcW w:type="dxa" w:w="2493"/>
          </w:tcPr>
          <w:p>
            <w:r>
              <w:t>1</w:t>
            </w:r>
          </w:p>
        </w:tc>
        <w:tc>
          <w:tcPr>
            <w:tcW w:type="dxa" w:w="2493"/>
          </w:tcPr>
          <w:p>
            <w:r>
              <w:t>change_logentry</w:t>
            </w:r>
          </w:p>
        </w:tc>
        <w:tc>
          <w:tcPr>
            <w:tcW w:type="dxa" w:w="2493"/>
          </w:tcPr>
          <w:p>
            <w:r>
              <w:t>Can change log entry</w:t>
            </w:r>
          </w:p>
        </w:tc>
      </w:tr>
      <w:tr>
        <w:tc>
          <w:tcPr>
            <w:tcW w:type="dxa" w:w="2493"/>
          </w:tcPr>
          <w:p>
            <w:r>
              <w:t>3</w:t>
            </w:r>
          </w:p>
        </w:tc>
        <w:tc>
          <w:tcPr>
            <w:tcW w:type="dxa" w:w="2493"/>
          </w:tcPr>
          <w:p>
            <w:r>
              <w:t>1</w:t>
            </w:r>
          </w:p>
        </w:tc>
        <w:tc>
          <w:tcPr>
            <w:tcW w:type="dxa" w:w="2493"/>
          </w:tcPr>
          <w:p>
            <w:r>
              <w:t>delete_logentry</w:t>
            </w:r>
          </w:p>
        </w:tc>
        <w:tc>
          <w:tcPr>
            <w:tcW w:type="dxa" w:w="2493"/>
          </w:tcPr>
          <w:p>
            <w:r>
              <w:t>Can delete log entry</w:t>
            </w:r>
          </w:p>
        </w:tc>
      </w:tr>
      <w:tr>
        <w:tc>
          <w:tcPr>
            <w:tcW w:type="dxa" w:w="2493"/>
          </w:tcPr>
          <w:p>
            <w:r>
              <w:t>4</w:t>
            </w:r>
          </w:p>
        </w:tc>
        <w:tc>
          <w:tcPr>
            <w:tcW w:type="dxa" w:w="2493"/>
          </w:tcPr>
          <w:p>
            <w:r>
              <w:t>1</w:t>
            </w:r>
          </w:p>
        </w:tc>
        <w:tc>
          <w:tcPr>
            <w:tcW w:type="dxa" w:w="2493"/>
          </w:tcPr>
          <w:p>
            <w:r>
              <w:t>view_logentry</w:t>
            </w:r>
          </w:p>
        </w:tc>
        <w:tc>
          <w:tcPr>
            <w:tcW w:type="dxa" w:w="2493"/>
          </w:tcPr>
          <w:p>
            <w:r>
              <w:t>Can view log entry</w:t>
            </w:r>
          </w:p>
        </w:tc>
      </w:tr>
      <w:tr>
        <w:tc>
          <w:tcPr>
            <w:tcW w:type="dxa" w:w="2493"/>
          </w:tcPr>
          <w:p>
            <w:r>
              <w:t>5</w:t>
            </w:r>
          </w:p>
        </w:tc>
        <w:tc>
          <w:tcPr>
            <w:tcW w:type="dxa" w:w="2493"/>
          </w:tcPr>
          <w:p>
            <w:r>
              <w:t>2</w:t>
            </w:r>
          </w:p>
        </w:tc>
        <w:tc>
          <w:tcPr>
            <w:tcW w:type="dxa" w:w="2493"/>
          </w:tcPr>
          <w:p>
            <w:r>
              <w:t>add_permission</w:t>
            </w:r>
          </w:p>
        </w:tc>
        <w:tc>
          <w:tcPr>
            <w:tcW w:type="dxa" w:w="2493"/>
          </w:tcPr>
          <w:p>
            <w:r>
              <w:t>Can add permission</w:t>
            </w:r>
          </w:p>
        </w:tc>
      </w:tr>
      <w:tr>
        <w:tc>
          <w:tcPr>
            <w:tcW w:type="dxa" w:w="2493"/>
          </w:tcPr>
          <w:p>
            <w:r>
              <w:t>6</w:t>
            </w:r>
          </w:p>
        </w:tc>
        <w:tc>
          <w:tcPr>
            <w:tcW w:type="dxa" w:w="2493"/>
          </w:tcPr>
          <w:p>
            <w:r>
              <w:t>2</w:t>
            </w:r>
          </w:p>
        </w:tc>
        <w:tc>
          <w:tcPr>
            <w:tcW w:type="dxa" w:w="2493"/>
          </w:tcPr>
          <w:p>
            <w:r>
              <w:t>change_permission</w:t>
            </w:r>
          </w:p>
        </w:tc>
        <w:tc>
          <w:tcPr>
            <w:tcW w:type="dxa" w:w="2493"/>
          </w:tcPr>
          <w:p>
            <w:r>
              <w:t>Can change permission</w:t>
            </w:r>
          </w:p>
        </w:tc>
      </w:tr>
      <w:tr>
        <w:tc>
          <w:tcPr>
            <w:tcW w:type="dxa" w:w="2493"/>
          </w:tcPr>
          <w:p>
            <w:r>
              <w:t>7</w:t>
            </w:r>
          </w:p>
        </w:tc>
        <w:tc>
          <w:tcPr>
            <w:tcW w:type="dxa" w:w="2493"/>
          </w:tcPr>
          <w:p>
            <w:r>
              <w:t>2</w:t>
            </w:r>
          </w:p>
        </w:tc>
        <w:tc>
          <w:tcPr>
            <w:tcW w:type="dxa" w:w="2493"/>
          </w:tcPr>
          <w:p>
            <w:r>
              <w:t>delete_permission</w:t>
            </w:r>
          </w:p>
        </w:tc>
        <w:tc>
          <w:tcPr>
            <w:tcW w:type="dxa" w:w="2493"/>
          </w:tcPr>
          <w:p>
            <w:r>
              <w:t>Can delete permission</w:t>
            </w:r>
          </w:p>
        </w:tc>
      </w:tr>
      <w:tr>
        <w:tc>
          <w:tcPr>
            <w:tcW w:type="dxa" w:w="2493"/>
          </w:tcPr>
          <w:p>
            <w:r>
              <w:t>8</w:t>
            </w:r>
          </w:p>
        </w:tc>
        <w:tc>
          <w:tcPr>
            <w:tcW w:type="dxa" w:w="2493"/>
          </w:tcPr>
          <w:p>
            <w:r>
              <w:t>2</w:t>
            </w:r>
          </w:p>
        </w:tc>
        <w:tc>
          <w:tcPr>
            <w:tcW w:type="dxa" w:w="2493"/>
          </w:tcPr>
          <w:p>
            <w:r>
              <w:t>view_permission</w:t>
            </w:r>
          </w:p>
        </w:tc>
        <w:tc>
          <w:tcPr>
            <w:tcW w:type="dxa" w:w="2493"/>
          </w:tcPr>
          <w:p>
            <w:r>
              <w:t>Can view permission</w:t>
            </w:r>
          </w:p>
        </w:tc>
      </w:tr>
      <w:tr>
        <w:tc>
          <w:tcPr>
            <w:tcW w:type="dxa" w:w="2493"/>
          </w:tcPr>
          <w:p>
            <w:r>
              <w:t>9</w:t>
            </w:r>
          </w:p>
        </w:tc>
        <w:tc>
          <w:tcPr>
            <w:tcW w:type="dxa" w:w="2493"/>
          </w:tcPr>
          <w:p>
            <w:r>
              <w:t>3</w:t>
            </w:r>
          </w:p>
        </w:tc>
        <w:tc>
          <w:tcPr>
            <w:tcW w:type="dxa" w:w="2493"/>
          </w:tcPr>
          <w:p>
            <w:r>
              <w:t>add_group</w:t>
            </w:r>
          </w:p>
        </w:tc>
        <w:tc>
          <w:tcPr>
            <w:tcW w:type="dxa" w:w="2493"/>
          </w:tcPr>
          <w:p>
            <w:r>
              <w:t>Can add group</w:t>
            </w:r>
          </w:p>
        </w:tc>
      </w:tr>
      <w:tr>
        <w:tc>
          <w:tcPr>
            <w:tcW w:type="dxa" w:w="2493"/>
          </w:tcPr>
          <w:p>
            <w:r>
              <w:t>10</w:t>
            </w:r>
          </w:p>
        </w:tc>
        <w:tc>
          <w:tcPr>
            <w:tcW w:type="dxa" w:w="2493"/>
          </w:tcPr>
          <w:p>
            <w:r>
              <w:t>3</w:t>
            </w:r>
          </w:p>
        </w:tc>
        <w:tc>
          <w:tcPr>
            <w:tcW w:type="dxa" w:w="2493"/>
          </w:tcPr>
          <w:p>
            <w:r>
              <w:t>change_group</w:t>
            </w:r>
          </w:p>
        </w:tc>
        <w:tc>
          <w:tcPr>
            <w:tcW w:type="dxa" w:w="2493"/>
          </w:tcPr>
          <w:p>
            <w:r>
              <w:t>Can change group</w:t>
            </w:r>
          </w:p>
        </w:tc>
      </w:tr>
      <w:tr>
        <w:tc>
          <w:tcPr>
            <w:tcW w:type="dxa" w:w="2493"/>
          </w:tcPr>
          <w:p>
            <w:r>
              <w:t>11</w:t>
            </w:r>
          </w:p>
        </w:tc>
        <w:tc>
          <w:tcPr>
            <w:tcW w:type="dxa" w:w="2493"/>
          </w:tcPr>
          <w:p>
            <w:r>
              <w:t>3</w:t>
            </w:r>
          </w:p>
        </w:tc>
        <w:tc>
          <w:tcPr>
            <w:tcW w:type="dxa" w:w="2493"/>
          </w:tcPr>
          <w:p>
            <w:r>
              <w:t>delete_group</w:t>
            </w:r>
          </w:p>
        </w:tc>
        <w:tc>
          <w:tcPr>
            <w:tcW w:type="dxa" w:w="2493"/>
          </w:tcPr>
          <w:p>
            <w:r>
              <w:t>Can delete group</w:t>
            </w:r>
          </w:p>
        </w:tc>
      </w:tr>
      <w:tr>
        <w:tc>
          <w:tcPr>
            <w:tcW w:type="dxa" w:w="2493"/>
          </w:tcPr>
          <w:p>
            <w:r>
              <w:t>12</w:t>
            </w:r>
          </w:p>
        </w:tc>
        <w:tc>
          <w:tcPr>
            <w:tcW w:type="dxa" w:w="2493"/>
          </w:tcPr>
          <w:p>
            <w:r>
              <w:t>3</w:t>
            </w:r>
          </w:p>
        </w:tc>
        <w:tc>
          <w:tcPr>
            <w:tcW w:type="dxa" w:w="2493"/>
          </w:tcPr>
          <w:p>
            <w:r>
              <w:t>view_group</w:t>
            </w:r>
          </w:p>
        </w:tc>
        <w:tc>
          <w:tcPr>
            <w:tcW w:type="dxa" w:w="2493"/>
          </w:tcPr>
          <w:p>
            <w:r>
              <w:t>Can view group</w:t>
            </w:r>
          </w:p>
        </w:tc>
      </w:tr>
      <w:tr>
        <w:tc>
          <w:tcPr>
            <w:tcW w:type="dxa" w:w="2493"/>
          </w:tcPr>
          <w:p>
            <w:r>
              <w:t>13</w:t>
            </w:r>
          </w:p>
        </w:tc>
        <w:tc>
          <w:tcPr>
            <w:tcW w:type="dxa" w:w="2493"/>
          </w:tcPr>
          <w:p>
            <w:r>
              <w:t>4</w:t>
            </w:r>
          </w:p>
        </w:tc>
        <w:tc>
          <w:tcPr>
            <w:tcW w:type="dxa" w:w="2493"/>
          </w:tcPr>
          <w:p>
            <w:r>
              <w:t>add_user</w:t>
            </w:r>
          </w:p>
        </w:tc>
        <w:tc>
          <w:tcPr>
            <w:tcW w:type="dxa" w:w="2493"/>
          </w:tcPr>
          <w:p>
            <w:r>
              <w:t>Can add user</w:t>
            </w:r>
          </w:p>
        </w:tc>
      </w:tr>
      <w:tr>
        <w:tc>
          <w:tcPr>
            <w:tcW w:type="dxa" w:w="2493"/>
          </w:tcPr>
          <w:p>
            <w:r>
              <w:t>14</w:t>
            </w:r>
          </w:p>
        </w:tc>
        <w:tc>
          <w:tcPr>
            <w:tcW w:type="dxa" w:w="2493"/>
          </w:tcPr>
          <w:p>
            <w:r>
              <w:t>4</w:t>
            </w:r>
          </w:p>
        </w:tc>
        <w:tc>
          <w:tcPr>
            <w:tcW w:type="dxa" w:w="2493"/>
          </w:tcPr>
          <w:p>
            <w:r>
              <w:t>change_user</w:t>
            </w:r>
          </w:p>
        </w:tc>
        <w:tc>
          <w:tcPr>
            <w:tcW w:type="dxa" w:w="2493"/>
          </w:tcPr>
          <w:p>
            <w:r>
              <w:t>Can change user</w:t>
            </w:r>
          </w:p>
        </w:tc>
      </w:tr>
      <w:tr>
        <w:tc>
          <w:tcPr>
            <w:tcW w:type="dxa" w:w="2493"/>
          </w:tcPr>
          <w:p>
            <w:r>
              <w:t>15</w:t>
            </w:r>
          </w:p>
        </w:tc>
        <w:tc>
          <w:tcPr>
            <w:tcW w:type="dxa" w:w="2493"/>
          </w:tcPr>
          <w:p>
            <w:r>
              <w:t>4</w:t>
            </w:r>
          </w:p>
        </w:tc>
        <w:tc>
          <w:tcPr>
            <w:tcW w:type="dxa" w:w="2493"/>
          </w:tcPr>
          <w:p>
            <w:r>
              <w:t>delete_user</w:t>
            </w:r>
          </w:p>
        </w:tc>
        <w:tc>
          <w:tcPr>
            <w:tcW w:type="dxa" w:w="2493"/>
          </w:tcPr>
          <w:p>
            <w:r>
              <w:t>Can delete user</w:t>
            </w:r>
          </w:p>
        </w:tc>
      </w:tr>
      <w:tr>
        <w:tc>
          <w:tcPr>
            <w:tcW w:type="dxa" w:w="2493"/>
          </w:tcPr>
          <w:p>
            <w:r>
              <w:t>16</w:t>
            </w:r>
          </w:p>
        </w:tc>
        <w:tc>
          <w:tcPr>
            <w:tcW w:type="dxa" w:w="2493"/>
          </w:tcPr>
          <w:p>
            <w:r>
              <w:t>4</w:t>
            </w:r>
          </w:p>
        </w:tc>
        <w:tc>
          <w:tcPr>
            <w:tcW w:type="dxa" w:w="2493"/>
          </w:tcPr>
          <w:p>
            <w:r>
              <w:t>view_user</w:t>
            </w:r>
          </w:p>
        </w:tc>
        <w:tc>
          <w:tcPr>
            <w:tcW w:type="dxa" w:w="2493"/>
          </w:tcPr>
          <w:p>
            <w:r>
              <w:t>Can view user</w:t>
            </w:r>
          </w:p>
        </w:tc>
      </w:tr>
      <w:tr>
        <w:tc>
          <w:tcPr>
            <w:tcW w:type="dxa" w:w="2493"/>
          </w:tcPr>
          <w:p>
            <w:r>
              <w:t>17</w:t>
            </w:r>
          </w:p>
        </w:tc>
        <w:tc>
          <w:tcPr>
            <w:tcW w:type="dxa" w:w="2493"/>
          </w:tcPr>
          <w:p>
            <w:r>
              <w:t>5</w:t>
            </w:r>
          </w:p>
        </w:tc>
        <w:tc>
          <w:tcPr>
            <w:tcW w:type="dxa" w:w="2493"/>
          </w:tcPr>
          <w:p>
            <w:r>
              <w:t>add_contenttype</w:t>
            </w:r>
          </w:p>
        </w:tc>
        <w:tc>
          <w:tcPr>
            <w:tcW w:type="dxa" w:w="2493"/>
          </w:tcPr>
          <w:p>
            <w:r>
              <w:t>Can add content type</w:t>
            </w:r>
          </w:p>
        </w:tc>
      </w:tr>
      <w:tr>
        <w:tc>
          <w:tcPr>
            <w:tcW w:type="dxa" w:w="2493"/>
          </w:tcPr>
          <w:p>
            <w:r>
              <w:t>18</w:t>
            </w:r>
          </w:p>
        </w:tc>
        <w:tc>
          <w:tcPr>
            <w:tcW w:type="dxa" w:w="2493"/>
          </w:tcPr>
          <w:p>
            <w:r>
              <w:t>5</w:t>
            </w:r>
          </w:p>
        </w:tc>
        <w:tc>
          <w:tcPr>
            <w:tcW w:type="dxa" w:w="2493"/>
          </w:tcPr>
          <w:p>
            <w:r>
              <w:t>change_contenttype</w:t>
            </w:r>
          </w:p>
        </w:tc>
        <w:tc>
          <w:tcPr>
            <w:tcW w:type="dxa" w:w="2493"/>
          </w:tcPr>
          <w:p>
            <w:r>
              <w:t>Can change content type</w:t>
            </w:r>
          </w:p>
        </w:tc>
      </w:tr>
      <w:tr>
        <w:tc>
          <w:tcPr>
            <w:tcW w:type="dxa" w:w="2493"/>
          </w:tcPr>
          <w:p>
            <w:r>
              <w:t>19</w:t>
            </w:r>
          </w:p>
        </w:tc>
        <w:tc>
          <w:tcPr>
            <w:tcW w:type="dxa" w:w="2493"/>
          </w:tcPr>
          <w:p>
            <w:r>
              <w:t>5</w:t>
            </w:r>
          </w:p>
        </w:tc>
        <w:tc>
          <w:tcPr>
            <w:tcW w:type="dxa" w:w="2493"/>
          </w:tcPr>
          <w:p>
            <w:r>
              <w:t>delete_contenttype</w:t>
            </w:r>
          </w:p>
        </w:tc>
        <w:tc>
          <w:tcPr>
            <w:tcW w:type="dxa" w:w="2493"/>
          </w:tcPr>
          <w:p>
            <w:r>
              <w:t>Can delete content type</w:t>
            </w:r>
          </w:p>
        </w:tc>
      </w:tr>
      <w:tr>
        <w:tc>
          <w:tcPr>
            <w:tcW w:type="dxa" w:w="2493"/>
          </w:tcPr>
          <w:p>
            <w:r>
              <w:t>20</w:t>
            </w:r>
          </w:p>
        </w:tc>
        <w:tc>
          <w:tcPr>
            <w:tcW w:type="dxa" w:w="2493"/>
          </w:tcPr>
          <w:p>
            <w:r>
              <w:t>5</w:t>
            </w:r>
          </w:p>
        </w:tc>
        <w:tc>
          <w:tcPr>
            <w:tcW w:type="dxa" w:w="2493"/>
          </w:tcPr>
          <w:p>
            <w:r>
              <w:t>view_contenttype</w:t>
            </w:r>
          </w:p>
        </w:tc>
        <w:tc>
          <w:tcPr>
            <w:tcW w:type="dxa" w:w="2493"/>
          </w:tcPr>
          <w:p>
            <w:r>
              <w:t>Can view content type</w:t>
            </w:r>
          </w:p>
        </w:tc>
      </w:tr>
      <w:tr>
        <w:tc>
          <w:tcPr>
            <w:tcW w:type="dxa" w:w="2493"/>
          </w:tcPr>
          <w:p>
            <w:r>
              <w:t>21</w:t>
            </w:r>
          </w:p>
        </w:tc>
        <w:tc>
          <w:tcPr>
            <w:tcW w:type="dxa" w:w="2493"/>
          </w:tcPr>
          <w:p>
            <w:r>
              <w:t>6</w:t>
            </w:r>
          </w:p>
        </w:tc>
        <w:tc>
          <w:tcPr>
            <w:tcW w:type="dxa" w:w="2493"/>
          </w:tcPr>
          <w:p>
            <w:r>
              <w:t>add_session</w:t>
            </w:r>
          </w:p>
        </w:tc>
        <w:tc>
          <w:tcPr>
            <w:tcW w:type="dxa" w:w="2493"/>
          </w:tcPr>
          <w:p>
            <w:r>
              <w:t>Can add session</w:t>
            </w:r>
          </w:p>
        </w:tc>
      </w:tr>
      <w:tr>
        <w:tc>
          <w:tcPr>
            <w:tcW w:type="dxa" w:w="2493"/>
          </w:tcPr>
          <w:p>
            <w:r>
              <w:t>22</w:t>
            </w:r>
          </w:p>
        </w:tc>
        <w:tc>
          <w:tcPr>
            <w:tcW w:type="dxa" w:w="2493"/>
          </w:tcPr>
          <w:p>
            <w:r>
              <w:t>6</w:t>
            </w:r>
          </w:p>
        </w:tc>
        <w:tc>
          <w:tcPr>
            <w:tcW w:type="dxa" w:w="2493"/>
          </w:tcPr>
          <w:p>
            <w:r>
              <w:t>change_session</w:t>
            </w:r>
          </w:p>
        </w:tc>
        <w:tc>
          <w:tcPr>
            <w:tcW w:type="dxa" w:w="2493"/>
          </w:tcPr>
          <w:p>
            <w:r>
              <w:t>Can change session</w:t>
            </w:r>
          </w:p>
        </w:tc>
      </w:tr>
      <w:tr>
        <w:tc>
          <w:tcPr>
            <w:tcW w:type="dxa" w:w="2493"/>
          </w:tcPr>
          <w:p>
            <w:r>
              <w:t>23</w:t>
            </w:r>
          </w:p>
        </w:tc>
        <w:tc>
          <w:tcPr>
            <w:tcW w:type="dxa" w:w="2493"/>
          </w:tcPr>
          <w:p>
            <w:r>
              <w:t>6</w:t>
            </w:r>
          </w:p>
        </w:tc>
        <w:tc>
          <w:tcPr>
            <w:tcW w:type="dxa" w:w="2493"/>
          </w:tcPr>
          <w:p>
            <w:r>
              <w:t>delete_session</w:t>
            </w:r>
          </w:p>
        </w:tc>
        <w:tc>
          <w:tcPr>
            <w:tcW w:type="dxa" w:w="2493"/>
          </w:tcPr>
          <w:p>
            <w:r>
              <w:t>Can delete session</w:t>
            </w:r>
          </w:p>
        </w:tc>
      </w:tr>
      <w:tr>
        <w:tc>
          <w:tcPr>
            <w:tcW w:type="dxa" w:w="2493"/>
          </w:tcPr>
          <w:p>
            <w:r>
              <w:t>24</w:t>
            </w:r>
          </w:p>
        </w:tc>
        <w:tc>
          <w:tcPr>
            <w:tcW w:type="dxa" w:w="2493"/>
          </w:tcPr>
          <w:p>
            <w:r>
              <w:t>6</w:t>
            </w:r>
          </w:p>
        </w:tc>
        <w:tc>
          <w:tcPr>
            <w:tcW w:type="dxa" w:w="2493"/>
          </w:tcPr>
          <w:p>
            <w:r>
              <w:t>view_session</w:t>
            </w:r>
          </w:p>
        </w:tc>
        <w:tc>
          <w:tcPr>
            <w:tcW w:type="dxa" w:w="2493"/>
          </w:tcPr>
          <w:p>
            <w:r>
              <w:t>Can view session</w:t>
            </w:r>
          </w:p>
        </w:tc>
      </w:tr>
      <w:tr>
        <w:tc>
          <w:tcPr>
            <w:tcW w:type="dxa" w:w="2493"/>
          </w:tcPr>
          <w:p>
            <w:r>
              <w:t>25</w:t>
            </w:r>
          </w:p>
        </w:tc>
        <w:tc>
          <w:tcPr>
            <w:tcW w:type="dxa" w:w="2493"/>
          </w:tcPr>
          <w:p>
            <w:r>
              <w:t>7</w:t>
            </w:r>
          </w:p>
        </w:tc>
        <w:tc>
          <w:tcPr>
            <w:tcW w:type="dxa" w:w="2493"/>
          </w:tcPr>
          <w:p>
            <w:r>
              <w:t>add_item</w:t>
            </w:r>
          </w:p>
        </w:tc>
        <w:tc>
          <w:tcPr>
            <w:tcW w:type="dxa" w:w="2493"/>
          </w:tcPr>
          <w:p>
            <w:r>
              <w:t>Can add 导航条目</w:t>
            </w:r>
          </w:p>
        </w:tc>
      </w:tr>
      <w:tr>
        <w:tc>
          <w:tcPr>
            <w:tcW w:type="dxa" w:w="2493"/>
          </w:tcPr>
          <w:p>
            <w:r>
              <w:t>26</w:t>
            </w:r>
          </w:p>
        </w:tc>
        <w:tc>
          <w:tcPr>
            <w:tcW w:type="dxa" w:w="2493"/>
          </w:tcPr>
          <w:p>
            <w:r>
              <w:t>7</w:t>
            </w:r>
          </w:p>
        </w:tc>
        <w:tc>
          <w:tcPr>
            <w:tcW w:type="dxa" w:w="2493"/>
          </w:tcPr>
          <w:p>
            <w:r>
              <w:t>change_item</w:t>
            </w:r>
          </w:p>
        </w:tc>
        <w:tc>
          <w:tcPr>
            <w:tcW w:type="dxa" w:w="2493"/>
          </w:tcPr>
          <w:p>
            <w:r>
              <w:t>Can change 导航条目</w:t>
            </w:r>
          </w:p>
        </w:tc>
      </w:tr>
      <w:tr>
        <w:tc>
          <w:tcPr>
            <w:tcW w:type="dxa" w:w="2493"/>
          </w:tcPr>
          <w:p>
            <w:r>
              <w:t>27</w:t>
            </w:r>
          </w:p>
        </w:tc>
        <w:tc>
          <w:tcPr>
            <w:tcW w:type="dxa" w:w="2493"/>
          </w:tcPr>
          <w:p>
            <w:r>
              <w:t>7</w:t>
            </w:r>
          </w:p>
        </w:tc>
        <w:tc>
          <w:tcPr>
            <w:tcW w:type="dxa" w:w="2493"/>
          </w:tcPr>
          <w:p>
            <w:r>
              <w:t>delete_item</w:t>
            </w:r>
          </w:p>
        </w:tc>
        <w:tc>
          <w:tcPr>
            <w:tcW w:type="dxa" w:w="2493"/>
          </w:tcPr>
          <w:p>
            <w:r>
              <w:t>Can delete 导航条目</w:t>
            </w:r>
          </w:p>
        </w:tc>
      </w:tr>
      <w:tr>
        <w:tc>
          <w:tcPr>
            <w:tcW w:type="dxa" w:w="2493"/>
          </w:tcPr>
          <w:p>
            <w:r>
              <w:t>28</w:t>
            </w:r>
          </w:p>
        </w:tc>
        <w:tc>
          <w:tcPr>
            <w:tcW w:type="dxa" w:w="2493"/>
          </w:tcPr>
          <w:p>
            <w:r>
              <w:t>7</w:t>
            </w:r>
          </w:p>
        </w:tc>
        <w:tc>
          <w:tcPr>
            <w:tcW w:type="dxa" w:w="2493"/>
          </w:tcPr>
          <w:p>
            <w:r>
              <w:t>view_item</w:t>
            </w:r>
          </w:p>
        </w:tc>
        <w:tc>
          <w:tcPr>
            <w:tcW w:type="dxa" w:w="2493"/>
          </w:tcPr>
          <w:p>
            <w:r>
              <w:t>Can view 导航条目</w:t>
            </w:r>
          </w:p>
        </w:tc>
      </w:tr>
      <w:tr>
        <w:tc>
          <w:tcPr>
            <w:tcW w:type="dxa" w:w="2493"/>
          </w:tcPr>
          <w:p>
            <w:r>
              <w:t>29</w:t>
            </w:r>
          </w:p>
        </w:tc>
        <w:tc>
          <w:tcPr>
            <w:tcW w:type="dxa" w:w="2493"/>
          </w:tcPr>
          <w:p>
            <w:r>
              <w:t>8</w:t>
            </w:r>
          </w:p>
        </w:tc>
        <w:tc>
          <w:tcPr>
            <w:tcW w:type="dxa" w:w="2493"/>
          </w:tcPr>
          <w:p>
            <w:r>
              <w:t>add_category</w:t>
            </w:r>
          </w:p>
        </w:tc>
        <w:tc>
          <w:tcPr>
            <w:tcW w:type="dxa" w:w="2493"/>
          </w:tcPr>
          <w:p>
            <w:r>
              <w:t>Can add 分类</w:t>
            </w:r>
          </w:p>
        </w:tc>
      </w:tr>
      <w:tr>
        <w:tc>
          <w:tcPr>
            <w:tcW w:type="dxa" w:w="2493"/>
          </w:tcPr>
          <w:p>
            <w:r>
              <w:t>30</w:t>
            </w:r>
          </w:p>
        </w:tc>
        <w:tc>
          <w:tcPr>
            <w:tcW w:type="dxa" w:w="2493"/>
          </w:tcPr>
          <w:p>
            <w:r>
              <w:t>8</w:t>
            </w:r>
          </w:p>
        </w:tc>
        <w:tc>
          <w:tcPr>
            <w:tcW w:type="dxa" w:w="2493"/>
          </w:tcPr>
          <w:p>
            <w:r>
              <w:t>change_category</w:t>
            </w:r>
          </w:p>
        </w:tc>
        <w:tc>
          <w:tcPr>
            <w:tcW w:type="dxa" w:w="2493"/>
          </w:tcPr>
          <w:p>
            <w:r>
              <w:t>Can change 分类</w:t>
            </w:r>
          </w:p>
        </w:tc>
      </w:tr>
      <w:tr>
        <w:tc>
          <w:tcPr>
            <w:tcW w:type="dxa" w:w="2493"/>
          </w:tcPr>
          <w:p>
            <w:r>
              <w:t>31</w:t>
            </w:r>
          </w:p>
        </w:tc>
        <w:tc>
          <w:tcPr>
            <w:tcW w:type="dxa" w:w="2493"/>
          </w:tcPr>
          <w:p>
            <w:r>
              <w:t>8</w:t>
            </w:r>
          </w:p>
        </w:tc>
        <w:tc>
          <w:tcPr>
            <w:tcW w:type="dxa" w:w="2493"/>
          </w:tcPr>
          <w:p>
            <w:r>
              <w:t>delete_category</w:t>
            </w:r>
          </w:p>
        </w:tc>
        <w:tc>
          <w:tcPr>
            <w:tcW w:type="dxa" w:w="2493"/>
          </w:tcPr>
          <w:p>
            <w:r>
              <w:t>Can delete 分类</w:t>
            </w:r>
          </w:p>
        </w:tc>
      </w:tr>
      <w:tr>
        <w:tc>
          <w:tcPr>
            <w:tcW w:type="dxa" w:w="2493"/>
          </w:tcPr>
          <w:p>
            <w:r>
              <w:t>32</w:t>
            </w:r>
          </w:p>
        </w:tc>
        <w:tc>
          <w:tcPr>
            <w:tcW w:type="dxa" w:w="2493"/>
          </w:tcPr>
          <w:p>
            <w:r>
              <w:t>8</w:t>
            </w:r>
          </w:p>
        </w:tc>
        <w:tc>
          <w:tcPr>
            <w:tcW w:type="dxa" w:w="2493"/>
          </w:tcPr>
          <w:p>
            <w:r>
              <w:t>view_category</w:t>
            </w:r>
          </w:p>
        </w:tc>
        <w:tc>
          <w:tcPr>
            <w:tcW w:type="dxa" w:w="2493"/>
          </w:tcPr>
          <w:p>
            <w:r>
              <w:t>Can view 分类</w:t>
            </w:r>
          </w:p>
        </w:tc>
      </w:tr>
      <w:tr>
        <w:tc>
          <w:tcPr>
            <w:tcW w:type="dxa" w:w="2493"/>
          </w:tcPr>
          <w:p>
            <w:r>
              <w:t>33</w:t>
            </w:r>
          </w:p>
        </w:tc>
        <w:tc>
          <w:tcPr>
            <w:tcW w:type="dxa" w:w="2493"/>
          </w:tcPr>
          <w:p>
            <w:r>
              <w:t>9</w:t>
            </w:r>
          </w:p>
        </w:tc>
        <w:tc>
          <w:tcPr>
            <w:tcW w:type="dxa" w:w="2493"/>
          </w:tcPr>
          <w:p>
            <w:r>
              <w:t>add_component</w:t>
            </w:r>
          </w:p>
        </w:tc>
        <w:tc>
          <w:tcPr>
            <w:tcW w:type="dxa" w:w="2493"/>
          </w:tcPr>
          <w:p>
            <w:r>
              <w:t>Can add component</w:t>
            </w:r>
          </w:p>
        </w:tc>
      </w:tr>
      <w:tr>
        <w:tc>
          <w:tcPr>
            <w:tcW w:type="dxa" w:w="2493"/>
          </w:tcPr>
          <w:p>
            <w:r>
              <w:t>34</w:t>
            </w:r>
          </w:p>
        </w:tc>
        <w:tc>
          <w:tcPr>
            <w:tcW w:type="dxa" w:w="2493"/>
          </w:tcPr>
          <w:p>
            <w:r>
              <w:t>9</w:t>
            </w:r>
          </w:p>
        </w:tc>
        <w:tc>
          <w:tcPr>
            <w:tcW w:type="dxa" w:w="2493"/>
          </w:tcPr>
          <w:p>
            <w:r>
              <w:t>change_component</w:t>
            </w:r>
          </w:p>
        </w:tc>
        <w:tc>
          <w:tcPr>
            <w:tcW w:type="dxa" w:w="2493"/>
          </w:tcPr>
          <w:p>
            <w:r>
              <w:t>Can change component</w:t>
            </w:r>
          </w:p>
        </w:tc>
      </w:tr>
      <w:tr>
        <w:tc>
          <w:tcPr>
            <w:tcW w:type="dxa" w:w="2493"/>
          </w:tcPr>
          <w:p>
            <w:r>
              <w:t>35</w:t>
            </w:r>
          </w:p>
        </w:tc>
        <w:tc>
          <w:tcPr>
            <w:tcW w:type="dxa" w:w="2493"/>
          </w:tcPr>
          <w:p>
            <w:r>
              <w:t>9</w:t>
            </w:r>
          </w:p>
        </w:tc>
        <w:tc>
          <w:tcPr>
            <w:tcW w:type="dxa" w:w="2493"/>
          </w:tcPr>
          <w:p>
            <w:r>
              <w:t>delete_component</w:t>
            </w:r>
          </w:p>
        </w:tc>
        <w:tc>
          <w:tcPr>
            <w:tcW w:type="dxa" w:w="2493"/>
          </w:tcPr>
          <w:p>
            <w:r>
              <w:t>Can delete component</w:t>
            </w:r>
          </w:p>
        </w:tc>
      </w:tr>
      <w:tr>
        <w:tc>
          <w:tcPr>
            <w:tcW w:type="dxa" w:w="2493"/>
          </w:tcPr>
          <w:p>
            <w:r>
              <w:t>36</w:t>
            </w:r>
          </w:p>
        </w:tc>
        <w:tc>
          <w:tcPr>
            <w:tcW w:type="dxa" w:w="2493"/>
          </w:tcPr>
          <w:p>
            <w:r>
              <w:t>9</w:t>
            </w:r>
          </w:p>
        </w:tc>
        <w:tc>
          <w:tcPr>
            <w:tcW w:type="dxa" w:w="2493"/>
          </w:tcPr>
          <w:p>
            <w:r>
              <w:t>view_component</w:t>
            </w:r>
          </w:p>
        </w:tc>
        <w:tc>
          <w:tcPr>
            <w:tcW w:type="dxa" w:w="2493"/>
          </w:tcPr>
          <w:p>
            <w:r>
              <w:t>Can view component</w:t>
            </w:r>
          </w:p>
        </w:tc>
      </w:tr>
      <w:tr>
        <w:tc>
          <w:tcPr>
            <w:tcW w:type="dxa" w:w="2493"/>
          </w:tcPr>
          <w:p>
            <w:r>
              <w:t>37</w:t>
            </w:r>
          </w:p>
        </w:tc>
        <w:tc>
          <w:tcPr>
            <w:tcW w:type="dxa" w:w="2493"/>
          </w:tcPr>
          <w:p>
            <w:r>
              <w:t>10</w:t>
            </w:r>
          </w:p>
        </w:tc>
        <w:tc>
          <w:tcPr>
            <w:tcW w:type="dxa" w:w="2493"/>
          </w:tcPr>
          <w:p>
            <w:r>
              <w:t>add_portlist</w:t>
            </w:r>
          </w:p>
        </w:tc>
        <w:tc>
          <w:tcPr>
            <w:tcW w:type="dxa" w:w="2493"/>
          </w:tcPr>
          <w:p>
            <w:r>
              <w:t>Can add 端口列表</w:t>
            </w:r>
          </w:p>
        </w:tc>
      </w:tr>
      <w:tr>
        <w:tc>
          <w:tcPr>
            <w:tcW w:type="dxa" w:w="2493"/>
          </w:tcPr>
          <w:p>
            <w:r>
              <w:t>38</w:t>
            </w:r>
          </w:p>
        </w:tc>
        <w:tc>
          <w:tcPr>
            <w:tcW w:type="dxa" w:w="2493"/>
          </w:tcPr>
          <w:p>
            <w:r>
              <w:t>10</w:t>
            </w:r>
          </w:p>
        </w:tc>
        <w:tc>
          <w:tcPr>
            <w:tcW w:type="dxa" w:w="2493"/>
          </w:tcPr>
          <w:p>
            <w:r>
              <w:t>change_portlist</w:t>
            </w:r>
          </w:p>
        </w:tc>
        <w:tc>
          <w:tcPr>
            <w:tcW w:type="dxa" w:w="2493"/>
          </w:tcPr>
          <w:p>
            <w:r>
              <w:t>Can change 端口列表</w:t>
            </w:r>
          </w:p>
        </w:tc>
      </w:tr>
      <w:tr>
        <w:tc>
          <w:tcPr>
            <w:tcW w:type="dxa" w:w="2493"/>
          </w:tcPr>
          <w:p>
            <w:r>
              <w:t>39</w:t>
            </w:r>
          </w:p>
        </w:tc>
        <w:tc>
          <w:tcPr>
            <w:tcW w:type="dxa" w:w="2493"/>
          </w:tcPr>
          <w:p>
            <w:r>
              <w:t>10</w:t>
            </w:r>
          </w:p>
        </w:tc>
        <w:tc>
          <w:tcPr>
            <w:tcW w:type="dxa" w:w="2493"/>
          </w:tcPr>
          <w:p>
            <w:r>
              <w:t>delete_portlist</w:t>
            </w:r>
          </w:p>
        </w:tc>
        <w:tc>
          <w:tcPr>
            <w:tcW w:type="dxa" w:w="2493"/>
          </w:tcPr>
          <w:p>
            <w:r>
              <w:t>Can delete 端口列表</w:t>
            </w:r>
          </w:p>
        </w:tc>
      </w:tr>
      <w:tr>
        <w:tc>
          <w:tcPr>
            <w:tcW w:type="dxa" w:w="2493"/>
          </w:tcPr>
          <w:p>
            <w:r>
              <w:t>40</w:t>
            </w:r>
          </w:p>
        </w:tc>
        <w:tc>
          <w:tcPr>
            <w:tcW w:type="dxa" w:w="2493"/>
          </w:tcPr>
          <w:p>
            <w:r>
              <w:t>10</w:t>
            </w:r>
          </w:p>
        </w:tc>
        <w:tc>
          <w:tcPr>
            <w:tcW w:type="dxa" w:w="2493"/>
          </w:tcPr>
          <w:p>
            <w:r>
              <w:t>view_portlist</w:t>
            </w:r>
          </w:p>
        </w:tc>
        <w:tc>
          <w:tcPr>
            <w:tcW w:type="dxa" w:w="2493"/>
          </w:tcPr>
          <w:p>
            <w:r>
              <w:t>Can view 端口列表</w:t>
            </w:r>
          </w:p>
        </w:tc>
      </w:tr>
      <w:tr>
        <w:tc>
          <w:tcPr>
            <w:tcW w:type="dxa" w:w="2493"/>
          </w:tcPr>
          <w:p>
            <w:r>
              <w:t>41</w:t>
            </w:r>
          </w:p>
        </w:tc>
        <w:tc>
          <w:tcPr>
            <w:tcW w:type="dxa" w:w="2493"/>
          </w:tcPr>
          <w:p>
            <w:r>
              <w:t>11</w:t>
            </w:r>
          </w:p>
        </w:tc>
        <w:tc>
          <w:tcPr>
            <w:tcW w:type="dxa" w:w="2493"/>
          </w:tcPr>
          <w:p>
            <w:r>
              <w:t>add_fpcategory</w:t>
            </w:r>
          </w:p>
        </w:tc>
        <w:tc>
          <w:tcPr>
            <w:tcW w:type="dxa" w:w="2493"/>
          </w:tcPr>
          <w:p>
            <w:r>
              <w:t>Can add 分类</w:t>
            </w:r>
          </w:p>
        </w:tc>
      </w:tr>
      <w:tr>
        <w:tc>
          <w:tcPr>
            <w:tcW w:type="dxa" w:w="2493"/>
          </w:tcPr>
          <w:p>
            <w:r>
              <w:t>42</w:t>
            </w:r>
          </w:p>
        </w:tc>
        <w:tc>
          <w:tcPr>
            <w:tcW w:type="dxa" w:w="2493"/>
          </w:tcPr>
          <w:p>
            <w:r>
              <w:t>11</w:t>
            </w:r>
          </w:p>
        </w:tc>
        <w:tc>
          <w:tcPr>
            <w:tcW w:type="dxa" w:w="2493"/>
          </w:tcPr>
          <w:p>
            <w:r>
              <w:t>change_fpcategory</w:t>
            </w:r>
          </w:p>
        </w:tc>
        <w:tc>
          <w:tcPr>
            <w:tcW w:type="dxa" w:w="2493"/>
          </w:tcPr>
          <w:p>
            <w:r>
              <w:t>Can change 分类</w:t>
            </w:r>
          </w:p>
        </w:tc>
      </w:tr>
      <w:tr>
        <w:tc>
          <w:tcPr>
            <w:tcW w:type="dxa" w:w="2493"/>
          </w:tcPr>
          <w:p>
            <w:r>
              <w:t>43</w:t>
            </w:r>
          </w:p>
        </w:tc>
        <w:tc>
          <w:tcPr>
            <w:tcW w:type="dxa" w:w="2493"/>
          </w:tcPr>
          <w:p>
            <w:r>
              <w:t>11</w:t>
            </w:r>
          </w:p>
        </w:tc>
        <w:tc>
          <w:tcPr>
            <w:tcW w:type="dxa" w:w="2493"/>
          </w:tcPr>
          <w:p>
            <w:r>
              <w:t>delete_fpcategory</w:t>
            </w:r>
          </w:p>
        </w:tc>
        <w:tc>
          <w:tcPr>
            <w:tcW w:type="dxa" w:w="2493"/>
          </w:tcPr>
          <w:p>
            <w:r>
              <w:t>Can delete 分类</w:t>
            </w:r>
          </w:p>
        </w:tc>
      </w:tr>
      <w:tr>
        <w:tc>
          <w:tcPr>
            <w:tcW w:type="dxa" w:w="2493"/>
          </w:tcPr>
          <w:p>
            <w:r>
              <w:t>44</w:t>
            </w:r>
          </w:p>
        </w:tc>
        <w:tc>
          <w:tcPr>
            <w:tcW w:type="dxa" w:w="2493"/>
          </w:tcPr>
          <w:p>
            <w:r>
              <w:t>11</w:t>
            </w:r>
          </w:p>
        </w:tc>
        <w:tc>
          <w:tcPr>
            <w:tcW w:type="dxa" w:w="2493"/>
          </w:tcPr>
          <w:p>
            <w:r>
              <w:t>view_fpcategory</w:t>
            </w:r>
          </w:p>
        </w:tc>
        <w:tc>
          <w:tcPr>
            <w:tcW w:type="dxa" w:w="2493"/>
          </w:tcPr>
          <w:p>
            <w:r>
              <w:t>Can view 分类</w:t>
            </w:r>
          </w:p>
        </w:tc>
      </w:tr>
      <w:tr>
        <w:tc>
          <w:tcPr>
            <w:tcW w:type="dxa" w:w="2493"/>
          </w:tcPr>
          <w:p>
            <w:r>
              <w:t>45</w:t>
            </w:r>
          </w:p>
        </w:tc>
        <w:tc>
          <w:tcPr>
            <w:tcW w:type="dxa" w:w="2493"/>
          </w:tcPr>
          <w:p>
            <w:r>
              <w:t>12</w:t>
            </w:r>
          </w:p>
        </w:tc>
        <w:tc>
          <w:tcPr>
            <w:tcW w:type="dxa" w:w="2493"/>
          </w:tcPr>
          <w:p>
            <w:r>
              <w:t>add_fingerprint</w:t>
            </w:r>
          </w:p>
        </w:tc>
        <w:tc>
          <w:tcPr>
            <w:tcW w:type="dxa" w:w="2493"/>
          </w:tcPr>
          <w:p>
            <w:r>
              <w:t>Can add 指纹组件</w:t>
            </w:r>
          </w:p>
        </w:tc>
      </w:tr>
      <w:tr>
        <w:tc>
          <w:tcPr>
            <w:tcW w:type="dxa" w:w="2493"/>
          </w:tcPr>
          <w:p>
            <w:r>
              <w:t>46</w:t>
            </w:r>
          </w:p>
        </w:tc>
        <w:tc>
          <w:tcPr>
            <w:tcW w:type="dxa" w:w="2493"/>
          </w:tcPr>
          <w:p>
            <w:r>
              <w:t>12</w:t>
            </w:r>
          </w:p>
        </w:tc>
        <w:tc>
          <w:tcPr>
            <w:tcW w:type="dxa" w:w="2493"/>
          </w:tcPr>
          <w:p>
            <w:r>
              <w:t>change_fingerprint</w:t>
            </w:r>
          </w:p>
        </w:tc>
        <w:tc>
          <w:tcPr>
            <w:tcW w:type="dxa" w:w="2493"/>
          </w:tcPr>
          <w:p>
            <w:r>
              <w:t>Can change 指纹组件</w:t>
            </w:r>
          </w:p>
        </w:tc>
      </w:tr>
      <w:tr>
        <w:tc>
          <w:tcPr>
            <w:tcW w:type="dxa" w:w="2493"/>
          </w:tcPr>
          <w:p>
            <w:r>
              <w:t>47</w:t>
            </w:r>
          </w:p>
        </w:tc>
        <w:tc>
          <w:tcPr>
            <w:tcW w:type="dxa" w:w="2493"/>
          </w:tcPr>
          <w:p>
            <w:r>
              <w:t>12</w:t>
            </w:r>
          </w:p>
        </w:tc>
        <w:tc>
          <w:tcPr>
            <w:tcW w:type="dxa" w:w="2493"/>
          </w:tcPr>
          <w:p>
            <w:r>
              <w:t>delete_fingerprint</w:t>
            </w:r>
          </w:p>
        </w:tc>
        <w:tc>
          <w:tcPr>
            <w:tcW w:type="dxa" w:w="2493"/>
          </w:tcPr>
          <w:p>
            <w:r>
              <w:t>Can delete 指纹组件</w:t>
            </w:r>
          </w:p>
        </w:tc>
      </w:tr>
      <w:tr>
        <w:tc>
          <w:tcPr>
            <w:tcW w:type="dxa" w:w="2493"/>
          </w:tcPr>
          <w:p>
            <w:r>
              <w:t>48</w:t>
            </w:r>
          </w:p>
        </w:tc>
        <w:tc>
          <w:tcPr>
            <w:tcW w:type="dxa" w:w="2493"/>
          </w:tcPr>
          <w:p>
            <w:r>
              <w:t>12</w:t>
            </w:r>
          </w:p>
        </w:tc>
        <w:tc>
          <w:tcPr>
            <w:tcW w:type="dxa" w:w="2493"/>
          </w:tcPr>
          <w:p>
            <w:r>
              <w:t>view_fingerprint</w:t>
            </w:r>
          </w:p>
        </w:tc>
        <w:tc>
          <w:tcPr>
            <w:tcW w:type="dxa" w:w="2493"/>
          </w:tcPr>
          <w:p>
            <w:r>
              <w:t>Can view 指纹组件</w:t>
            </w:r>
          </w:p>
        </w:tc>
      </w:tr>
      <w:tr>
        <w:tc>
          <w:tcPr>
            <w:tcW w:type="dxa" w:w="2493"/>
          </w:tcPr>
          <w:p>
            <w:r>
              <w:t>49</w:t>
            </w:r>
          </w:p>
        </w:tc>
        <w:tc>
          <w:tcPr>
            <w:tcW w:type="dxa" w:w="2493"/>
          </w:tcPr>
          <w:p>
            <w:r>
              <w:t>13</w:t>
            </w:r>
          </w:p>
        </w:tc>
        <w:tc>
          <w:tcPr>
            <w:tcW w:type="dxa" w:w="2493"/>
          </w:tcPr>
          <w:p>
            <w:r>
              <w:t>add_middleware_vuln</w:t>
            </w:r>
          </w:p>
        </w:tc>
        <w:tc>
          <w:tcPr>
            <w:tcW w:type="dxa" w:w="2493"/>
          </w:tcPr>
          <w:p>
            <w:r>
              <w:t>Can add middleware_vuln</w:t>
            </w:r>
          </w:p>
        </w:tc>
      </w:tr>
      <w:tr>
        <w:tc>
          <w:tcPr>
            <w:tcW w:type="dxa" w:w="2493"/>
          </w:tcPr>
          <w:p>
            <w:r>
              <w:t>50</w:t>
            </w:r>
          </w:p>
        </w:tc>
        <w:tc>
          <w:tcPr>
            <w:tcW w:type="dxa" w:w="2493"/>
          </w:tcPr>
          <w:p>
            <w:r>
              <w:t>13</w:t>
            </w:r>
          </w:p>
        </w:tc>
        <w:tc>
          <w:tcPr>
            <w:tcW w:type="dxa" w:w="2493"/>
          </w:tcPr>
          <w:p>
            <w:r>
              <w:t>change_middleware_vuln</w:t>
            </w:r>
          </w:p>
        </w:tc>
        <w:tc>
          <w:tcPr>
            <w:tcW w:type="dxa" w:w="2493"/>
          </w:tcPr>
          <w:p>
            <w:r>
              <w:t>Can change middleware_vuln</w:t>
            </w:r>
          </w:p>
        </w:tc>
      </w:tr>
      <w:tr>
        <w:tc>
          <w:tcPr>
            <w:tcW w:type="dxa" w:w="2493"/>
          </w:tcPr>
          <w:p>
            <w:r>
              <w:t>51</w:t>
            </w:r>
          </w:p>
        </w:tc>
        <w:tc>
          <w:tcPr>
            <w:tcW w:type="dxa" w:w="2493"/>
          </w:tcPr>
          <w:p>
            <w:r>
              <w:t>13</w:t>
            </w:r>
          </w:p>
        </w:tc>
        <w:tc>
          <w:tcPr>
            <w:tcW w:type="dxa" w:w="2493"/>
          </w:tcPr>
          <w:p>
            <w:r>
              <w:t>delete_middleware_vuln</w:t>
            </w:r>
          </w:p>
        </w:tc>
        <w:tc>
          <w:tcPr>
            <w:tcW w:type="dxa" w:w="2493"/>
          </w:tcPr>
          <w:p>
            <w:r>
              <w:t>Can delete middleware_vuln</w:t>
            </w:r>
          </w:p>
        </w:tc>
      </w:tr>
      <w:tr>
        <w:tc>
          <w:tcPr>
            <w:tcW w:type="dxa" w:w="2493"/>
          </w:tcPr>
          <w:p>
            <w:r>
              <w:t>52</w:t>
            </w:r>
          </w:p>
        </w:tc>
        <w:tc>
          <w:tcPr>
            <w:tcW w:type="dxa" w:w="2493"/>
          </w:tcPr>
          <w:p>
            <w:r>
              <w:t>13</w:t>
            </w:r>
          </w:p>
        </w:tc>
        <w:tc>
          <w:tcPr>
            <w:tcW w:type="dxa" w:w="2493"/>
          </w:tcPr>
          <w:p>
            <w:r>
              <w:t>view_middleware_vuln</w:t>
            </w:r>
          </w:p>
        </w:tc>
        <w:tc>
          <w:tcPr>
            <w:tcW w:type="dxa" w:w="2493"/>
          </w:tcPr>
          <w:p>
            <w:r>
              <w:t>Can view middleware_vuln</w:t>
            </w:r>
          </w:p>
        </w:tc>
      </w:tr>
    </w:tbl>
    <w:p/>
    <w:p>
      <w:r>
        <w:br w:type="page"/>
      </w:r>
    </w:p>
    <w:p>
      <w:pPr>
        <w:pStyle w:val="Heading2"/>
        <w:jc w:val="left"/>
      </w:pPr>
      <w:r>
        <w:rPr>
          <w:b/>
        </w:rPr>
        <w:t>表: auth_group</w:t>
      </w:r>
    </w:p>
    <w:p>
      <w:r>
        <w:t>表 'auth_group' 没有数据</w:t>
      </w:r>
    </w:p>
    <w:p>
      <w:r>
        <w:br w:type="page"/>
      </w:r>
    </w:p>
    <w:p>
      <w:pPr>
        <w:pStyle w:val="Heading2"/>
        <w:jc w:val="left"/>
      </w:pPr>
      <w:r>
        <w:rPr>
          <w:b/>
        </w:rPr>
        <w:t>表: auth_user</w:t>
      </w:r>
    </w:p>
    <w:tbl>
      <w:tblPr>
        <w:tblStyle w:val="TableGrid"/>
        <w:tblW w:type="auto" w:w="0"/>
        <w:tblLook w:firstColumn="1" w:firstRow="1" w:lastColumn="0" w:lastRow="0" w:noHBand="0" w:noVBand="1" w:val="04A0"/>
        <w:tblBorders>
          <w:top w:val="single" w:sz="18" w:space="0" w:color="auto"/>
          <w:bottom w:val="single" w:sz="18" w:space="0" w:color="auto"/>
          <w:insideH w:val="nil"/>
          <w:insideV w:val="nil"/>
          <w:left w:val="nil"/>
          <w:right w:val="nil"/>
        </w:tblBorders>
      </w:tblPr>
      <w:tblGrid>
        <w:gridCol w:w="907"/>
        <w:gridCol w:w="907"/>
        <w:gridCol w:w="907"/>
        <w:gridCol w:w="907"/>
        <w:gridCol w:w="907"/>
        <w:gridCol w:w="907"/>
        <w:gridCol w:w="907"/>
        <w:gridCol w:w="907"/>
        <w:gridCol w:w="907"/>
        <w:gridCol w:w="907"/>
        <w:gridCol w:w="907"/>
      </w:tblGrid>
      <w:tr>
        <w:tc>
          <w:tcPr>
            <w:tcW w:type="dxa" w:w="907"/>
            <w:tcBorders>
              <w:bottom w:val="single" w:sz="8" w:space="0" w:color="auto"/>
            </w:tcBorders>
          </w:tcPr>
          <w:p>
            <w:r>
              <w:t>id</w:t>
            </w:r>
          </w:p>
        </w:tc>
        <w:tc>
          <w:tcPr>
            <w:tcW w:type="dxa" w:w="907"/>
            <w:tcBorders>
              <w:bottom w:val="single" w:sz="8" w:space="0" w:color="auto"/>
            </w:tcBorders>
          </w:tcPr>
          <w:p>
            <w:r>
              <w:t>password</w:t>
            </w:r>
          </w:p>
        </w:tc>
        <w:tc>
          <w:tcPr>
            <w:tcW w:type="dxa" w:w="907"/>
            <w:tcBorders>
              <w:bottom w:val="single" w:sz="8" w:space="0" w:color="auto"/>
            </w:tcBorders>
          </w:tcPr>
          <w:p>
            <w:r>
              <w:t>last_login</w:t>
            </w:r>
          </w:p>
        </w:tc>
        <w:tc>
          <w:tcPr>
            <w:tcW w:type="dxa" w:w="907"/>
            <w:tcBorders>
              <w:bottom w:val="single" w:sz="8" w:space="0" w:color="auto"/>
            </w:tcBorders>
          </w:tcPr>
          <w:p>
            <w:r>
              <w:t>is_superuser</w:t>
            </w:r>
          </w:p>
        </w:tc>
        <w:tc>
          <w:tcPr>
            <w:tcW w:type="dxa" w:w="907"/>
            <w:tcBorders>
              <w:bottom w:val="single" w:sz="8" w:space="0" w:color="auto"/>
            </w:tcBorders>
          </w:tcPr>
          <w:p>
            <w:r>
              <w:t>username</w:t>
            </w:r>
          </w:p>
        </w:tc>
        <w:tc>
          <w:tcPr>
            <w:tcW w:type="dxa" w:w="907"/>
            <w:tcBorders>
              <w:bottom w:val="single" w:sz="8" w:space="0" w:color="auto"/>
            </w:tcBorders>
          </w:tcPr>
          <w:p>
            <w:r>
              <w:t>last_name</w:t>
            </w:r>
          </w:p>
        </w:tc>
        <w:tc>
          <w:tcPr>
            <w:tcW w:type="dxa" w:w="907"/>
            <w:tcBorders>
              <w:bottom w:val="single" w:sz="8" w:space="0" w:color="auto"/>
            </w:tcBorders>
          </w:tcPr>
          <w:p>
            <w:r>
              <w:t>email</w:t>
            </w:r>
          </w:p>
        </w:tc>
        <w:tc>
          <w:tcPr>
            <w:tcW w:type="dxa" w:w="907"/>
            <w:tcBorders>
              <w:bottom w:val="single" w:sz="8" w:space="0" w:color="auto"/>
            </w:tcBorders>
          </w:tcPr>
          <w:p>
            <w:r>
              <w:t>is_staff</w:t>
            </w:r>
          </w:p>
        </w:tc>
        <w:tc>
          <w:tcPr>
            <w:tcW w:type="dxa" w:w="907"/>
            <w:tcBorders>
              <w:bottom w:val="single" w:sz="8" w:space="0" w:color="auto"/>
            </w:tcBorders>
          </w:tcPr>
          <w:p>
            <w:r>
              <w:t>is_active</w:t>
            </w:r>
          </w:p>
        </w:tc>
        <w:tc>
          <w:tcPr>
            <w:tcW w:type="dxa" w:w="907"/>
            <w:tcBorders>
              <w:bottom w:val="single" w:sz="8" w:space="0" w:color="auto"/>
            </w:tcBorders>
          </w:tcPr>
          <w:p>
            <w:r>
              <w:t>date_joined</w:t>
            </w:r>
          </w:p>
        </w:tc>
        <w:tc>
          <w:tcPr>
            <w:tcW w:type="dxa" w:w="907"/>
            <w:tcBorders>
              <w:bottom w:val="single" w:sz="8" w:space="0" w:color="auto"/>
            </w:tcBorders>
          </w:tcPr>
          <w:p>
            <w:r>
              <w:t>first_name</w:t>
            </w:r>
          </w:p>
        </w:tc>
      </w:tr>
      <w:tr>
        <w:tc>
          <w:tcPr>
            <w:tcW w:type="dxa" w:w="907"/>
          </w:tcPr>
          <w:p>
            <w:r>
              <w:t>4</w:t>
            </w:r>
          </w:p>
        </w:tc>
        <w:tc>
          <w:tcPr>
            <w:tcW w:type="dxa" w:w="907"/>
          </w:tcPr>
          <w:p>
            <w:r>
              <w:t>pbkdf2_sha256$216000$Ji797LBxmviz$Zg/lTI4V1Ib85o31dSi0IK3wEAjirq1ByCYrkpZI8Wo=</w:t>
            </w:r>
          </w:p>
        </w:tc>
        <w:tc>
          <w:tcPr>
            <w:tcW w:type="dxa" w:w="907"/>
          </w:tcPr>
          <w:p>
            <w:r>
              <w:t>2021-11-05 10:14:30.009366</w:t>
            </w:r>
          </w:p>
        </w:tc>
        <w:tc>
          <w:tcPr>
            <w:tcW w:type="dxa" w:w="907"/>
          </w:tcPr>
          <w:p>
            <w:r>
              <w:t>1</w:t>
            </w:r>
          </w:p>
        </w:tc>
        <w:tc>
          <w:tcPr>
            <w:tcW w:type="dxa" w:w="907"/>
          </w:tcPr>
          <w:p>
            <w:r>
              <w:t>sectools</w:t>
            </w:r>
          </w:p>
        </w:tc>
        <w:tc>
          <w:tcPr>
            <w:tcW w:type="dxa" w:w="907"/>
          </w:tcPr>
          <w:p>
            <w:r/>
          </w:p>
        </w:tc>
        <w:tc>
          <w:tcPr>
            <w:tcW w:type="dxa" w:w="907"/>
          </w:tcPr>
          <w:p>
            <w:r/>
          </w:p>
        </w:tc>
        <w:tc>
          <w:tcPr>
            <w:tcW w:type="dxa" w:w="907"/>
          </w:tcPr>
          <w:p>
            <w:r>
              <w:t>1</w:t>
            </w:r>
          </w:p>
        </w:tc>
        <w:tc>
          <w:tcPr>
            <w:tcW w:type="dxa" w:w="907"/>
          </w:tcPr>
          <w:p>
            <w:r>
              <w:t>1</w:t>
            </w:r>
          </w:p>
        </w:tc>
        <w:tc>
          <w:tcPr>
            <w:tcW w:type="dxa" w:w="907"/>
          </w:tcPr>
          <w:p>
            <w:r>
              <w:t>2021-02-27 06:05:00</w:t>
            </w:r>
          </w:p>
        </w:tc>
        <w:tc>
          <w:tcPr>
            <w:tcW w:type="dxa" w:w="907"/>
          </w:tcPr>
          <w:p>
            <w:r/>
          </w:p>
        </w:tc>
      </w:tr>
      <w:tr>
        <w:tc>
          <w:tcPr>
            <w:tcW w:type="dxa" w:w="907"/>
          </w:tcPr>
          <w:p>
            <w:r>
              <w:t>7</w:t>
            </w:r>
          </w:p>
        </w:tc>
        <w:tc>
          <w:tcPr>
            <w:tcW w:type="dxa" w:w="907"/>
          </w:tcPr>
          <w:p>
            <w:r>
              <w:t>pbkdf2_sha256$216000$owjOk59TwqTz$r0/MlWeI0f1h3inCb/Gos+G3eD3wdE2PLofN+u9H2BY=</w:t>
            </w:r>
          </w:p>
        </w:tc>
        <w:tc>
          <w:tcPr>
            <w:tcW w:type="dxa" w:w="907"/>
          </w:tcPr>
          <w:p>
            <w:r>
              <w:t>2021-05-14 12:15:37.087670</w:t>
            </w:r>
          </w:p>
        </w:tc>
        <w:tc>
          <w:tcPr>
            <w:tcW w:type="dxa" w:w="907"/>
          </w:tcPr>
          <w:p>
            <w:r>
              <w:t>0</w:t>
            </w:r>
          </w:p>
        </w:tc>
        <w:tc>
          <w:tcPr>
            <w:tcW w:type="dxa" w:w="907"/>
          </w:tcPr>
          <w:p>
            <w:r>
              <w:t>test</w:t>
            </w:r>
          </w:p>
        </w:tc>
        <w:tc>
          <w:tcPr>
            <w:tcW w:type="dxa" w:w="907"/>
          </w:tcPr>
          <w:p>
            <w:r/>
          </w:p>
        </w:tc>
        <w:tc>
          <w:tcPr>
            <w:tcW w:type="dxa" w:w="907"/>
          </w:tcPr>
          <w:p>
            <w:r>
              <w:t>1019084218@qq.com</w:t>
            </w:r>
          </w:p>
        </w:tc>
        <w:tc>
          <w:tcPr>
            <w:tcW w:type="dxa" w:w="907"/>
          </w:tcPr>
          <w:p>
            <w:r>
              <w:t>1</w:t>
            </w:r>
          </w:p>
        </w:tc>
        <w:tc>
          <w:tcPr>
            <w:tcW w:type="dxa" w:w="907"/>
          </w:tcPr>
          <w:p>
            <w:r>
              <w:t>1</w:t>
            </w:r>
          </w:p>
        </w:tc>
        <w:tc>
          <w:tcPr>
            <w:tcW w:type="dxa" w:w="907"/>
          </w:tcPr>
          <w:p>
            <w:r>
              <w:t>2021-04-20 18:01:00</w:t>
            </w:r>
          </w:p>
        </w:tc>
        <w:tc>
          <w:tcPr>
            <w:tcW w:type="dxa" w:w="907"/>
          </w:tcPr>
          <w:p>
            <w:r/>
          </w:p>
        </w:tc>
      </w:tr>
      <w:tr>
        <w:tc>
          <w:tcPr>
            <w:tcW w:type="dxa" w:w="907"/>
          </w:tcPr>
          <w:p>
            <w:r>
              <w:t>8</w:t>
            </w:r>
          </w:p>
        </w:tc>
        <w:tc>
          <w:tcPr>
            <w:tcW w:type="dxa" w:w="907"/>
          </w:tcPr>
          <w:p>
            <w:r>
              <w:t>pbkdf2_sha256$216000$q7Y6X1LVKR8G$VsSxsrL5UneZCj7hsbvh4+FPSem8hmGHEdp+ezmP1e4=</w:t>
            </w:r>
          </w:p>
        </w:tc>
        <w:tc>
          <w:tcPr>
            <w:tcW w:type="dxa" w:w="907"/>
          </w:tcPr>
          <w:p>
            <w:r>
              <w:t>2025-04-08 06:55:06.160680</w:t>
            </w:r>
          </w:p>
        </w:tc>
        <w:tc>
          <w:tcPr>
            <w:tcW w:type="dxa" w:w="907"/>
          </w:tcPr>
          <w:p>
            <w:r>
              <w:t>1</w:t>
            </w:r>
          </w:p>
        </w:tc>
        <w:tc>
          <w:tcPr>
            <w:tcW w:type="dxa" w:w="907"/>
          </w:tcPr>
          <w:p>
            <w:r>
              <w:t>liuwen</w:t>
            </w:r>
          </w:p>
        </w:tc>
        <w:tc>
          <w:tcPr>
            <w:tcW w:type="dxa" w:w="907"/>
          </w:tcPr>
          <w:p>
            <w:r/>
          </w:p>
        </w:tc>
        <w:tc>
          <w:tcPr>
            <w:tcW w:type="dxa" w:w="907"/>
          </w:tcPr>
          <w:p>
            <w:r>
              <w:t>2798096887@qq.com</w:t>
            </w:r>
          </w:p>
        </w:tc>
        <w:tc>
          <w:tcPr>
            <w:tcW w:type="dxa" w:w="907"/>
          </w:tcPr>
          <w:p>
            <w:r>
              <w:t>1</w:t>
            </w:r>
          </w:p>
        </w:tc>
        <w:tc>
          <w:tcPr>
            <w:tcW w:type="dxa" w:w="907"/>
          </w:tcPr>
          <w:p>
            <w:r>
              <w:t>1</w:t>
            </w:r>
          </w:p>
        </w:tc>
        <w:tc>
          <w:tcPr>
            <w:tcW w:type="dxa" w:w="907"/>
          </w:tcPr>
          <w:p>
            <w:r>
              <w:t>2025-04-03 07:01:18.132326</w:t>
            </w:r>
          </w:p>
        </w:tc>
        <w:tc>
          <w:tcPr>
            <w:tcW w:type="dxa" w:w="907"/>
          </w:tcPr>
          <w:p>
            <w:r/>
          </w:p>
        </w:tc>
      </w:tr>
    </w:tbl>
    <w:p/>
    <w:p>
      <w:r>
        <w:br w:type="page"/>
      </w:r>
    </w:p>
    <w:p>
      <w:pPr>
        <w:pStyle w:val="Heading2"/>
        <w:jc w:val="left"/>
      </w:pPr>
      <w:r>
        <w:rPr>
          <w:b/>
        </w:rPr>
        <w:t>表: django_session</w:t>
      </w:r>
    </w:p>
    <w:tbl>
      <w:tblPr>
        <w:tblStyle w:val="TableGrid"/>
        <w:tblW w:type="auto" w:w="0"/>
        <w:tblLook w:firstColumn="1" w:firstRow="1" w:lastColumn="0" w:lastRow="0" w:noHBand="0" w:noVBand="1" w:val="04A0"/>
        <w:tblBorders>
          <w:top w:val="single" w:sz="18" w:space="0" w:color="auto"/>
          <w:bottom w:val="single" w:sz="18" w:space="0" w:color="auto"/>
          <w:insideH w:val="nil"/>
          <w:insideV w:val="nil"/>
          <w:left w:val="nil"/>
          <w:right w:val="nil"/>
        </w:tblBorders>
      </w:tblPr>
      <w:tblGrid>
        <w:gridCol w:w="3324"/>
        <w:gridCol w:w="3324"/>
        <w:gridCol w:w="3324"/>
      </w:tblGrid>
      <w:tr>
        <w:tc>
          <w:tcPr>
            <w:tcW w:type="dxa" w:w="3324"/>
            <w:tcBorders>
              <w:bottom w:val="single" w:sz="8" w:space="0" w:color="auto"/>
            </w:tcBorders>
          </w:tcPr>
          <w:p>
            <w:r>
              <w:t>session_key</w:t>
            </w:r>
          </w:p>
        </w:tc>
        <w:tc>
          <w:tcPr>
            <w:tcW w:type="dxa" w:w="3324"/>
            <w:tcBorders>
              <w:bottom w:val="single" w:sz="8" w:space="0" w:color="auto"/>
            </w:tcBorders>
          </w:tcPr>
          <w:p>
            <w:r>
              <w:t>session_data</w:t>
            </w:r>
          </w:p>
        </w:tc>
        <w:tc>
          <w:tcPr>
            <w:tcW w:type="dxa" w:w="3324"/>
            <w:tcBorders>
              <w:bottom w:val="single" w:sz="8" w:space="0" w:color="auto"/>
            </w:tcBorders>
          </w:tcPr>
          <w:p>
            <w:r>
              <w:t>expire_date</w:t>
            </w:r>
          </w:p>
        </w:tc>
      </w:tr>
      <w:tr>
        <w:tc>
          <w:tcPr>
            <w:tcW w:type="dxa" w:w="3324"/>
          </w:tcPr>
          <w:p>
            <w:r>
              <w:t>3j7d9xqoiuh4erblf63zrfyo8eoq67t8</w:t>
            </w:r>
          </w:p>
        </w:tc>
        <w:tc>
          <w:tcPr>
            <w:tcW w:type="dxa" w:w="3324"/>
          </w:tcPr>
          <w:p>
            <w:r>
              <w:t>.eJyFUk1vozAQ_SsR5wSwMbbJce972t5KFfljILSAETaKVlX--9qhlRoIWXEYaebx3ps3_oxOYnLn02RhPDU6OkYo2v_sSaE-oA8D_S762sTK9G5sZBwg8dfUxr-NhvbXF_aO4Czs2f_NucYUYZwxXklBc6kIaIIUpppIVFQSCk0l4VxklWJaItCUYEgp4rKSnAbSDvrJeq7XzzLqRQdldNyVUVlOuayULxxj4QuTAoVCUlpGe49ovOcZWwm7q8RBGvNxMAP087wL5m1ArJmxJ_FciskNrraxbh5NYztPEqG7pk8uIK0SfaKEg9qMf5MZBo0OMJSm-LrfLQUpozfzFGBD0InaPhdsHHQrsez6dt9As7oYhpkknGz-6c4QyzEPvvzlQh6Eh6Rpxm9NRrINl-H2B3tuoNX_DfmnxIrtm2yxcnCbhP5q0fxhqt5oORU0T4MeKPLEtj0oUz-Sq0czDSs9ugyWPDDAqjycteAsvxVOwnstFN_wMYjB5ze0oofn8f0BdXgxpl0-ibNzwzFJEGZx6j905P69JU-PBWoEt9yOP1pG8vS7rFWtl32_OJQVRezMsCGpRnPpl2LFMkp2fYuu_wDnvGfJ:1kxkL7:C9qGQvAaTjEUy4mSw-OXUsOcmdd5odyFjBpegOAkzsI</w:t>
            </w:r>
          </w:p>
        </w:tc>
        <w:tc>
          <w:tcPr>
            <w:tcW w:type="dxa" w:w="3324"/>
          </w:tcPr>
          <w:p>
            <w:r>
              <w:t>2021-01-22 05:29:33.175877</w:t>
            </w:r>
          </w:p>
        </w:tc>
      </w:tr>
      <w:tr>
        <w:tc>
          <w:tcPr>
            <w:tcW w:type="dxa" w:w="3324"/>
          </w:tcPr>
          <w:p>
            <w:r>
              <w:t>jksvr62prcm8v0701hpgxvecfy48fmsk</w:t>
            </w:r>
          </w:p>
        </w:tc>
        <w:tc>
          <w:tcPr>
            <w:tcW w:type="dxa" w:w="3324"/>
          </w:tcPr>
          <w:p>
            <w:r>
              <w:t>.eJxVjDEOwjAMRe-SGUU4Da7LyM4Zojh2SAGlUtNOiLtDpQ6w_vfef5kQ16WEtekcRjFnA-bwu3FMD60bkHust8mmqS7zyHZT7E6bvU6iz8vu_h2U2Mq3JhKH4FzXU-aIJ05exUNyKJ5hyKyDIHui2OXUC4MKeqdHBOLMhOb9AesFOGw:1l7EDH:lShEUmNN48jep8rpXXhlz5w9KLm991saxNUGwGh3X9A</w:t>
            </w:r>
          </w:p>
        </w:tc>
        <w:tc>
          <w:tcPr>
            <w:tcW w:type="dxa" w:w="3324"/>
          </w:tcPr>
          <w:p>
            <w:r>
              <w:t>2021-02-17 09:12:39.172826</w:t>
            </w:r>
          </w:p>
        </w:tc>
      </w:tr>
      <w:tr>
        <w:tc>
          <w:tcPr>
            <w:tcW w:type="dxa" w:w="3324"/>
          </w:tcPr>
          <w:p>
            <w:r>
              <w:t>zfver99p5hx1vn5ltltbadwd4kw60p5a</w:t>
            </w:r>
          </w:p>
        </w:tc>
        <w:tc>
          <w:tcPr>
            <w:tcW w:type="dxa" w:w="3324"/>
          </w:tcPr>
          <w:p>
            <w:r>
              <w:t>.eJxVjDEOwjAMRe-SGUU4Da7LyM4Zojh2SAGlUtNOiLtDpQ6w_vfef5kQ16WEtekcRjFnA-bwu3FMD60bkHust8mmqS7zyHZT7E6bvU6iz8vu_h2U2Mq3JhKH4FzXU-aIJ05exUNyKJ5hyKyDIHui2OXUC4MKeqdHBOLMhOb9AesFOGw:1l7Fhg:ALktn078uKgcfXHE_MhRSqZZ4hiVuHSTWOJrm9ERTyk</w:t>
            </w:r>
          </w:p>
        </w:tc>
        <w:tc>
          <w:tcPr>
            <w:tcW w:type="dxa" w:w="3324"/>
          </w:tcPr>
          <w:p>
            <w:r>
              <w:t>2021-02-17 10:48:08.538318</w:t>
            </w:r>
          </w:p>
        </w:tc>
      </w:tr>
      <w:tr>
        <w:tc>
          <w:tcPr>
            <w:tcW w:type="dxa" w:w="3324"/>
          </w:tcPr>
          <w:p>
            <w:r>
              <w:t>12wn4vms01qi2pht4tad1yx5t7w3p9xu</w:t>
            </w:r>
          </w:p>
        </w:tc>
        <w:tc>
          <w:tcPr>
            <w:tcW w:type="dxa" w:w="3324"/>
          </w:tcPr>
          <w:p>
            <w:r>
              <w:t>.eJxVjDEOwjAMRe-SGUU4Da7LyM4Zojh2SAGlUtNOiLtDpQ6w_vfef5kQ16WEtekcRjFnA-bwu3FMD60bkHust8mmqS7zyHZT7E6bvU6iz8vu_h2U2Mq3JhKH4FzXU-aIJ05exUNyKJ5hyKyDIHui2OXUC4MKeqdHBOLMhOb9AesFOGw:1l7XuD:s4p9Y7_gwOFIqMqNDx4KdP4jZWjuOocfNpEwu_AmQXE</w:t>
            </w:r>
          </w:p>
        </w:tc>
        <w:tc>
          <w:tcPr>
            <w:tcW w:type="dxa" w:w="3324"/>
          </w:tcPr>
          <w:p>
            <w:r>
              <w:t>2021-02-18 06:14:17.748042</w:t>
            </w:r>
          </w:p>
        </w:tc>
      </w:tr>
      <w:tr>
        <w:tc>
          <w:tcPr>
            <w:tcW w:type="dxa" w:w="3324"/>
          </w:tcPr>
          <w:p>
            <w:r>
              <w:t>6s3t8attbk2znm9di0ihck02m97qrf7x</w:t>
            </w:r>
          </w:p>
        </w:tc>
        <w:tc>
          <w:tcPr>
            <w:tcW w:type="dxa" w:w="3324"/>
          </w:tcPr>
          <w:p>
            <w:r>
              <w:t>.eJxVjDEOwjAMRe-SGUU4Da7LyM4Zojh2SAGlUtNOiLtDpQ6w_vfef5kQ16WEtekcRjFnA-bwu3FMD60bkHust8mmqS7zyHZT7E6bvU6iz8vu_h2U2Mq3JhKH4FzXU-aIJ05exUNyKJ5hyKyDIHui2OXUC4MKeqdHBOLMhOb9AesFOGw:1l8LOT:cRbPcT_ZN6lbAERsNEBC4sGTlWJD9pmME_gLTSln9x0</w:t>
            </w:r>
          </w:p>
        </w:tc>
        <w:tc>
          <w:tcPr>
            <w:tcW w:type="dxa" w:w="3324"/>
          </w:tcPr>
          <w:p>
            <w:r>
              <w:t>2021-02-20 11:04:49.101680</w:t>
            </w:r>
          </w:p>
        </w:tc>
      </w:tr>
      <w:tr>
        <w:tc>
          <w:tcPr>
            <w:tcW w:type="dxa" w:w="3324"/>
          </w:tcPr>
          <w:p>
            <w:r>
              <w:t>hylycustgdsbinqwi296gfw3rzonljep</w:t>
            </w:r>
          </w:p>
        </w:tc>
        <w:tc>
          <w:tcPr>
            <w:tcW w:type="dxa" w:w="3324"/>
          </w:tcPr>
          <w:p>
            <w:r>
              <w:t>.eJxVjDEOwjAMRe-SGUU4Da7LyM4Zojh2SAGlUtNOiLtDpQ6w_vfef5kQ16WEtekcRjFnA-bwu3FMD60bkHust8mmqS7zyHZT7E6bvU6iz8vu_h2U2Mq3JhKH4FzXU-aIJ05exUNyKJ5hyKyDIHui2OXUC4MKeqdHBOLMhOb9AesFOGw:1l8On3:GzadPhnfkHtAxI4L84ETiTAe9zsmgMeHfADhCaf_Zgc</w:t>
            </w:r>
          </w:p>
        </w:tc>
        <w:tc>
          <w:tcPr>
            <w:tcW w:type="dxa" w:w="3324"/>
          </w:tcPr>
          <w:p>
            <w:r>
              <w:t>2021-02-20 14:42:25.338961</w:t>
            </w:r>
          </w:p>
        </w:tc>
      </w:tr>
      <w:tr>
        <w:tc>
          <w:tcPr>
            <w:tcW w:type="dxa" w:w="3324"/>
          </w:tcPr>
          <w:p>
            <w:r>
              <w:t>ci0a0tclovg3sllkoq1fgjxnob49bqvv</w:t>
            </w:r>
          </w:p>
        </w:tc>
        <w:tc>
          <w:tcPr>
            <w:tcW w:type="dxa" w:w="3324"/>
          </w:tcPr>
          <w:p>
            <w:r>
              <w:t>.eJyFUk1vozAQ_SsR5wSwMbbJce972t5KFfljILSAETaKVlX--9qhlRoIWXEYaebx3ps3_oxOYnLn02RhPDU6OkYo2v_sSaE-oA8D_S762sTK9G5sZBwg8dfUxr-NhvbXF_aO4Czs2f_NucYUYZwxXklBc6kIaIIUpppIVFQSCk0l4VxklWJaItCUYEgp4rKSnAbSDvrJeq7XzzLqRQdldNyVUVlOuayULxxj4QuTAoVCUlpGe49ovOcZWwm7q8RBGvNxMAP087wL5m1ArJmxJ_FciskNrraxbh5NYztPEqG7pk8uIK0SfaKEg9qMf5MZBo0OMJSm-LrfLQUpozfzFGBD0InaPhdsHHQrsez6dt9As7oYhpkknGz-6c4QyzEPvvzlQh6Eh6Rpxm9NRrINl-H2B3tuoNX_DfmnxIrtm2yxcnCbhP5q0fxhqt5oORU0T4MeKPLEtj0oUz-Sq0czDSs9ugyWPDDAqjycteAsvxVOwnstFN_wMYjB5ze0oofn8f0BdXgxpl0-ibNzwzFJEGZx6j905P69JU-PBWoEt9yOP1pG8vS7rFWtl32_OJQVRezMsCGpRnPpl2LFMkp2fYuu_wDnvGfJ:1l9fVT:B0gjegDHnKTshbLERFLyGNIDkklhvwTrJL2-PyHA8cs</w:t>
            </w:r>
          </w:p>
        </w:tc>
        <w:tc>
          <w:tcPr>
            <w:tcW w:type="dxa" w:w="3324"/>
          </w:tcPr>
          <w:p>
            <w:r>
              <w:t>2021-02-24 02:45:31.490415</w:t>
            </w:r>
          </w:p>
        </w:tc>
      </w:tr>
      <w:tr>
        <w:tc>
          <w:tcPr>
            <w:tcW w:type="dxa" w:w="3324"/>
          </w:tcPr>
          <w:p>
            <w:r>
              <w:t>xr9p5z8cnb0jinihn4khahrbwdewf52v</w:t>
            </w:r>
          </w:p>
        </w:tc>
        <w:tc>
          <w:tcPr>
            <w:tcW w:type="dxa" w:w="3324"/>
          </w:tcPr>
          <w:p>
            <w:r>
              <w:t>.eJxVjDEOwjAMRe-SGUU4Da7LyM4Zojh2SAGlUtNOiLtDpQ6w_vfef5kQ16WEtekcRjFnA-bwu3FMD60bkHust8mmqS7zyHZT7E6bvU6iz8vu_h2U2Mq3JhKH4FzXU-aIJ05exUNyKJ5hyKyDIHui2OXUC4MKeqdHBOLMhOb9AesFOGw:1l9m7j:Psqw2EmQmOWuNEd57NRLijm2522nOZX3FL9AtogXuZM</w:t>
            </w:r>
          </w:p>
        </w:tc>
        <w:tc>
          <w:tcPr>
            <w:tcW w:type="dxa" w:w="3324"/>
          </w:tcPr>
          <w:p>
            <w:r>
              <w:t>2021-02-24 09:49:27.711741</w:t>
            </w:r>
          </w:p>
        </w:tc>
      </w:tr>
      <w:tr>
        <w:tc>
          <w:tcPr>
            <w:tcW w:type="dxa" w:w="3324"/>
          </w:tcPr>
          <w:p>
            <w:r>
              <w:t>b3nvaqkc18q9v0dl3tiwdakbirl8ha8g</w:t>
            </w:r>
          </w:p>
        </w:tc>
        <w:tc>
          <w:tcPr>
            <w:tcW w:type="dxa" w:w="3324"/>
          </w:tcPr>
          <w:p>
            <w:r>
              <w:t>.eJyFUk1vozAU_CsV5wSMjbGdY-972r0tVWQbm9CCjbBRtKry39cOjdRASMXhoffGM_M-PpMjn_zpODk1Hts6OSQo2X3PCS4_lImF-p2bxqbSGj-2Io2Q9Kvq0l-2Vt3rF_aO4MTdKbzmBCGNCqY1EJrUOWRAIAaRlBpKwJWEClOJSfgXVEgEcY1CFWJYMlYAHUl7ZSYXuP5-VonhvaqSw0uVVNWEhZYhUAh5CETwPIYClFWyC4g2eJ6xmrsXzffC2o-9HZSZ63007yJizQwDSeCSRGxwda3zc2kau7mS8bpvTXZWwkluMsm9auz4L5thqq0jLAcAXnYvS8GSlFfzpVIbgp437rlg61W_EkOXt_tE_kgdARLVlWDXIIsQCqW3Bqlb06hxGFvz0wxsP1ijjF_5KmYbfBjmh_FyZsydM4IhjQYhigZxQeXVLr0mSYE2DMYT3LtTq7r6x11_l1ix3cgWbUa3Wcyv-iofLjcYrSZWYnAb77Ztt5e2eSTXjHYaVnpkuV_8wADROF4XowRfA437pUzSDR8DH8L8ho4b9Xx8v5Xc_7G2W17myfvhkGU5JCkIX36g4eyzp8tSclR-2R171Iyg4BbWqi7Ivp99jhhLvR02JOVoz2YhloPlKOnlLbn8BwpDkes:1lFshJ:Ad4wTAKnh6w3xb5olQZQ_62O-oK14gZsCHOV2ruuDP4</w:t>
            </w:r>
          </w:p>
        </w:tc>
        <w:tc>
          <w:tcPr>
            <w:tcW w:type="dxa" w:w="3324"/>
          </w:tcPr>
          <w:p>
            <w:r>
              <w:t>2021-03-13 06:03:25.598408</w:t>
            </w:r>
          </w:p>
        </w:tc>
      </w:tr>
      <w:tr>
        <w:tc>
          <w:tcPr>
            <w:tcW w:type="dxa" w:w="3324"/>
          </w:tcPr>
          <w:p>
            <w:r>
              <w:t>ug58d0tg2nr1kovxurgvvxn7eyvjix7m</w:t>
            </w:r>
          </w:p>
        </w:tc>
        <w:tc>
          <w:tcPr>
            <w:tcW w:type="dxa" w:w="3324"/>
          </w:tcPr>
          <w:p>
            <w:r>
              <w:t>.eJyFU8uOozAQ_JWIc3jYGGxy3Puedm_LKLJNQ5gBG4FRtBrl39eGyWrCIxGHlrqbqurq9qd35qO5nMcB-nNdeCePeMfvOcHlByhXKN65qnQgtTJ9LQLXEnxVh-CnLqD58dX7AHDhw8X-HUWsLHhJCswpSdKIobQggCEFSWLABSEpRYnApcBZnNAMM44kCB6XRSxKmjnQFtQ4WKw_n7mneAu5dzrkXp6PiSilDQxjbgMVHLlAojT3jrajtprn3pIPh5L7QusPX3eg5nrrxA-uY42MLYjFklTsYDX1YObS2DdzJeRFW6vwCmKQXIWSG6h0_zec26AuXBuKInw7HpaEKU0n8SnADqHh1fCcsDbQrsji29tjAm2xxxF17CCyKUhiA4Fyz8iyVhX0XV-rVx7ottMKlFnpIhsyKIfSmR9DPO0AOVGMpWwtQ0z75MY04Ct4oaLTvXH7WolIZhG86-b_3PnOPY-6EsycSzh2ghLC5OQZm5KUxDsuuXfgD5camuLlwX2nWKHdwRZTOrWhy6_mopsXRpyrWZpE9x3vyx58qastuqrXY7fiY8sjS7e2WybuxDNGkykwd2QskxvbnXR0vLP-dQ1X8Ny-XyD931o3y-dxMaY7hSHCNIjsh07Mvr3w6bJA9vdj-j8MiraGESy6hzXrYGnfrwbFWRYY3e1Qyl5f1ZIMLa3Mbm_e7R-tursc:1lFskK:BjPl0UVU-DRcPJ6TZAPbYLkidSSuGPD7JFpP1iLYrj0</w:t>
            </w:r>
          </w:p>
        </w:tc>
        <w:tc>
          <w:tcPr>
            <w:tcW w:type="dxa" w:w="3324"/>
          </w:tcPr>
          <w:p>
            <w:r>
              <w:t>2021-03-13 06:06:32.226852</w:t>
            </w:r>
          </w:p>
        </w:tc>
      </w:tr>
      <w:tr>
        <w:tc>
          <w:tcPr>
            <w:tcW w:type="dxa" w:w="3324"/>
          </w:tcPr>
          <w:p>
            <w:r>
              <w:t>mb7qncn2o2eil4l8qk7q7vz0xqx4r3b8</w:t>
            </w:r>
          </w:p>
        </w:tc>
        <w:tc>
          <w:tcPr>
            <w:tcW w:type="dxa" w:w="3324"/>
          </w:tcPr>
          <w:p>
            <w:r>
              <w:t>.eJy9VE2PmzAQ_SsR5-XDxmCTY-89tbdmFdlmTNglNgKjqFrlv9eGjZrwkT214jCSZ3jvzZuxP4IjH-zpOPTQHesy2AckeLk_E1y-g_aJ8o3rykTSaNvVIvIl0We2j76bEppvn7UPACfen9zfScJUyRUpMackyxOG8pIAhhwkSQGXhOQUZQIrgYs0owVmHEkQPFVlKhQtPOgZ9NA7rF8fh0DzMxyC_e4QHA5DJpR0gWHMXaCCIx9Ikh-CF1dRO81TreL9TvFQGPMemhb0lD978b2vWCJjB-KwJBUbWE3d2yk1dM2UiXl5rnV8AdFLrmPJLVSm-x1PZVCXvgwlCb6-7OaEOc1H8TnABqHlVf-csLZwXpCl19fHA7TGnibUs4MoxiCJCwTUlpGq1hV0bVdr-1-sVO2mmdk_MvOuxQVnPveUrIigHJRvP4V0dAF5hxnL2VKSGJeTW9tAqOELL1rTWe_YQhWdRPC2nf7zd3GqedSVYeY9wqkXlBEmxwVg4yEl6YZj_lKH_amGpvxy5PcUC7Qb2KxLrzb254u-itUJE-9qkWfJbWG3ZfehNNUaXdWZoZ3zoWQ-XbY2XZX5FSsYzcbA_I1hhVyZ7qij5a3zr224huf2_QAZ_jSmma_nydp2H8cI0yhxH9oz95DET4cFsrst09_u1h4fKlhyC0vW3tG-XSxKiyKypt2glJ256DnZ_PFB6PoaXP8AG1f5Qw:1lGJJt:BcC6j8Xxex8Gv403n_3GAyK_KqLLOtsqp4ppdCbZpiQ</w:t>
            </w:r>
          </w:p>
        </w:tc>
        <w:tc>
          <w:tcPr>
            <w:tcW w:type="dxa" w:w="3324"/>
          </w:tcPr>
          <w:p>
            <w:r>
              <w:t>2021-03-14 10:29:01.565177</w:t>
            </w:r>
          </w:p>
        </w:tc>
      </w:tr>
      <w:tr>
        <w:tc>
          <w:tcPr>
            <w:tcW w:type="dxa" w:w="3324"/>
          </w:tcPr>
          <w:p>
            <w:r>
              <w:t>c62mwynsf4rlrdqxdq0gvglmribzo8x8</w:t>
            </w:r>
          </w:p>
        </w:tc>
        <w:tc>
          <w:tcPr>
            <w:tcW w:type="dxa" w:w="3324"/>
          </w:tcPr>
          <w:p>
            <w:r>
              <w:t>.eJxVjDsOwjAQBe_iGlnJeuMPJT1niNbeNQ4gR4qTCnF3iJQC2jcz76VG2tYybk2WcWJ1VqhOv1uk9JC6A75Tvc06zXVdpqh3RR-06evM8rwc7t9BoVa-ddf5zJSRgRwOtvO9ZRQQKwmNACNa1w8RcoRgBhfAU58kkslsYnZBvT_g1TgG:1lGhqn:CFvnETQ-3IP6a2szD0AD21f4y8HgFqB6BcO42kOX0NI</w:t>
            </w:r>
          </w:p>
        </w:tc>
        <w:tc>
          <w:tcPr>
            <w:tcW w:type="dxa" w:w="3324"/>
          </w:tcPr>
          <w:p>
            <w:r>
              <w:t>2021-03-15 12:40:37.851699</w:t>
            </w:r>
          </w:p>
        </w:tc>
      </w:tr>
      <w:tr>
        <w:tc>
          <w:tcPr>
            <w:tcW w:type="dxa" w:w="3324"/>
          </w:tcPr>
          <w:p>
            <w:r>
              <w:t>vstbfvp7rz08dyfye66ixtuc8si6b2i1</w:t>
            </w:r>
          </w:p>
        </w:tc>
        <w:tc>
          <w:tcPr>
            <w:tcW w:type="dxa" w:w="3324"/>
          </w:tcPr>
          <w:p>
            <w:r>
              <w:t>.eJy9VE2PmzAQ_SsR5-XDxmCTY-89tbdmFdlmTNglNgKjqFrlv9eGjZrwkT214jCSZ3jvzZuxP4IjH-zpOPTQHesy2AckeLk_E1y-g_aJ8o3rykTSaNvVIvIl0We2j76bEppvn7UPACfen9zfScJUyRUpMackyxOG8pIAhhwkSQGXhOQUZQIrgYs0owVmHEkQPFVlKhQtPOgZ9NA7rF8fh0DzMxyC_e4QHA5DJpR0gWHMXaCCIx9Ikh-CF1dRO81TreL9TvFQGPMemhb0lD978b2vWCJjB-KwJBUbWE3d2yk1dM2UiXl5rnV8AdFLrmPJLVSm-x1PZVCXvgwlCb6-7OaEOc1H8TnABqHlVf-csLZwXpCl19fHA7TGnibUs4MoxiCJCwTUlpGq1hV0bVdr-1-sVO2mmdk_MvOuxQVnPveUrIigHJRvP4V0dAF5hxnL2VKSGJeTW9tAqOELL1rTWe_YQhWdRPC2nf7zd3GqedSVYeY9wqkXlBEmxwVg4yEl6YZj_lKH_amGpvxy5PcUC7Qb2KxLrzb254u-itUJE-9qkWfJbWG3ZfehNNUaXdWZoZ3zoWQ-XbY2XZX5FSsYzcbA_I1hhVyZ7qij5a3zr224huf2_QAZ_jSmma_nydp2H8cI0yhxH9oz95DET4cFsrst09_u1h4fKlhyC0vW3tG-XSxKiyKypt2glJ256DnZ_PFB6PoaXP8AG1f5Qw:1lRxPT:MrIVk7g_LjHof6TrazuRQnaseNZnSFLT5Se5di8vsPQ</w:t>
            </w:r>
          </w:p>
        </w:tc>
        <w:tc>
          <w:tcPr>
            <w:tcW w:type="dxa" w:w="3324"/>
          </w:tcPr>
          <w:p>
            <w:r>
              <w:t>2021-04-15 13:30:55.333238</w:t>
            </w:r>
          </w:p>
        </w:tc>
      </w:tr>
      <w:tr>
        <w:tc>
          <w:tcPr>
            <w:tcW w:type="dxa" w:w="3324"/>
          </w:tcPr>
          <w:p>
            <w:r>
              <w:t>6ssrb24p3puc319xo4gxtejun49gw6mf</w:t>
            </w:r>
          </w:p>
        </w:tc>
        <w:tc>
          <w:tcPr>
            <w:tcW w:type="dxa" w:w="3324"/>
          </w:tcPr>
          <w:p>
            <w:r>
              <w:t>.eJy9VE2PmzAQ_SsR5-XDxmCTY-89tbdmFdlmTNglNgKjqFrlv9eGjZrwkT214jCSZ3jvzZuxP4IjH-zpOPTQHesy2AckeLk_E1y-g_aJ8o3rykTSaNvVIvIl0We2j76bEppvn7UPACfen9zfScJUyRUpMackyxOG8pIAhhwkSQGXhOQUZQIrgYs0owVmHEkQPFVlKhQtPOgZ9NA7rF8fh0DzMxyC_e4QHA5DJpR0gWHMXaCCIx9Ikh-CF1dRO81TreL9TvFQGPMemhb0lD978b2vWCJjB-KwJBUbWE3d2yk1dM2UiXl5rnV8AdFLrmPJLVSm-x1PZVCXvgwlCb6-7OaEOc1H8TnABqHlVf-csLZwXpCl19fHA7TGnibUs4MoxiCJCwTUlpGq1hV0bVdr-1-sVO2mmdk_MvOuxQVnPveUrIigHJRvP4V0dAF5hxnL2VKSGJeTW9tAqOELL1rTWe_YQhWdRPC2nf7zd3GqedSVYeY9wqkXlBEmxwVg4yEl6YZj_lKH_amGpvxy5PcUC7Qb2KxLrzb254u-itUJE-9qkWfJbWG3ZfehNNUaXdWZoZ3zoWQ-XbY2XZX5FSsYzcbA_I1hhVyZ7qij5a3zr224huf2_QAZ_jSmma_nydp2H8cI0yhxH9oz95DET4cFsrst09_u1h4fKlhyC0vW3tG-XSxKiyKypt2glJ256DnZ_PFB6PoaXP8AG1f5Qw:1lXVju:R42Te3iJZdTkDqji-4mQT3hwAN1ciAr6R-UZieRv1n0</w:t>
            </w:r>
          </w:p>
        </w:tc>
        <w:tc>
          <w:tcPr>
            <w:tcW w:type="dxa" w:w="3324"/>
          </w:tcPr>
          <w:p>
            <w:r>
              <w:t>2021-04-30 21:10:58.484291</w:t>
            </w:r>
          </w:p>
        </w:tc>
      </w:tr>
      <w:tr>
        <w:tc>
          <w:tcPr>
            <w:tcW w:type="dxa" w:w="3324"/>
          </w:tcPr>
          <w:p>
            <w:r>
              <w:t>7x18imtp4e7k2z4ql6p2otzvgy19fsad</w:t>
            </w:r>
          </w:p>
        </w:tc>
        <w:tc>
          <w:tcPr>
            <w:tcW w:type="dxa" w:w="3324"/>
          </w:tcPr>
          <w:p>
            <w:r>
              <w:t>.eJxVjDsOwjAQBe_iGlnJeuMPJT1niNbeNQ4gR4qTCnF3iJQC2jcz76VG2tYybk2WcWJ1VqhOv1uk9JC6A75Tvc06zXVdpqh3RR-06evM8rwc7t9BoVa-ddf5zJSRgRwOtvO9ZRQQKwmNACNa1w8RcoRgBhfAU58kkslsYnZBvT_g1TgG:1lYLZF:S3-RzklTikiFvc3JXhHxEPUB_Q_JzRf4tCGkfIKuHjU</w:t>
            </w:r>
          </w:p>
        </w:tc>
        <w:tc>
          <w:tcPr>
            <w:tcW w:type="dxa" w:w="3324"/>
          </w:tcPr>
          <w:p>
            <w:r>
              <w:t>2021-05-03 04:31:25.542881</w:t>
            </w:r>
          </w:p>
        </w:tc>
      </w:tr>
      <w:tr>
        <w:tc>
          <w:tcPr>
            <w:tcW w:type="dxa" w:w="3324"/>
          </w:tcPr>
          <w:p>
            <w:r>
              <w:t>9uab6nr2x9bc6lhdkpgu9l4rbsjt0s0t</w:t>
            </w:r>
          </w:p>
        </w:tc>
        <w:tc>
          <w:tcPr>
            <w:tcW w:type="dxa" w:w="3324"/>
          </w:tcPr>
          <w:p>
            <w:r>
              <w:t>.eJxVjDsOwjAQBe_iGlnJeuMPJT1niNbeNQ4gR4qTCnF3iJQC2jcz76VG2tYybk2WcWJ1VqhOv1uk9JC6A75Tvc06zXVdpqh3RR-06evM8rwc7t9BoVa-ddf5zJSRgRwOtvO9ZRQQKwmNACNa1w8RcoRgBhfAU58kkslsYnZBvT_g1TgG:1lYUiF:mHj1pkJ4_JfKt9C17CMSrs8wXraatoqRo_S-Lqppl3s</w:t>
            </w:r>
          </w:p>
        </w:tc>
        <w:tc>
          <w:tcPr>
            <w:tcW w:type="dxa" w:w="3324"/>
          </w:tcPr>
          <w:p>
            <w:r>
              <w:t>2021-05-03 14:17:19.452520</w:t>
            </w:r>
          </w:p>
        </w:tc>
      </w:tr>
      <w:tr>
        <w:tc>
          <w:tcPr>
            <w:tcW w:type="dxa" w:w="3324"/>
          </w:tcPr>
          <w:p>
            <w:r>
              <w:t>rme16wfgmdl26x7gyuax3rdl34jupise</w:t>
            </w:r>
          </w:p>
        </w:tc>
        <w:tc>
          <w:tcPr>
            <w:tcW w:type="dxa" w:w="3324"/>
          </w:tcPr>
          <w:p>
            <w:r>
              <w:t>.eJxVjDsOwjAQBe_iGlnJeuMPJT1niNbeNQ4gR4qTCnF3iJQC2jcz76VG2tYybk2WcWJ1VqhOv1uk9JC6A75Tvc06zXVdpqh3RR-06evM8rwc7t9BoVa-ddf5zJSRgRwOtvO9ZRQQKwmNACNa1w8RcoRgBhfAU58kkslsYnZBvT_g1TgG:1lYV38:cV0Sb8nvqjXz5MC1QVOzgmHMG2GLOC8JA6QpiFwVo7E</w:t>
            </w:r>
          </w:p>
        </w:tc>
        <w:tc>
          <w:tcPr>
            <w:tcW w:type="dxa" w:w="3324"/>
          </w:tcPr>
          <w:p>
            <w:r>
              <w:t>2021-05-03 14:38:54.110743</w:t>
            </w:r>
          </w:p>
        </w:tc>
      </w:tr>
      <w:tr>
        <w:tc>
          <w:tcPr>
            <w:tcW w:type="dxa" w:w="3324"/>
          </w:tcPr>
          <w:p>
            <w:r>
              <w:t>r0gdtlv4vpcxotuu729skt35dtobcmy6</w:t>
            </w:r>
          </w:p>
        </w:tc>
        <w:tc>
          <w:tcPr>
            <w:tcW w:type="dxa" w:w="3324"/>
          </w:tcPr>
          <w:p>
            <w:r>
              <w:t>.eJxVjDsOwjAQBe_iGlnJeuMPJT1niNbeNQ4gR4qTCnF3iJQC2jcz76VG2tYybk2WcWJ1VqhOv1uk9JC6A75Tvc06zXVdpqh3RR-06evM8rwc7t9BoVa-ddf5zJSRgRwOtvO9ZRQQKwmNACNa1w8RcoRgBhfAU58kkslsYnZBvT_g1TgG:1lYWv9:3fHO8LTZmQbYTvpsDga_Hw4fI2rSIVKovicsRztlqPA</w:t>
            </w:r>
          </w:p>
        </w:tc>
        <w:tc>
          <w:tcPr>
            <w:tcW w:type="dxa" w:w="3324"/>
          </w:tcPr>
          <w:p>
            <w:r>
              <w:t>2021-05-03 16:38:47.973156</w:t>
            </w:r>
          </w:p>
        </w:tc>
      </w:tr>
      <w:tr>
        <w:tc>
          <w:tcPr>
            <w:tcW w:type="dxa" w:w="3324"/>
          </w:tcPr>
          <w:p>
            <w:r>
              <w:t>dgcbnuyhk5a3oktb6jm1cllpkarz3veo</w:t>
            </w:r>
          </w:p>
        </w:tc>
        <w:tc>
          <w:tcPr>
            <w:tcW w:type="dxa" w:w="3324"/>
          </w:tcPr>
          <w:p>
            <w:r>
              <w:t>.eJxVjEsOwjAMRO-SNYpIP47Nkn3PUNm1SwsokZp2hbg7VOoCViPNezMv1_O2Tv1WbOlndRdXudNvJzw8LO1A75xu2Q85rcssflf8QYvvstrzerh_BxOX6buO2tYNInCUwKCg1RkILYwBcSSiRkQBiLE1QROqyOKeHCwS1Y17fwDXGze2:1lYYIU:OrtozqsvQicWJbYj-cTUnYZqPVR48oGy6q7VX5sGHL0</w:t>
            </w:r>
          </w:p>
        </w:tc>
        <w:tc>
          <w:tcPr>
            <w:tcW w:type="dxa" w:w="3324"/>
          </w:tcPr>
          <w:p>
            <w:r>
              <w:t>2021-05-03 18:06:58.957626</w:t>
            </w:r>
          </w:p>
        </w:tc>
      </w:tr>
      <w:tr>
        <w:tc>
          <w:tcPr>
            <w:tcW w:type="dxa" w:w="3324"/>
          </w:tcPr>
          <w:p>
            <w:r>
              <w:t>6f7ds424kd8s2x43pqoelopneuffdost</w:t>
            </w:r>
          </w:p>
        </w:tc>
        <w:tc>
          <w:tcPr>
            <w:tcW w:type="dxa" w:w="3324"/>
          </w:tcPr>
          <w:p>
            <w:r>
              <w:t>.eJxVjEsOwjAMRO-SNYpIP47Nkn3PUNm1SwsokZp2hbg7VOoCViPNezMv1_O2Tv1WbOlndRdXudNvJzw8LO1A75xu2Q85rcssflf8QYvvstrzerh_BxOX6buO2tYNInCUwKCg1RkILYwBcSSiRkQBiLE1QROqyOKeHCwS1Y17fwDXGze2:1lYYg7:fuMfGtSJjzsLPMDFyjHW43erI5_QM0Rhy1ivX8ljxX8</w:t>
            </w:r>
          </w:p>
        </w:tc>
        <w:tc>
          <w:tcPr>
            <w:tcW w:type="dxa" w:w="3324"/>
          </w:tcPr>
          <w:p>
            <w:r>
              <w:t>2021-05-03 18:31:23.212231</w:t>
            </w:r>
          </w:p>
        </w:tc>
      </w:tr>
      <w:tr>
        <w:tc>
          <w:tcPr>
            <w:tcW w:type="dxa" w:w="3324"/>
          </w:tcPr>
          <w:p>
            <w:r>
              <w:t>5dfskndz8y7wnh9w3nad2p9x7xa0ew5n</w:t>
            </w:r>
          </w:p>
        </w:tc>
        <w:tc>
          <w:tcPr>
            <w:tcW w:type="dxa" w:w="3324"/>
          </w:tcPr>
          <w:p>
            <w:r>
              <w:t>.eJxVjDsOwjAQBe_iGlnJeuMPJT1niNbeNQ4gR4qTCnF3iJQC2jcz76VG2tYybk2WcWJ1VqhOv1uk9JC6A75Tvc06zXVdpqh3RR-06evM8rwc7t9BoVa-ddf5zJSRgRwOtvO9ZRQQKwmNACNa1w8RcoRgBhfAU58kkslsYnZBvT_g1TgG:1lYYjo:1uF5w6HA4qD6X26dJ0utKxU5MFy2PV6Et8xMQRyQ8Qg</w:t>
            </w:r>
          </w:p>
        </w:tc>
        <w:tc>
          <w:tcPr>
            <w:tcW w:type="dxa" w:w="3324"/>
          </w:tcPr>
          <w:p>
            <w:r>
              <w:t>2021-05-03 18:35:12.494541</w:t>
            </w:r>
          </w:p>
        </w:tc>
      </w:tr>
      <w:tr>
        <w:tc>
          <w:tcPr>
            <w:tcW w:type="dxa" w:w="3324"/>
          </w:tcPr>
          <w:p>
            <w:r>
              <w:t>megimq151ptxnm2jzj704vgyadgfzd6v</w:t>
            </w:r>
          </w:p>
        </w:tc>
        <w:tc>
          <w:tcPr>
            <w:tcW w:type="dxa" w:w="3324"/>
          </w:tcPr>
          <w:p>
            <w:r>
              <w:t>.eJy9VE2PmzAQ_SsR5-XDxmCTY-89tbdmFdlmTNglNgKjqFrlv9eGjZrwkT214jCSZ3jvzZuxP4IjH-zpOPTQHesy2AckeLk_E1y-g_aJ8o3rykTSaNvVIvIl0We2j76bEppvn7UPACfen9zfScJUyRUpMackyxOG8pIAhhwkSQGXhOQUZQIrgYs0owVmHEkQPFVlKhQtPOgZ9NA7rF8fh0DzMxyC_e4QHA5DJpR0gWHMXaCCIx9Ikh-CF1dRO81TreL9TvFQGPMemhb0lD978b2vWCJjB-KwJBUbWE3d2yk1dM2UiXl5rnV8AdFLrmPJLVSm-x1PZVCXvgwlCb6-7OaEOc1H8TnABqHlVf-csLZwXpCl19fHA7TGnibUs4MoxiCJCwTUlpGq1hV0bVdr-1-sVO2mmdk_MvOuxQVnPveUrIigHJRvP4V0dAF5hxnL2VKSGJeTW9tAqOELL1rTWe_YQhWdRPC2nf7zd3GqedSVYeY9wqkXlBEmxwVg4yEl6YZj_lKH_amGpvxy5PcUC7Qb2KxLrzb254u-itUJE-9qkWfJbWG3ZfehNNUaXdWZoZ3zoWQ-XbY2XZX5FSsYzcbA_I1hhVyZ7qij5a3zr224huf2_QAZ_jSmma_nydp2H8cI0yhxH9oz95DET4cFsrst09_u1h4fKlhyC0vW3tG-XSxKiyKypt2glJ256DnZ_PFB6PoaXP8AG1f5Qw:1lYuZs:g4jj9iDtkhegbihG-RWSILwgWm5byIe0q1OpQDz8PBI</w:t>
            </w:r>
          </w:p>
        </w:tc>
        <w:tc>
          <w:tcPr>
            <w:tcW w:type="dxa" w:w="3324"/>
          </w:tcPr>
          <w:p>
            <w:r>
              <w:t>2021-05-04 17:54:24.929133</w:t>
            </w:r>
          </w:p>
        </w:tc>
      </w:tr>
      <w:tr>
        <w:tc>
          <w:tcPr>
            <w:tcW w:type="dxa" w:w="3324"/>
          </w:tcPr>
          <w:p>
            <w:r>
              <w:t>75et6vaksrt5tcbtyg7viynffivs13d8</w:t>
            </w:r>
          </w:p>
        </w:tc>
        <w:tc>
          <w:tcPr>
            <w:tcW w:type="dxa" w:w="3324"/>
          </w:tcPr>
          <w:p>
            <w:r>
              <w:t>.eJxVjDsOwjAQBe_iGlnJeuMPJT1niNbeNQ4gR4qTCnF3iJQC2jcz76VG2tYybk2WcWJ1VqhOv1uk9JC6A75Tvc06zXVdpqh3RR-06evM8rwc7t9BoVa-ddf5zJSRgRwOtvO9ZRQQKwmNACNa1w8RcoRgBhfAU58kkslsYnZBvT_g1TgG:1lbHYW:jYqBgCi6PZv40MKjPFBVvZ8odgx4Up0eAwcKslUe0ww</w:t>
            </w:r>
          </w:p>
        </w:tc>
        <w:tc>
          <w:tcPr>
            <w:tcW w:type="dxa" w:w="3324"/>
          </w:tcPr>
          <w:p>
            <w:r>
              <w:t>2021-05-11 06:50:48.892623</w:t>
            </w:r>
          </w:p>
        </w:tc>
      </w:tr>
      <w:tr>
        <w:tc>
          <w:tcPr>
            <w:tcW w:type="dxa" w:w="3324"/>
          </w:tcPr>
          <w:p>
            <w:r>
              <w:t>kqtf49sboaruldw221u0sjc31ecojx18</w:t>
            </w:r>
          </w:p>
        </w:tc>
        <w:tc>
          <w:tcPr>
            <w:tcW w:type="dxa" w:w="3324"/>
          </w:tcPr>
          <w:p>
            <w:r>
              <w:t>.eJy9VE2PmzAQ_SsR5-XDxmCTY-89tbdmFdlmTNglNgKjqFrlv9eGjZrwkT214jCSZ3jvzZuxP4IjH-zpOPTQHesy2AckeLk_E1y-g_aJ8o3rykTSaNvVIvIl0We2j76bEppvn7UPACfen9zfScJUyRUpMackyxOG8pIAhhwkSQGXhOQUZQIrgYs0owVmHEkQPFVlKhQtPOgZ9NA7rF8fh0DzMxyC_e4QHA5DJpR0gWHMXaCCIx9Ikh-CF1dRO81TreL9TvFQGPMemhb0lD978b2vWCJjB-KwJBUbWE3d2yk1dM2UiXl5rnV8AdFLrmPJLVSm-x1PZVCXvgwlCb6-7OaEOc1H8TnABqHlVf-csLZwXpCl19fHA7TGnibUs4MoxiCJCwTUlpGq1hV0bVdr-1-sVO2mmdk_MvOuxQVnPveUrIigHJRvP4V0dAF5hxnL2VKSGJeTW9tAqOELL1rTWe_YQhWdRPC2nf7zd3GqedSVYeY9wqkXlBEmxwVg4yEl6YZj_lKH_amGpvxy5PcUC7Qb2KxLrzb254u-itUJE-9qkWfJbWG3ZfehNNUaXdWZoZ3zoWQ-XbY2XZX5FSsYzcbA_I1hhVyZ7qij5a3zr224huf2_QAZ_jSmma_nydp2H8cI0yhxH9oz95DET4cFsrst09_u1h4fKlhyC0vW3tG-XSxKiyKypt2glJ256DnZ_PFB6PoaXP8AG1f5Qw:1lhrQL:itGE7T2VjsAMFE9IS-TFp3U9GEor_nLuVzVN14eZSUU</w:t>
            </w:r>
          </w:p>
        </w:tc>
        <w:tc>
          <w:tcPr>
            <w:tcW w:type="dxa" w:w="3324"/>
          </w:tcPr>
          <w:p>
            <w:r>
              <w:t>2021-05-29 10:21:33.555183</w:t>
            </w:r>
          </w:p>
        </w:tc>
      </w:tr>
      <w:tr>
        <w:tc>
          <w:tcPr>
            <w:tcW w:type="dxa" w:w="3324"/>
          </w:tcPr>
          <w:p>
            <w:r>
              <w:t>d2xmlatxvieumqqzmpagmry08ofa5b5f</w:t>
            </w:r>
          </w:p>
        </w:tc>
        <w:tc>
          <w:tcPr>
            <w:tcW w:type="dxa" w:w="3324"/>
          </w:tcPr>
          <w:p>
            <w:r>
              <w:t>.eJxVjDsOwjAQBe_iGlnJeuMPJT1niNbeNQ4gR4qTCnF3iJQC2jcz76VG2tYybk2WcWJ1VqhOv1uk9JC6A75Tvc06zXVdpqh3RR-06evM8rwc7t9BoVa-ddf5zJSRgRwOtvO9ZRQQKwmNACNa1w8RcoRgBhfAU58kkslsYnZBvT_g1TgG:1lpNFP:GZlHq_JdW9-0A2KjPsLPbpctO7z1NP1JwLPGcF43Opc</w:t>
            </w:r>
          </w:p>
        </w:tc>
        <w:tc>
          <w:tcPr>
            <w:tcW w:type="dxa" w:w="3324"/>
          </w:tcPr>
          <w:p>
            <w:r>
              <w:t>2021-06-19 03:45:19.430681</w:t>
            </w:r>
          </w:p>
        </w:tc>
      </w:tr>
      <w:tr>
        <w:tc>
          <w:tcPr>
            <w:tcW w:type="dxa" w:w="3324"/>
          </w:tcPr>
          <w:p>
            <w:r>
              <w:t>iv2lcvltue21o6649xufyem68ykwa7ny</w:t>
            </w:r>
          </w:p>
        </w:tc>
        <w:tc>
          <w:tcPr>
            <w:tcW w:type="dxa" w:w="3324"/>
          </w:tcPr>
          <w:p>
            <w:r>
              <w:t>.eJy9VE2PmzAQ_SsR5yRgY7DJsfee2luzivwxTtglNgLTqFrlv9eGTZvlIyut1IrDSJ7hvTdvxn6NDrxzp0PXQnMoVbSLSLS-PxNcvoAJCfXMzdFupTWuKcU2lGzfsu32q1VQfXmrfQdw4u3J_50kTCuuicKckixPGMoVAQw5SJICVoTkFGUCa4GLNKMFZhxJEDzVKhWaFgH0DKZrPdaP131k-Bn20W61j_b7LhNa-sAw5j5QwVEIJMn30dpXlF7zUKt5u9J8I6x92dgazJA_B_FtqJgiYw_isSQVC1hV2boh1TXVkIm5OpcmvoBoJTex5A6OtvkVD2VQqlCGkgRf16sxYU7zXnwOsEDo-LF9TFg6OE_I0uvT-wM0x54mNLCDKPogiQ8E9JKRujRHaOqmNO6_WKnrRTOzf2TmXYsTznzsKZkRQTno0H4Kae8CCg4zlrOpJNEvJ3eugo2BD7yobeOCYxNVdEaEv2rKhyLTfybq7cG56Icu9Se1_Owq04s5l0pVcOENHMLZRBMbNPG6Hv4P78NQ896rDLNeWBpMygiTvT7WH1KSLkwxPDSb9lRCpT5cw3uKCdoNbNRtUBuH83FfKJndOhImXeRZcrtEy7LbjbTHObpjY7t6wofGG1fMbZzOwtoXjGZ9YGHmrJAzG9frqHnt_asrbuCxfd9Abr5bW42vzMm5ehfHCNNt4j-0Y_5xix8OC2RzW6q_3aVzzQiW3MKUtfW0zxeH0qLYOlsvUMrGXsyYjIysRPj6FF1_A99jKHg:1luppC:hW8oq91txjRoGsnPbkPnCo7cJNwNlrKNVhIETtCTT2U</w:t>
            </w:r>
          </w:p>
        </w:tc>
        <w:tc>
          <w:tcPr>
            <w:tcW w:type="dxa" w:w="3324"/>
          </w:tcPr>
          <w:p>
            <w:r>
              <w:t>2021-07-04 05:16:50.809889</w:t>
            </w:r>
          </w:p>
        </w:tc>
      </w:tr>
      <w:tr>
        <w:tc>
          <w:tcPr>
            <w:tcW w:type="dxa" w:w="3324"/>
          </w:tcPr>
          <w:p>
            <w:r>
              <w:t>vhnh4e7ih39d6019gt88ptyphyhxaq0c</w:t>
            </w:r>
          </w:p>
        </w:tc>
        <w:tc>
          <w:tcPr>
            <w:tcW w:type="dxa" w:w="3324"/>
          </w:tcPr>
          <w:p>
            <w:r>
              <w:t>.eJy9VE2PmzAQ_SsR5yRgY7DJsfee2luzivwxTtglNgLTqFrlv9eGTZvlIyut1IrDSJ7hvTdvxn6NDrxzp0PXQnMoVbSLSLS-PxNcvoAJCfXMzdFupTWuKcU2lGzfsu32q1VQfXmrfQdw4u3J_50kTCuuicKckixPGMoVAQw5SJICVoTkFGUCa4GLNKMFZhxJEDzVKhWaFgH0DKZrPdaP131k-Bn20W61j_b7LhNa-sAw5j5QwVEIJMn30dpXlF7zUKt5u9J8I6x92dgazJA_B_FtqJgiYw_isSQVC1hV2boh1TXVkIm5OpcmvoBoJTex5A6OtvkVD2VQqlCGkgRf16sxYU7zXnwOsEDo-LF9TFg6OE_I0uvT-wM0x54mNLCDKPogiQ8E9JKRujRHaOqmNO6_WKnrRTOzf2TmXYsTznzsKZkRQTno0H4Kae8CCg4zlrOpJNEvJ3eugo2BD7yobeOCYxNVdEaEv2rKhyLTfybq7cG56Icu9Se1_Owq04s5l0pVcOENHMLZRBMbNPG6Hv4P78NQ896rDLNeWBpMygiTvT7WH1KSLkwxPDSb9lRCpT5cw3uKCdoNbNRtUBuH83FfKJndOhImXeRZcrtEy7LbjbTHObpjY7t6wofGG1fMbZzOwtoXjGZ9YGHmrJAzG9frqHnt_asrbuCxfd9Abr5bW42vzMm5ehfHCNNt4j-0Y_5xix8OC2RzW6q_3aVzzQiW3MKUtfW0zxeH0qLYOlsvUMrGXsyYjIysRPj6FF1_A99jKHg:1miwEw:eORqNa8_3KOh_NdWd3CtFDwBdfLky1kyqwQC7TCpHnA</w:t>
            </w:r>
          </w:p>
        </w:tc>
        <w:tc>
          <w:tcPr>
            <w:tcW w:type="dxa" w:w="3324"/>
          </w:tcPr>
          <w:p>
            <w:r>
              <w:t>2021-11-19 10:14:30.077259</w:t>
            </w:r>
          </w:p>
        </w:tc>
      </w:tr>
      <w:tr>
        <w:tc>
          <w:tcPr>
            <w:tcW w:type="dxa" w:w="3324"/>
          </w:tcPr>
          <w:p>
            <w:r>
              <w:t>8glr7mvgqu95d20uh6jhbixh4xb5ontm</w:t>
            </w:r>
          </w:p>
        </w:tc>
        <w:tc>
          <w:tcPr>
            <w:tcW w:type="dxa" w:w="3324"/>
          </w:tcPr>
          <w:p>
            <w:r>
              <w:t>.eJxVjDsOwjAQBe_iGlnJeuMPJT1niNbeNQ4gR4qTCnF3iJQC2jcz76VG2tYybk2WcWJ1VqhOv1uk9JC6A75Tvc06zXVdpqh3RR-06evM8rwc7t9BoVa-ddf5zJSRgRwOtvO9ZRQQKwmNACNa1w8RcoRgBhfAU58kkslsYnZBvT_g1TgG:1mivqR:rLwGYcYpfPoocT7yjRdyh0nG8fbrXTrKtIHVYjUHtTU</w:t>
            </w:r>
          </w:p>
        </w:tc>
        <w:tc>
          <w:tcPr>
            <w:tcW w:type="dxa" w:w="3324"/>
          </w:tcPr>
          <w:p>
            <w:r>
              <w:t>2021-11-19 09:49:11.844612</w:t>
            </w:r>
          </w:p>
        </w:tc>
      </w:tr>
      <w:tr>
        <w:tc>
          <w:tcPr>
            <w:tcW w:type="dxa" w:w="3324"/>
          </w:tcPr>
          <w:p>
            <w:r>
              <w:t>qi0f5kuphtya396en3t6dq1320vmcs7d</w:t>
            </w:r>
          </w:p>
        </w:tc>
        <w:tc>
          <w:tcPr>
            <w:tcW w:type="dxa" w:w="3324"/>
          </w:tcPr>
          <w:p>
            <w:r>
              <w:t>.eJxVjM0OwiAQhN-FsyH8uAU8evcZyMIuUjU0Ke3J-O62SQ86x_m-mbeIuC41rp3nOJK4CC9Ov13C_OS2A3pgu08yT22ZxyR3RR60y9tE_Loe7t9BxV63tSFQmRTZoLO2Xnun7WCcohRcceTZhuGMBhCc2ZLZFgIsDAA6-BLE5wvEfDcm:1u1cDF:Jy7WbMUbs5RbysQJsO3Xmqe1D088NCn9JCG0mbxXNss</w:t>
            </w:r>
          </w:p>
        </w:tc>
        <w:tc>
          <w:tcPr>
            <w:tcW w:type="dxa" w:w="3324"/>
          </w:tcPr>
          <w:p>
            <w:r>
              <w:t>2025-04-21 02:27:49.220954</w:t>
            </w:r>
          </w:p>
        </w:tc>
      </w:tr>
      <w:tr>
        <w:tc>
          <w:tcPr>
            <w:tcW w:type="dxa" w:w="3324"/>
          </w:tcPr>
          <w:p>
            <w:r>
              <w:t>ds0pwetxw4yslaj7tm6zgz10gn2068s2</w:t>
            </w:r>
          </w:p>
        </w:tc>
        <w:tc>
          <w:tcPr>
            <w:tcW w:type="dxa" w:w="3324"/>
          </w:tcPr>
          <w:p>
            <w:r>
              <w:t>.eJxVjM0OwiAQhN-FsyH8uAU8evcZyMIuUjU0Ke3J-O62SQ86x_m-mbeIuC41rp3nOJK4CC9Ov13C_OS2A3pgu08yT22ZxyR3RR60y9tE_Loe7t9BxV63tSFQmRTZoLO2Xnun7WCcohRcceTZhuGMBhCc2ZLZFgIsDAA6-BLE5wvEfDcm:1u22rS:Mvde9vp6j75nMI7jXdwqjBUy0fFRA5GXyeAntT-qA4w</w:t>
            </w:r>
          </w:p>
        </w:tc>
        <w:tc>
          <w:tcPr>
            <w:tcW w:type="dxa" w:w="3324"/>
          </w:tcPr>
          <w:p>
            <w:r>
              <w:t>2025-04-22 06:55:06.232718</w:t>
            </w:r>
          </w:p>
        </w:tc>
      </w:tr>
    </w:tbl>
    <w:p/>
    <w:p>
      <w:r>
        <w:br w:type="page"/>
      </w:r>
    </w:p>
    <w:p>
      <w:pPr>
        <w:pStyle w:val="Heading2"/>
        <w:jc w:val="left"/>
      </w:pPr>
      <w:r>
        <w:rPr>
          <w:b/>
        </w:rPr>
        <w:t>表: webscan_fpcategory</w:t>
      </w:r>
    </w:p>
    <w:tbl>
      <w:tblPr>
        <w:tblStyle w:val="TableGrid"/>
        <w:tblW w:type="auto" w:w="0"/>
        <w:tblLook w:firstColumn="1" w:firstRow="1" w:lastColumn="0" w:lastRow="0" w:noHBand="0" w:noVBand="1" w:val="04A0"/>
        <w:tblBorders>
          <w:top w:val="single" w:sz="18" w:space="0" w:color="auto"/>
          <w:bottom w:val="single" w:sz="18" w:space="0" w:color="auto"/>
          <w:insideH w:val="nil"/>
          <w:insideV w:val="nil"/>
          <w:left w:val="nil"/>
          <w:right w:val="nil"/>
        </w:tblBorders>
      </w:tblPr>
      <w:tblGrid>
        <w:gridCol w:w="4986"/>
        <w:gridCol w:w="4986"/>
      </w:tblGrid>
      <w:tr>
        <w:tc>
          <w:tcPr>
            <w:tcW w:type="dxa" w:w="4986"/>
            <w:tcBorders>
              <w:bottom w:val="single" w:sz="8" w:space="0" w:color="auto"/>
            </w:tcBorders>
          </w:tcPr>
          <w:p>
            <w:r>
              <w:t>id</w:t>
            </w:r>
          </w:p>
        </w:tc>
        <w:tc>
          <w:tcPr>
            <w:tcW w:type="dxa" w:w="4986"/>
            <w:tcBorders>
              <w:bottom w:val="single" w:sz="8" w:space="0" w:color="auto"/>
            </w:tcBorders>
          </w:tcPr>
          <w:p>
            <w:r>
              <w:t>name</w:t>
            </w:r>
          </w:p>
        </w:tc>
      </w:tr>
      <w:tr>
        <w:tc>
          <w:tcPr>
            <w:tcW w:type="dxa" w:w="4986"/>
          </w:tcPr>
          <w:p>
            <w:r>
              <w:t>1</w:t>
            </w:r>
          </w:p>
        </w:tc>
        <w:tc>
          <w:tcPr>
            <w:tcW w:type="dxa" w:w="4986"/>
          </w:tcPr>
          <w:p>
            <w:r>
              <w:t>Web容器</w:t>
            </w:r>
          </w:p>
        </w:tc>
      </w:tr>
      <w:tr>
        <w:tc>
          <w:tcPr>
            <w:tcW w:type="dxa" w:w="4986"/>
          </w:tcPr>
          <w:p>
            <w:r>
              <w:t>2</w:t>
            </w:r>
          </w:p>
        </w:tc>
        <w:tc>
          <w:tcPr>
            <w:tcW w:type="dxa" w:w="4986"/>
          </w:tcPr>
          <w:p>
            <w:r>
              <w:t>CMS</w:t>
            </w:r>
          </w:p>
        </w:tc>
      </w:tr>
      <w:tr>
        <w:tc>
          <w:tcPr>
            <w:tcW w:type="dxa" w:w="4986"/>
          </w:tcPr>
          <w:p>
            <w:r>
              <w:t>3</w:t>
            </w:r>
          </w:p>
        </w:tc>
        <w:tc>
          <w:tcPr>
            <w:tcW w:type="dxa" w:w="4986"/>
          </w:tcPr>
          <w:p>
            <w:r>
              <w:t>操作系统</w:t>
            </w:r>
          </w:p>
        </w:tc>
      </w:tr>
      <w:tr>
        <w:tc>
          <w:tcPr>
            <w:tcW w:type="dxa" w:w="4986"/>
          </w:tcPr>
          <w:p>
            <w:r>
              <w:t>4</w:t>
            </w:r>
          </w:p>
        </w:tc>
        <w:tc>
          <w:tcPr>
            <w:tcW w:type="dxa" w:w="4986"/>
          </w:tcPr>
          <w:p>
            <w:r>
              <w:t>JS库</w:t>
            </w:r>
          </w:p>
        </w:tc>
      </w:tr>
      <w:tr>
        <w:tc>
          <w:tcPr>
            <w:tcW w:type="dxa" w:w="4986"/>
          </w:tcPr>
          <w:p>
            <w:r>
              <w:t>5</w:t>
            </w:r>
          </w:p>
        </w:tc>
        <w:tc>
          <w:tcPr>
            <w:tcW w:type="dxa" w:w="4986"/>
          </w:tcPr>
          <w:p>
            <w:r>
              <w:t>CSS库</w:t>
            </w:r>
          </w:p>
        </w:tc>
      </w:tr>
      <w:tr>
        <w:tc>
          <w:tcPr>
            <w:tcW w:type="dxa" w:w="4986"/>
          </w:tcPr>
          <w:p>
            <w:r>
              <w:t>6</w:t>
            </w:r>
          </w:p>
        </w:tc>
        <w:tc>
          <w:tcPr>
            <w:tcW w:type="dxa" w:w="4986"/>
          </w:tcPr>
          <w:p>
            <w:r>
              <w:t>数据库</w:t>
            </w:r>
          </w:p>
        </w:tc>
      </w:tr>
      <w:tr>
        <w:tc>
          <w:tcPr>
            <w:tcW w:type="dxa" w:w="4986"/>
          </w:tcPr>
          <w:p>
            <w:r>
              <w:t>7</w:t>
            </w:r>
          </w:p>
        </w:tc>
        <w:tc>
          <w:tcPr>
            <w:tcW w:type="dxa" w:w="4986"/>
          </w:tcPr>
          <w:p>
            <w:r>
              <w:t>Web框架</w:t>
            </w:r>
          </w:p>
        </w:tc>
      </w:tr>
      <w:tr>
        <w:tc>
          <w:tcPr>
            <w:tcW w:type="dxa" w:w="4986"/>
          </w:tcPr>
          <w:p>
            <w:r>
              <w:t>8</w:t>
            </w:r>
          </w:p>
        </w:tc>
        <w:tc>
          <w:tcPr>
            <w:tcW w:type="dxa" w:w="4986"/>
          </w:tcPr>
          <w:p>
            <w:r>
              <w:t>CDN</w:t>
            </w:r>
          </w:p>
        </w:tc>
      </w:tr>
      <w:tr>
        <w:tc>
          <w:tcPr>
            <w:tcW w:type="dxa" w:w="4986"/>
          </w:tcPr>
          <w:p>
            <w:r>
              <w:t>9</w:t>
            </w:r>
          </w:p>
        </w:tc>
        <w:tc>
          <w:tcPr>
            <w:tcW w:type="dxa" w:w="4986"/>
          </w:tcPr>
          <w:p>
            <w:r>
              <w:t>杂项</w:t>
            </w:r>
          </w:p>
        </w:tc>
      </w:tr>
      <w:tr>
        <w:tc>
          <w:tcPr>
            <w:tcW w:type="dxa" w:w="4986"/>
          </w:tcPr>
          <w:p>
            <w:r>
              <w:t>10</w:t>
            </w:r>
          </w:p>
        </w:tc>
        <w:tc>
          <w:tcPr>
            <w:tcW w:type="dxa" w:w="4986"/>
          </w:tcPr>
          <w:p>
            <w:r>
              <w:t>编程语言</w:t>
            </w:r>
          </w:p>
        </w:tc>
      </w:tr>
      <w:tr>
        <w:tc>
          <w:tcPr>
            <w:tcW w:type="dxa" w:w="4986"/>
          </w:tcPr>
          <w:p>
            <w:r>
              <w:t>11</w:t>
            </w:r>
          </w:p>
        </w:tc>
        <w:tc>
          <w:tcPr>
            <w:tcW w:type="dxa" w:w="4986"/>
          </w:tcPr>
          <w:p>
            <w:r>
              <w:t>字体库</w:t>
            </w:r>
          </w:p>
        </w:tc>
      </w:tr>
      <w:tr>
        <w:tc>
          <w:tcPr>
            <w:tcW w:type="dxa" w:w="4986"/>
          </w:tcPr>
          <w:p>
            <w:r>
              <w:t>12</w:t>
            </w:r>
          </w:p>
        </w:tc>
        <w:tc>
          <w:tcPr>
            <w:tcW w:type="dxa" w:w="4986"/>
          </w:tcPr>
          <w:p>
            <w:r>
              <w:t>应用容器</w:t>
            </w:r>
          </w:p>
        </w:tc>
      </w:tr>
    </w:tbl>
    <w:p/>
    <w:p>
      <w:r>
        <w:br w:type="page"/>
      </w:r>
    </w:p>
    <w:p>
      <w:pPr>
        <w:pStyle w:val="Heading2"/>
        <w:jc w:val="left"/>
      </w:pPr>
      <w:r>
        <w:rPr>
          <w:b/>
        </w:rPr>
        <w:t>表: webscan_portlist</w:t>
      </w:r>
    </w:p>
    <w:tbl>
      <w:tblPr>
        <w:tblStyle w:val="TableGrid"/>
        <w:tblW w:type="auto" w:w="0"/>
        <w:tblLook w:firstColumn="1" w:firstRow="1" w:lastColumn="0" w:lastRow="0" w:noHBand="0" w:noVBand="1" w:val="04A0"/>
        <w:tblBorders>
          <w:top w:val="single" w:sz="18" w:space="0" w:color="auto"/>
          <w:bottom w:val="single" w:sz="18" w:space="0" w:color="auto"/>
          <w:insideH w:val="nil"/>
          <w:insideV w:val="nil"/>
          <w:left w:val="nil"/>
          <w:right w:val="nil"/>
        </w:tblBorders>
      </w:tblPr>
      <w:tblGrid>
        <w:gridCol w:w="1994"/>
        <w:gridCol w:w="1994"/>
        <w:gridCol w:w="1994"/>
        <w:gridCol w:w="1994"/>
        <w:gridCol w:w="1994"/>
      </w:tblGrid>
      <w:tr>
        <w:tc>
          <w:tcPr>
            <w:tcW w:type="dxa" w:w="1994"/>
            <w:tcBorders>
              <w:bottom w:val="single" w:sz="8" w:space="0" w:color="auto"/>
            </w:tcBorders>
          </w:tcPr>
          <w:p>
            <w:r>
              <w:t>id</w:t>
            </w:r>
          </w:p>
        </w:tc>
        <w:tc>
          <w:tcPr>
            <w:tcW w:type="dxa" w:w="1994"/>
            <w:tcBorders>
              <w:bottom w:val="single" w:sz="8" w:space="0" w:color="auto"/>
            </w:tcBorders>
          </w:tcPr>
          <w:p>
            <w:r>
              <w:t>num</w:t>
            </w:r>
          </w:p>
        </w:tc>
        <w:tc>
          <w:tcPr>
            <w:tcW w:type="dxa" w:w="1994"/>
            <w:tcBorders>
              <w:bottom w:val="single" w:sz="8" w:space="0" w:color="auto"/>
            </w:tcBorders>
          </w:tcPr>
          <w:p>
            <w:r>
              <w:t>service</w:t>
            </w:r>
          </w:p>
        </w:tc>
        <w:tc>
          <w:tcPr>
            <w:tcW w:type="dxa" w:w="1994"/>
            <w:tcBorders>
              <w:bottom w:val="single" w:sz="8" w:space="0" w:color="auto"/>
            </w:tcBorders>
          </w:tcPr>
          <w:p>
            <w:r>
              <w:t>protocol</w:t>
            </w:r>
          </w:p>
        </w:tc>
        <w:tc>
          <w:tcPr>
            <w:tcW w:type="dxa" w:w="1994"/>
            <w:tcBorders>
              <w:bottom w:val="single" w:sz="8" w:space="0" w:color="auto"/>
            </w:tcBorders>
          </w:tcPr>
          <w:p>
            <w:r>
              <w:t>status</w:t>
            </w:r>
          </w:p>
        </w:tc>
      </w:tr>
      <w:tr>
        <w:tc>
          <w:tcPr>
            <w:tcW w:type="dxa" w:w="1994"/>
          </w:tcPr>
          <w:p>
            <w:r>
              <w:t>1</w:t>
            </w:r>
          </w:p>
        </w:tc>
        <w:tc>
          <w:tcPr>
            <w:tcW w:type="dxa" w:w="1994"/>
          </w:tcPr>
          <w:p>
            <w:r>
              <w:t>0</w:t>
            </w:r>
          </w:p>
        </w:tc>
        <w:tc>
          <w:tcPr>
            <w:tcW w:type="dxa" w:w="1994"/>
          </w:tcPr>
          <w:p>
            <w:r>
              <w:t>保留端口；不使用（若发送过程不准备接受回复消息，则可以作为源端口）</w:t>
            </w:r>
          </w:p>
        </w:tc>
        <w:tc>
          <w:tcPr>
            <w:tcW w:type="dxa" w:w="1994"/>
          </w:tcPr>
          <w:p>
            <w:r>
              <w:t>TCP,UDP</w:t>
            </w:r>
          </w:p>
        </w:tc>
        <w:tc>
          <w:tcPr>
            <w:tcW w:type="dxa" w:w="1994"/>
          </w:tcPr>
          <w:p>
            <w:r>
              <w:t>官方</w:t>
            </w:r>
          </w:p>
        </w:tc>
      </w:tr>
      <w:tr>
        <w:tc>
          <w:tcPr>
            <w:tcW w:type="dxa" w:w="1994"/>
          </w:tcPr>
          <w:p>
            <w:r>
              <w:t>2</w:t>
            </w:r>
          </w:p>
        </w:tc>
        <w:tc>
          <w:tcPr>
            <w:tcW w:type="dxa" w:w="1994"/>
          </w:tcPr>
          <w:p>
            <w:r>
              <w:t>1</w:t>
            </w:r>
          </w:p>
        </w:tc>
        <w:tc>
          <w:tcPr>
            <w:tcW w:type="dxa" w:w="1994"/>
          </w:tcPr>
          <w:p>
            <w:r>
              <w:t>TCPMUX（传输控制协议端口服务多路开关选择器）</w:t>
            </w:r>
          </w:p>
        </w:tc>
        <w:tc>
          <w:tcPr>
            <w:tcW w:type="dxa" w:w="1994"/>
          </w:tcPr>
          <w:p>
            <w:r>
              <w:t>TCP,UDP</w:t>
            </w:r>
          </w:p>
        </w:tc>
        <w:tc>
          <w:tcPr>
            <w:tcW w:type="dxa" w:w="1994"/>
          </w:tcPr>
          <w:p>
            <w:r>
              <w:t>官方</w:t>
            </w:r>
          </w:p>
        </w:tc>
      </w:tr>
      <w:tr>
        <w:tc>
          <w:tcPr>
            <w:tcW w:type="dxa" w:w="1994"/>
          </w:tcPr>
          <w:p>
            <w:r>
              <w:t>3</w:t>
            </w:r>
          </w:p>
        </w:tc>
        <w:tc>
          <w:tcPr>
            <w:tcW w:type="dxa" w:w="1994"/>
          </w:tcPr>
          <w:p>
            <w:r>
              <w:t>5</w:t>
            </w:r>
          </w:p>
        </w:tc>
        <w:tc>
          <w:tcPr>
            <w:tcW w:type="dxa" w:w="1994"/>
          </w:tcPr>
          <w:p>
            <w:r>
              <w:t>RJE（远程作业登录）</w:t>
            </w:r>
          </w:p>
        </w:tc>
        <w:tc>
          <w:tcPr>
            <w:tcW w:type="dxa" w:w="1994"/>
          </w:tcPr>
          <w:p>
            <w:r>
              <w:t>TCP,UDP</w:t>
            </w:r>
          </w:p>
        </w:tc>
        <w:tc>
          <w:tcPr>
            <w:tcW w:type="dxa" w:w="1994"/>
          </w:tcPr>
          <w:p>
            <w:r>
              <w:t>官方</w:t>
            </w:r>
          </w:p>
        </w:tc>
      </w:tr>
      <w:tr>
        <w:tc>
          <w:tcPr>
            <w:tcW w:type="dxa" w:w="1994"/>
          </w:tcPr>
          <w:p>
            <w:r>
              <w:t>4</w:t>
            </w:r>
          </w:p>
        </w:tc>
        <w:tc>
          <w:tcPr>
            <w:tcW w:type="dxa" w:w="1994"/>
          </w:tcPr>
          <w:p>
            <w:r>
              <w:t>7</w:t>
            </w:r>
          </w:p>
        </w:tc>
        <w:tc>
          <w:tcPr>
            <w:tcW w:type="dxa" w:w="1994"/>
          </w:tcPr>
          <w:p>
            <w:r>
              <w:t>Echo（回显）协议</w:t>
            </w:r>
          </w:p>
        </w:tc>
        <w:tc>
          <w:tcPr>
            <w:tcW w:type="dxa" w:w="1994"/>
          </w:tcPr>
          <w:p>
            <w:r>
              <w:t>TCP,UDP</w:t>
            </w:r>
          </w:p>
        </w:tc>
        <w:tc>
          <w:tcPr>
            <w:tcW w:type="dxa" w:w="1994"/>
          </w:tcPr>
          <w:p>
            <w:r>
              <w:t>官方</w:t>
            </w:r>
          </w:p>
        </w:tc>
      </w:tr>
      <w:tr>
        <w:tc>
          <w:tcPr>
            <w:tcW w:type="dxa" w:w="1994"/>
          </w:tcPr>
          <w:p>
            <w:r>
              <w:t>5</w:t>
            </w:r>
          </w:p>
        </w:tc>
        <w:tc>
          <w:tcPr>
            <w:tcW w:type="dxa" w:w="1994"/>
          </w:tcPr>
          <w:p>
            <w:r>
              <w:t>9</w:t>
            </w:r>
          </w:p>
        </w:tc>
        <w:tc>
          <w:tcPr>
            <w:tcW w:type="dxa" w:w="1994"/>
          </w:tcPr>
          <w:p>
            <w:r>
              <w:t>DISCARD（丢弃）协议</w:t>
            </w:r>
          </w:p>
        </w:tc>
        <w:tc>
          <w:tcPr>
            <w:tcW w:type="dxa" w:w="1994"/>
          </w:tcPr>
          <w:p>
            <w:r>
              <w:t>UDP</w:t>
            </w:r>
          </w:p>
        </w:tc>
        <w:tc>
          <w:tcPr>
            <w:tcW w:type="dxa" w:w="1994"/>
          </w:tcPr>
          <w:p>
            <w:r>
              <w:t>官方</w:t>
            </w:r>
          </w:p>
        </w:tc>
      </w:tr>
      <w:tr>
        <w:tc>
          <w:tcPr>
            <w:tcW w:type="dxa" w:w="1994"/>
          </w:tcPr>
          <w:p>
            <w:r>
              <w:t>6</w:t>
            </w:r>
          </w:p>
        </w:tc>
        <w:tc>
          <w:tcPr>
            <w:tcW w:type="dxa" w:w="1994"/>
          </w:tcPr>
          <w:p>
            <w:r>
              <w:t>9</w:t>
            </w:r>
          </w:p>
        </w:tc>
        <w:tc>
          <w:tcPr>
            <w:tcW w:type="dxa" w:w="1994"/>
          </w:tcPr>
          <w:p>
            <w:r>
              <w:t>网络唤醒</w:t>
            </w:r>
          </w:p>
        </w:tc>
        <w:tc>
          <w:tcPr>
            <w:tcW w:type="dxa" w:w="1994"/>
          </w:tcPr>
          <w:p>
            <w:r>
              <w:t>TCP,UDP</w:t>
            </w:r>
          </w:p>
        </w:tc>
        <w:tc>
          <w:tcPr>
            <w:tcW w:type="dxa" w:w="1994"/>
          </w:tcPr>
          <w:p>
            <w:r>
              <w:t>非官方</w:t>
            </w:r>
          </w:p>
        </w:tc>
      </w:tr>
      <w:tr>
        <w:tc>
          <w:tcPr>
            <w:tcW w:type="dxa" w:w="1994"/>
          </w:tcPr>
          <w:p>
            <w:r>
              <w:t>7</w:t>
            </w:r>
          </w:p>
        </w:tc>
        <w:tc>
          <w:tcPr>
            <w:tcW w:type="dxa" w:w="1994"/>
          </w:tcPr>
          <w:p>
            <w:r>
              <w:t>11</w:t>
            </w:r>
          </w:p>
        </w:tc>
        <w:tc>
          <w:tcPr>
            <w:tcW w:type="dxa" w:w="1994"/>
          </w:tcPr>
          <w:p>
            <w:r>
              <w:t>SYSTAT协议</w:t>
            </w:r>
          </w:p>
        </w:tc>
        <w:tc>
          <w:tcPr>
            <w:tcW w:type="dxa" w:w="1994"/>
          </w:tcPr>
          <w:p>
            <w:r>
              <w:t>TCP,UDP</w:t>
            </w:r>
          </w:p>
        </w:tc>
        <w:tc>
          <w:tcPr>
            <w:tcW w:type="dxa" w:w="1994"/>
          </w:tcPr>
          <w:p>
            <w:r>
              <w:t>官方</w:t>
            </w:r>
          </w:p>
        </w:tc>
      </w:tr>
      <w:tr>
        <w:tc>
          <w:tcPr>
            <w:tcW w:type="dxa" w:w="1994"/>
          </w:tcPr>
          <w:p>
            <w:r>
              <w:t>8</w:t>
            </w:r>
          </w:p>
        </w:tc>
        <w:tc>
          <w:tcPr>
            <w:tcW w:type="dxa" w:w="1994"/>
          </w:tcPr>
          <w:p>
            <w:r>
              <w:t>13</w:t>
            </w:r>
          </w:p>
        </w:tc>
        <w:tc>
          <w:tcPr>
            <w:tcW w:type="dxa" w:w="1994"/>
          </w:tcPr>
          <w:p>
            <w:r>
              <w:t>DAYTIME协议</w:t>
            </w:r>
          </w:p>
        </w:tc>
        <w:tc>
          <w:tcPr>
            <w:tcW w:type="dxa" w:w="1994"/>
          </w:tcPr>
          <w:p>
            <w:r>
              <w:t>TCP,UDP</w:t>
            </w:r>
          </w:p>
        </w:tc>
        <w:tc>
          <w:tcPr>
            <w:tcW w:type="dxa" w:w="1994"/>
          </w:tcPr>
          <w:p>
            <w:r>
              <w:t>官方</w:t>
            </w:r>
          </w:p>
        </w:tc>
      </w:tr>
      <w:tr>
        <w:tc>
          <w:tcPr>
            <w:tcW w:type="dxa" w:w="1994"/>
          </w:tcPr>
          <w:p>
            <w:r>
              <w:t>9</w:t>
            </w:r>
          </w:p>
        </w:tc>
        <w:tc>
          <w:tcPr>
            <w:tcW w:type="dxa" w:w="1994"/>
          </w:tcPr>
          <w:p>
            <w:r>
              <w:t>15</w:t>
            </w:r>
          </w:p>
        </w:tc>
        <w:tc>
          <w:tcPr>
            <w:tcW w:type="dxa" w:w="1994"/>
          </w:tcPr>
          <w:p>
            <w:r>
              <w:t>NETSTAT协议</w:t>
            </w:r>
          </w:p>
        </w:tc>
        <w:tc>
          <w:tcPr>
            <w:tcW w:type="dxa" w:w="1994"/>
          </w:tcPr>
          <w:p>
            <w:r>
              <w:t>TCP,UDP</w:t>
            </w:r>
          </w:p>
        </w:tc>
        <w:tc>
          <w:tcPr>
            <w:tcW w:type="dxa" w:w="1994"/>
          </w:tcPr>
          <w:p>
            <w:r>
              <w:t>官方</w:t>
            </w:r>
          </w:p>
        </w:tc>
      </w:tr>
      <w:tr>
        <w:tc>
          <w:tcPr>
            <w:tcW w:type="dxa" w:w="1994"/>
          </w:tcPr>
          <w:p>
            <w:r>
              <w:t>10</w:t>
            </w:r>
          </w:p>
        </w:tc>
        <w:tc>
          <w:tcPr>
            <w:tcW w:type="dxa" w:w="1994"/>
          </w:tcPr>
          <w:p>
            <w:r>
              <w:t>17</w:t>
            </w:r>
          </w:p>
        </w:tc>
        <w:tc>
          <w:tcPr>
            <w:tcW w:type="dxa" w:w="1994"/>
          </w:tcPr>
          <w:p>
            <w:r>
              <w:t>QOTD（Quote of the Day，每日引用）协议</w:t>
            </w:r>
          </w:p>
        </w:tc>
        <w:tc>
          <w:tcPr>
            <w:tcW w:type="dxa" w:w="1994"/>
          </w:tcPr>
          <w:p>
            <w:r>
              <w:t>TCP,UDP</w:t>
            </w:r>
          </w:p>
        </w:tc>
        <w:tc>
          <w:tcPr>
            <w:tcW w:type="dxa" w:w="1994"/>
          </w:tcPr>
          <w:p>
            <w:r>
              <w:t>官方</w:t>
            </w:r>
          </w:p>
        </w:tc>
      </w:tr>
      <w:tr>
        <w:tc>
          <w:tcPr>
            <w:tcW w:type="dxa" w:w="1994"/>
          </w:tcPr>
          <w:p>
            <w:r>
              <w:t>11</w:t>
            </w:r>
          </w:p>
        </w:tc>
        <w:tc>
          <w:tcPr>
            <w:tcW w:type="dxa" w:w="1994"/>
          </w:tcPr>
          <w:p>
            <w:r>
              <w:t>18</w:t>
            </w:r>
          </w:p>
        </w:tc>
        <w:tc>
          <w:tcPr>
            <w:tcW w:type="dxa" w:w="1994"/>
          </w:tcPr>
          <w:p>
            <w:r>
              <w:t>消息发送协议</w:t>
            </w:r>
          </w:p>
        </w:tc>
        <w:tc>
          <w:tcPr>
            <w:tcW w:type="dxa" w:w="1994"/>
          </w:tcPr>
          <w:p>
            <w:r>
              <w:t>TCP,UDP</w:t>
            </w:r>
          </w:p>
        </w:tc>
        <w:tc>
          <w:tcPr>
            <w:tcW w:type="dxa" w:w="1994"/>
          </w:tcPr>
          <w:p>
            <w:r>
              <w:t>官方</w:t>
            </w:r>
          </w:p>
        </w:tc>
      </w:tr>
      <w:tr>
        <w:tc>
          <w:tcPr>
            <w:tcW w:type="dxa" w:w="1994"/>
          </w:tcPr>
          <w:p>
            <w:r>
              <w:t>12</w:t>
            </w:r>
          </w:p>
        </w:tc>
        <w:tc>
          <w:tcPr>
            <w:tcW w:type="dxa" w:w="1994"/>
          </w:tcPr>
          <w:p>
            <w:r>
              <w:t>19</w:t>
            </w:r>
          </w:p>
        </w:tc>
        <w:tc>
          <w:tcPr>
            <w:tcW w:type="dxa" w:w="1994"/>
          </w:tcPr>
          <w:p>
            <w:r>
              <w:t>CHARGEN（字符发生器）协议</w:t>
            </w:r>
          </w:p>
        </w:tc>
        <w:tc>
          <w:tcPr>
            <w:tcW w:type="dxa" w:w="1994"/>
          </w:tcPr>
          <w:p>
            <w:r>
              <w:t>TCP,UDP</w:t>
            </w:r>
          </w:p>
        </w:tc>
        <w:tc>
          <w:tcPr>
            <w:tcW w:type="dxa" w:w="1994"/>
          </w:tcPr>
          <w:p>
            <w:r>
              <w:t>官方</w:t>
            </w:r>
          </w:p>
        </w:tc>
      </w:tr>
      <w:tr>
        <w:tc>
          <w:tcPr>
            <w:tcW w:type="dxa" w:w="1994"/>
          </w:tcPr>
          <w:p>
            <w:r>
              <w:t>13</w:t>
            </w:r>
          </w:p>
        </w:tc>
        <w:tc>
          <w:tcPr>
            <w:tcW w:type="dxa" w:w="1994"/>
          </w:tcPr>
          <w:p>
            <w:r>
              <w:t>20</w:t>
            </w:r>
          </w:p>
        </w:tc>
        <w:tc>
          <w:tcPr>
            <w:tcW w:type="dxa" w:w="1994"/>
          </w:tcPr>
          <w:p>
            <w:r>
              <w:t>FTP文件传输协议 - 默认数据端口</w:t>
            </w:r>
          </w:p>
        </w:tc>
        <w:tc>
          <w:tcPr>
            <w:tcW w:type="dxa" w:w="1994"/>
          </w:tcPr>
          <w:p>
            <w:r>
              <w:t>TCP,UDP</w:t>
            </w:r>
          </w:p>
        </w:tc>
        <w:tc>
          <w:tcPr>
            <w:tcW w:type="dxa" w:w="1994"/>
          </w:tcPr>
          <w:p>
            <w:r>
              <w:t>官方</w:t>
            </w:r>
          </w:p>
        </w:tc>
      </w:tr>
      <w:tr>
        <w:tc>
          <w:tcPr>
            <w:tcW w:type="dxa" w:w="1994"/>
          </w:tcPr>
          <w:p>
            <w:r>
              <w:t>14</w:t>
            </w:r>
          </w:p>
        </w:tc>
        <w:tc>
          <w:tcPr>
            <w:tcW w:type="dxa" w:w="1994"/>
          </w:tcPr>
          <w:p>
            <w:r>
              <w:t>21</w:t>
            </w:r>
          </w:p>
        </w:tc>
        <w:tc>
          <w:tcPr>
            <w:tcW w:type="dxa" w:w="1994"/>
          </w:tcPr>
          <w:p>
            <w:r>
              <w:t>FTP文件传输协议 - 控制端口</w:t>
            </w:r>
          </w:p>
        </w:tc>
        <w:tc>
          <w:tcPr>
            <w:tcW w:type="dxa" w:w="1994"/>
          </w:tcPr>
          <w:p>
            <w:r>
              <w:t>TCP,UDP</w:t>
            </w:r>
          </w:p>
        </w:tc>
        <w:tc>
          <w:tcPr>
            <w:tcW w:type="dxa" w:w="1994"/>
          </w:tcPr>
          <w:p>
            <w:r>
              <w:t>官方</w:t>
            </w:r>
          </w:p>
        </w:tc>
      </w:tr>
      <w:tr>
        <w:tc>
          <w:tcPr>
            <w:tcW w:type="dxa" w:w="1994"/>
          </w:tcPr>
          <w:p>
            <w:r>
              <w:t>15</w:t>
            </w:r>
          </w:p>
        </w:tc>
        <w:tc>
          <w:tcPr>
            <w:tcW w:type="dxa" w:w="1994"/>
          </w:tcPr>
          <w:p>
            <w:r>
              <w:t>22</w:t>
            </w:r>
          </w:p>
        </w:tc>
        <w:tc>
          <w:tcPr>
            <w:tcW w:type="dxa" w:w="1994"/>
          </w:tcPr>
          <w:p>
            <w:r>
              <w:t>SSH（Secure Shell） - 安全远程登录协议，用于安全文件传输（SCP、SFTP）及端口转发</w:t>
            </w:r>
          </w:p>
        </w:tc>
        <w:tc>
          <w:tcPr>
            <w:tcW w:type="dxa" w:w="1994"/>
          </w:tcPr>
          <w:p>
            <w:r>
              <w:t>TCP,UDP</w:t>
            </w:r>
          </w:p>
        </w:tc>
        <w:tc>
          <w:tcPr>
            <w:tcW w:type="dxa" w:w="1994"/>
          </w:tcPr>
          <w:p>
            <w:r>
              <w:t>官方</w:t>
            </w:r>
          </w:p>
        </w:tc>
      </w:tr>
      <w:tr>
        <w:tc>
          <w:tcPr>
            <w:tcW w:type="dxa" w:w="1994"/>
          </w:tcPr>
          <w:p>
            <w:r>
              <w:t>16</w:t>
            </w:r>
          </w:p>
        </w:tc>
        <w:tc>
          <w:tcPr>
            <w:tcW w:type="dxa" w:w="1994"/>
          </w:tcPr>
          <w:p>
            <w:r>
              <w:t>23</w:t>
            </w:r>
          </w:p>
        </w:tc>
        <w:tc>
          <w:tcPr>
            <w:tcW w:type="dxa" w:w="1994"/>
          </w:tcPr>
          <w:p>
            <w:r>
              <w:t>Telnet终端仿真协议 - 未加密文本通信</w:t>
            </w:r>
          </w:p>
        </w:tc>
        <w:tc>
          <w:tcPr>
            <w:tcW w:type="dxa" w:w="1994"/>
          </w:tcPr>
          <w:p>
            <w:r>
              <w:t>TCP,UDP</w:t>
            </w:r>
          </w:p>
        </w:tc>
        <w:tc>
          <w:tcPr>
            <w:tcW w:type="dxa" w:w="1994"/>
          </w:tcPr>
          <w:p>
            <w:r>
              <w:t>官方</w:t>
            </w:r>
          </w:p>
        </w:tc>
      </w:tr>
      <w:tr>
        <w:tc>
          <w:tcPr>
            <w:tcW w:type="dxa" w:w="1994"/>
          </w:tcPr>
          <w:p>
            <w:r>
              <w:t>17</w:t>
            </w:r>
          </w:p>
        </w:tc>
        <w:tc>
          <w:tcPr>
            <w:tcW w:type="dxa" w:w="1994"/>
          </w:tcPr>
          <w:p>
            <w:r>
              <w:t>25</w:t>
            </w:r>
          </w:p>
        </w:tc>
        <w:tc>
          <w:tcPr>
            <w:tcW w:type="dxa" w:w="1994"/>
          </w:tcPr>
          <w:p>
            <w:r>
              <w:t>SMTP（简单邮件传输协议） - 用于传递电子邮件</w:t>
            </w:r>
          </w:p>
        </w:tc>
        <w:tc>
          <w:tcPr>
            <w:tcW w:type="dxa" w:w="1994"/>
          </w:tcPr>
          <w:p>
            <w:r>
              <w:t>TCP,UDP</w:t>
            </w:r>
          </w:p>
        </w:tc>
        <w:tc>
          <w:tcPr>
            <w:tcW w:type="dxa" w:w="1994"/>
          </w:tcPr>
          <w:p>
            <w:r>
              <w:t>官方</w:t>
            </w:r>
          </w:p>
        </w:tc>
      </w:tr>
      <w:tr>
        <w:tc>
          <w:tcPr>
            <w:tcW w:type="dxa" w:w="1994"/>
          </w:tcPr>
          <w:p>
            <w:r>
              <w:t>18</w:t>
            </w:r>
          </w:p>
        </w:tc>
        <w:tc>
          <w:tcPr>
            <w:tcW w:type="dxa" w:w="1994"/>
          </w:tcPr>
          <w:p>
            <w:r>
              <w:t>26</w:t>
            </w:r>
          </w:p>
        </w:tc>
        <w:tc>
          <w:tcPr>
            <w:tcW w:type="dxa" w:w="1994"/>
          </w:tcPr>
          <w:p>
            <w:r>
              <w:t>RSFTP - 一个简单的类似FTP的协议</w:t>
            </w:r>
          </w:p>
        </w:tc>
        <w:tc>
          <w:tcPr>
            <w:tcW w:type="dxa" w:w="1994"/>
          </w:tcPr>
          <w:p>
            <w:r>
              <w:t>TCP,UDP</w:t>
            </w:r>
          </w:p>
        </w:tc>
        <w:tc>
          <w:tcPr>
            <w:tcW w:type="dxa" w:w="1994"/>
          </w:tcPr>
          <w:p>
            <w:r>
              <w:t>非官方</w:t>
            </w:r>
          </w:p>
        </w:tc>
      </w:tr>
      <w:tr>
        <w:tc>
          <w:tcPr>
            <w:tcW w:type="dxa" w:w="1994"/>
          </w:tcPr>
          <w:p>
            <w:r>
              <w:t>19</w:t>
            </w:r>
          </w:p>
        </w:tc>
        <w:tc>
          <w:tcPr>
            <w:tcW w:type="dxa" w:w="1994"/>
          </w:tcPr>
          <w:p>
            <w:r>
              <w:t>35</w:t>
            </w:r>
          </w:p>
        </w:tc>
        <w:tc>
          <w:tcPr>
            <w:tcW w:type="dxa" w:w="1994"/>
          </w:tcPr>
          <w:p>
            <w:r>
              <w:t>任意的私有打印机服务端口</w:t>
            </w:r>
          </w:p>
        </w:tc>
        <w:tc>
          <w:tcPr>
            <w:tcW w:type="dxa" w:w="1994"/>
          </w:tcPr>
          <w:p>
            <w:r>
              <w:t>TCP,UDP</w:t>
            </w:r>
          </w:p>
        </w:tc>
        <w:tc>
          <w:tcPr>
            <w:tcW w:type="dxa" w:w="1994"/>
          </w:tcPr>
          <w:p>
            <w:r>
              <w:t>非官方</w:t>
            </w:r>
          </w:p>
        </w:tc>
      </w:tr>
      <w:tr>
        <w:tc>
          <w:tcPr>
            <w:tcW w:type="dxa" w:w="1994"/>
          </w:tcPr>
          <w:p>
            <w:r>
              <w:t>20</w:t>
            </w:r>
          </w:p>
        </w:tc>
        <w:tc>
          <w:tcPr>
            <w:tcW w:type="dxa" w:w="1994"/>
          </w:tcPr>
          <w:p>
            <w:r>
              <w:t>37</w:t>
            </w:r>
          </w:p>
        </w:tc>
        <w:tc>
          <w:tcPr>
            <w:tcW w:type="dxa" w:w="1994"/>
          </w:tcPr>
          <w:p>
            <w:r>
              <w:t>TIME时间协议</w:t>
            </w:r>
          </w:p>
        </w:tc>
        <w:tc>
          <w:tcPr>
            <w:tcW w:type="dxa" w:w="1994"/>
          </w:tcPr>
          <w:p>
            <w:r>
              <w:t>TCP,UDP</w:t>
            </w:r>
          </w:p>
        </w:tc>
        <w:tc>
          <w:tcPr>
            <w:tcW w:type="dxa" w:w="1994"/>
          </w:tcPr>
          <w:p>
            <w:r>
              <w:t>官方</w:t>
            </w:r>
          </w:p>
        </w:tc>
      </w:tr>
      <w:tr>
        <w:tc>
          <w:tcPr>
            <w:tcW w:type="dxa" w:w="1994"/>
          </w:tcPr>
          <w:p>
            <w:r>
              <w:t>21</w:t>
            </w:r>
          </w:p>
        </w:tc>
        <w:tc>
          <w:tcPr>
            <w:tcW w:type="dxa" w:w="1994"/>
          </w:tcPr>
          <w:p>
            <w:r>
              <w:t>39</w:t>
            </w:r>
          </w:p>
        </w:tc>
        <w:tc>
          <w:tcPr>
            <w:tcW w:type="dxa" w:w="1994"/>
          </w:tcPr>
          <w:p>
            <w:r>
              <w:t>Resource Location Protocol（资源定位协议）</w:t>
            </w:r>
          </w:p>
        </w:tc>
        <w:tc>
          <w:tcPr>
            <w:tcW w:type="dxa" w:w="1994"/>
          </w:tcPr>
          <w:p>
            <w:r>
              <w:t>TCP,UDP</w:t>
            </w:r>
          </w:p>
        </w:tc>
        <w:tc>
          <w:tcPr>
            <w:tcW w:type="dxa" w:w="1994"/>
          </w:tcPr>
          <w:p>
            <w:r>
              <w:t>官方</w:t>
            </w:r>
          </w:p>
        </w:tc>
      </w:tr>
      <w:tr>
        <w:tc>
          <w:tcPr>
            <w:tcW w:type="dxa" w:w="1994"/>
          </w:tcPr>
          <w:p>
            <w:r>
              <w:t>22</w:t>
            </w:r>
          </w:p>
        </w:tc>
        <w:tc>
          <w:tcPr>
            <w:tcW w:type="dxa" w:w="1994"/>
          </w:tcPr>
          <w:p>
            <w:r>
              <w:t>41</w:t>
            </w:r>
          </w:p>
        </w:tc>
        <w:tc>
          <w:tcPr>
            <w:tcW w:type="dxa" w:w="1994"/>
          </w:tcPr>
          <w:p>
            <w:r>
              <w:t>图形</w:t>
            </w:r>
          </w:p>
        </w:tc>
        <w:tc>
          <w:tcPr>
            <w:tcW w:type="dxa" w:w="1994"/>
          </w:tcPr>
          <w:p>
            <w:r>
              <w:t>TCP,UDP</w:t>
            </w:r>
          </w:p>
        </w:tc>
        <w:tc>
          <w:tcPr>
            <w:tcW w:type="dxa" w:w="1994"/>
          </w:tcPr>
          <w:p>
            <w:r>
              <w:t>官方</w:t>
            </w:r>
          </w:p>
        </w:tc>
      </w:tr>
      <w:tr>
        <w:tc>
          <w:tcPr>
            <w:tcW w:type="dxa" w:w="1994"/>
          </w:tcPr>
          <w:p>
            <w:r>
              <w:t>23</w:t>
            </w:r>
          </w:p>
        </w:tc>
        <w:tc>
          <w:tcPr>
            <w:tcW w:type="dxa" w:w="1994"/>
          </w:tcPr>
          <w:p>
            <w:r>
              <w:t>42</w:t>
            </w:r>
          </w:p>
        </w:tc>
        <w:tc>
          <w:tcPr>
            <w:tcW w:type="dxa" w:w="1994"/>
          </w:tcPr>
          <w:p>
            <w:r>
              <w:t>Host Name Server</w:t>
            </w:r>
          </w:p>
        </w:tc>
        <w:tc>
          <w:tcPr>
            <w:tcW w:type="dxa" w:w="1994"/>
          </w:tcPr>
          <w:p>
            <w:r>
              <w:t>TCP,UDP</w:t>
            </w:r>
          </w:p>
        </w:tc>
        <w:tc>
          <w:tcPr>
            <w:tcW w:type="dxa" w:w="1994"/>
          </w:tcPr>
          <w:p>
            <w:r>
              <w:t>官方</w:t>
            </w:r>
          </w:p>
        </w:tc>
      </w:tr>
      <w:tr>
        <w:tc>
          <w:tcPr>
            <w:tcW w:type="dxa" w:w="1994"/>
          </w:tcPr>
          <w:p>
            <w:r>
              <w:t>24</w:t>
            </w:r>
          </w:p>
        </w:tc>
        <w:tc>
          <w:tcPr>
            <w:tcW w:type="dxa" w:w="1994"/>
          </w:tcPr>
          <w:p>
            <w:r>
              <w:t>42</w:t>
            </w:r>
          </w:p>
        </w:tc>
        <w:tc>
          <w:tcPr>
            <w:tcW w:type="dxa" w:w="1994"/>
          </w:tcPr>
          <w:p>
            <w:r>
              <w:t>WINS（WINS主机名服务）</w:t>
            </w:r>
          </w:p>
        </w:tc>
        <w:tc>
          <w:tcPr>
            <w:tcW w:type="dxa" w:w="1994"/>
          </w:tcPr>
          <w:p>
            <w:r>
              <w:t>TCP,UDP</w:t>
            </w:r>
          </w:p>
        </w:tc>
        <w:tc>
          <w:tcPr>
            <w:tcW w:type="dxa" w:w="1994"/>
          </w:tcPr>
          <w:p>
            <w:r>
              <w:t>非官方</w:t>
            </w:r>
          </w:p>
        </w:tc>
      </w:tr>
      <w:tr>
        <w:tc>
          <w:tcPr>
            <w:tcW w:type="dxa" w:w="1994"/>
          </w:tcPr>
          <w:p>
            <w:r>
              <w:t>25</w:t>
            </w:r>
          </w:p>
        </w:tc>
        <w:tc>
          <w:tcPr>
            <w:tcW w:type="dxa" w:w="1994"/>
          </w:tcPr>
          <w:p>
            <w:r>
              <w:t>43</w:t>
            </w:r>
          </w:p>
        </w:tc>
        <w:tc>
          <w:tcPr>
            <w:tcW w:type="dxa" w:w="1994"/>
          </w:tcPr>
          <w:p>
            <w:r>
              <w:t>WHOIS协议</w:t>
            </w:r>
          </w:p>
        </w:tc>
        <w:tc>
          <w:tcPr>
            <w:tcW w:type="dxa" w:w="1994"/>
          </w:tcPr>
          <w:p>
            <w:r>
              <w:t>TCP</w:t>
            </w:r>
          </w:p>
        </w:tc>
        <w:tc>
          <w:tcPr>
            <w:tcW w:type="dxa" w:w="1994"/>
          </w:tcPr>
          <w:p>
            <w:r>
              <w:t>官方</w:t>
            </w:r>
          </w:p>
        </w:tc>
      </w:tr>
      <w:tr>
        <w:tc>
          <w:tcPr>
            <w:tcW w:type="dxa" w:w="1994"/>
          </w:tcPr>
          <w:p>
            <w:r>
              <w:t>26</w:t>
            </w:r>
          </w:p>
        </w:tc>
        <w:tc>
          <w:tcPr>
            <w:tcW w:type="dxa" w:w="1994"/>
          </w:tcPr>
          <w:p>
            <w:r>
              <w:t>49</w:t>
            </w:r>
          </w:p>
        </w:tc>
        <w:tc>
          <w:tcPr>
            <w:tcW w:type="dxa" w:w="1994"/>
          </w:tcPr>
          <w:p>
            <w:r>
              <w:t>TACACS登录主机协议</w:t>
            </w:r>
          </w:p>
        </w:tc>
        <w:tc>
          <w:tcPr>
            <w:tcW w:type="dxa" w:w="1994"/>
          </w:tcPr>
          <w:p>
            <w:r>
              <w:t>TCP,UDP</w:t>
            </w:r>
          </w:p>
        </w:tc>
        <w:tc>
          <w:tcPr>
            <w:tcW w:type="dxa" w:w="1994"/>
          </w:tcPr>
          <w:p>
            <w:r>
              <w:t>官方</w:t>
            </w:r>
          </w:p>
        </w:tc>
      </w:tr>
      <w:tr>
        <w:tc>
          <w:tcPr>
            <w:tcW w:type="dxa" w:w="1994"/>
          </w:tcPr>
          <w:p>
            <w:r>
              <w:t>27</w:t>
            </w:r>
          </w:p>
        </w:tc>
        <w:tc>
          <w:tcPr>
            <w:tcW w:type="dxa" w:w="1994"/>
          </w:tcPr>
          <w:p>
            <w:r>
              <w:t>53</w:t>
            </w:r>
          </w:p>
        </w:tc>
        <w:tc>
          <w:tcPr>
            <w:tcW w:type="dxa" w:w="1994"/>
          </w:tcPr>
          <w:p>
            <w:r>
              <w:t>DNS（域名服务系统）</w:t>
            </w:r>
          </w:p>
        </w:tc>
        <w:tc>
          <w:tcPr>
            <w:tcW w:type="dxa" w:w="1994"/>
          </w:tcPr>
          <w:p>
            <w:r>
              <w:t>TCP,UDP</w:t>
            </w:r>
          </w:p>
        </w:tc>
        <w:tc>
          <w:tcPr>
            <w:tcW w:type="dxa" w:w="1994"/>
          </w:tcPr>
          <w:p>
            <w:r>
              <w:t>官方</w:t>
            </w:r>
          </w:p>
        </w:tc>
      </w:tr>
      <w:tr>
        <w:tc>
          <w:tcPr>
            <w:tcW w:type="dxa" w:w="1994"/>
          </w:tcPr>
          <w:p>
            <w:r>
              <w:t>28</w:t>
            </w:r>
          </w:p>
        </w:tc>
        <w:tc>
          <w:tcPr>
            <w:tcW w:type="dxa" w:w="1994"/>
          </w:tcPr>
          <w:p>
            <w:r>
              <w:t>56</w:t>
            </w:r>
          </w:p>
        </w:tc>
        <w:tc>
          <w:tcPr>
            <w:tcW w:type="dxa" w:w="1994"/>
          </w:tcPr>
          <w:p>
            <w:r>
              <w:t>远程访问协议</w:t>
            </w:r>
          </w:p>
        </w:tc>
        <w:tc>
          <w:tcPr>
            <w:tcW w:type="dxa" w:w="1994"/>
          </w:tcPr>
          <w:p>
            <w:r>
              <w:t>TCP,UDP</w:t>
            </w:r>
          </w:p>
        </w:tc>
        <w:tc>
          <w:tcPr>
            <w:tcW w:type="dxa" w:w="1994"/>
          </w:tcPr>
          <w:p>
            <w:r>
              <w:t>官方</w:t>
            </w:r>
          </w:p>
        </w:tc>
      </w:tr>
      <w:tr>
        <w:tc>
          <w:tcPr>
            <w:tcW w:type="dxa" w:w="1994"/>
          </w:tcPr>
          <w:p>
            <w:r>
              <w:t>29</w:t>
            </w:r>
          </w:p>
        </w:tc>
        <w:tc>
          <w:tcPr>
            <w:tcW w:type="dxa" w:w="1994"/>
          </w:tcPr>
          <w:p>
            <w:r>
              <w:t>57</w:t>
            </w:r>
          </w:p>
        </w:tc>
        <w:tc>
          <w:tcPr>
            <w:tcW w:type="dxa" w:w="1994"/>
          </w:tcPr>
          <w:p>
            <w:r>
              <w:t>MTP，邮件传输协议</w:t>
            </w:r>
          </w:p>
        </w:tc>
        <w:tc>
          <w:tcPr>
            <w:tcW w:type="dxa" w:w="1994"/>
          </w:tcPr>
          <w:p>
            <w:r>
              <w:t>TCP</w:t>
            </w:r>
          </w:p>
        </w:tc>
        <w:tc>
          <w:tcPr>
            <w:tcW w:type="dxa" w:w="1994"/>
          </w:tcPr>
          <w:p>
            <w:r>
              <w:t>官方</w:t>
            </w:r>
          </w:p>
        </w:tc>
      </w:tr>
      <w:tr>
        <w:tc>
          <w:tcPr>
            <w:tcW w:type="dxa" w:w="1994"/>
          </w:tcPr>
          <w:p>
            <w:r>
              <w:t>30</w:t>
            </w:r>
          </w:p>
        </w:tc>
        <w:tc>
          <w:tcPr>
            <w:tcW w:type="dxa" w:w="1994"/>
          </w:tcPr>
          <w:p>
            <w:r>
              <w:t>67</w:t>
            </w:r>
          </w:p>
        </w:tc>
        <w:tc>
          <w:tcPr>
            <w:tcW w:type="dxa" w:w="1994"/>
          </w:tcPr>
          <w:p>
            <w:r>
              <w:t>BOOTP（BootStrap协议）服务；同时用于动态主机设置协议</w:t>
            </w:r>
          </w:p>
        </w:tc>
        <w:tc>
          <w:tcPr>
            <w:tcW w:type="dxa" w:w="1994"/>
          </w:tcPr>
          <w:p>
            <w:r>
              <w:t>UDP</w:t>
            </w:r>
          </w:p>
        </w:tc>
        <w:tc>
          <w:tcPr>
            <w:tcW w:type="dxa" w:w="1994"/>
          </w:tcPr>
          <w:p>
            <w:r>
              <w:t>官方</w:t>
            </w:r>
          </w:p>
        </w:tc>
      </w:tr>
      <w:tr>
        <w:tc>
          <w:tcPr>
            <w:tcW w:type="dxa" w:w="1994"/>
          </w:tcPr>
          <w:p>
            <w:r>
              <w:t>31</w:t>
            </w:r>
          </w:p>
        </w:tc>
        <w:tc>
          <w:tcPr>
            <w:tcW w:type="dxa" w:w="1994"/>
          </w:tcPr>
          <w:p>
            <w:r>
              <w:t>68</w:t>
            </w:r>
          </w:p>
        </w:tc>
        <w:tc>
          <w:tcPr>
            <w:tcW w:type="dxa" w:w="1994"/>
          </w:tcPr>
          <w:p>
            <w:r>
              <w:t>BOOTP客户端；同时用于动态主机设定协议</w:t>
            </w:r>
          </w:p>
        </w:tc>
        <w:tc>
          <w:tcPr>
            <w:tcW w:type="dxa" w:w="1994"/>
          </w:tcPr>
          <w:p>
            <w:r>
              <w:t>UDP</w:t>
            </w:r>
          </w:p>
        </w:tc>
        <w:tc>
          <w:tcPr>
            <w:tcW w:type="dxa" w:w="1994"/>
          </w:tcPr>
          <w:p>
            <w:r>
              <w:t>官方</w:t>
            </w:r>
          </w:p>
        </w:tc>
      </w:tr>
      <w:tr>
        <w:tc>
          <w:tcPr>
            <w:tcW w:type="dxa" w:w="1994"/>
          </w:tcPr>
          <w:p>
            <w:r>
              <w:t>32</w:t>
            </w:r>
          </w:p>
        </w:tc>
        <w:tc>
          <w:tcPr>
            <w:tcW w:type="dxa" w:w="1994"/>
          </w:tcPr>
          <w:p>
            <w:r>
              <w:t>69</w:t>
            </w:r>
          </w:p>
        </w:tc>
        <w:tc>
          <w:tcPr>
            <w:tcW w:type="dxa" w:w="1994"/>
          </w:tcPr>
          <w:p>
            <w:r>
              <w:t>小型文件传输协议（小型文件传输协议）</w:t>
            </w:r>
          </w:p>
        </w:tc>
        <w:tc>
          <w:tcPr>
            <w:tcW w:type="dxa" w:w="1994"/>
          </w:tcPr>
          <w:p>
            <w:r>
              <w:t>UDP</w:t>
            </w:r>
          </w:p>
        </w:tc>
        <w:tc>
          <w:tcPr>
            <w:tcW w:type="dxa" w:w="1994"/>
          </w:tcPr>
          <w:p>
            <w:r>
              <w:t>官方</w:t>
            </w:r>
          </w:p>
        </w:tc>
      </w:tr>
      <w:tr>
        <w:tc>
          <w:tcPr>
            <w:tcW w:type="dxa" w:w="1994"/>
          </w:tcPr>
          <w:p>
            <w:r>
              <w:t>33</w:t>
            </w:r>
          </w:p>
        </w:tc>
        <w:tc>
          <w:tcPr>
            <w:tcW w:type="dxa" w:w="1994"/>
          </w:tcPr>
          <w:p>
            <w:r>
              <w:t>70</w:t>
            </w:r>
          </w:p>
        </w:tc>
        <w:tc>
          <w:tcPr>
            <w:tcW w:type="dxa" w:w="1994"/>
          </w:tcPr>
          <w:p>
            <w:r>
              <w:t>Gopher</w:t>
            </w:r>
          </w:p>
        </w:tc>
        <w:tc>
          <w:tcPr>
            <w:tcW w:type="dxa" w:w="1994"/>
          </w:tcPr>
          <w:p>
            <w:r>
              <w:t>TCP</w:t>
            </w:r>
          </w:p>
        </w:tc>
        <w:tc>
          <w:tcPr>
            <w:tcW w:type="dxa" w:w="1994"/>
          </w:tcPr>
          <w:p>
            <w:r>
              <w:t>官方</w:t>
            </w:r>
          </w:p>
        </w:tc>
      </w:tr>
      <w:tr>
        <w:tc>
          <w:tcPr>
            <w:tcW w:type="dxa" w:w="1994"/>
          </w:tcPr>
          <w:p>
            <w:r>
              <w:t>34</w:t>
            </w:r>
          </w:p>
        </w:tc>
        <w:tc>
          <w:tcPr>
            <w:tcW w:type="dxa" w:w="1994"/>
          </w:tcPr>
          <w:p>
            <w:r>
              <w:t>79</w:t>
            </w:r>
          </w:p>
        </w:tc>
        <w:tc>
          <w:tcPr>
            <w:tcW w:type="dxa" w:w="1994"/>
          </w:tcPr>
          <w:p>
            <w:r>
              <w:t>手指协议</w:t>
            </w:r>
          </w:p>
        </w:tc>
        <w:tc>
          <w:tcPr>
            <w:tcW w:type="dxa" w:w="1994"/>
          </w:tcPr>
          <w:p>
            <w:r>
              <w:t>TCP</w:t>
            </w:r>
          </w:p>
        </w:tc>
        <w:tc>
          <w:tcPr>
            <w:tcW w:type="dxa" w:w="1994"/>
          </w:tcPr>
          <w:p>
            <w:r>
              <w:t>官方</w:t>
            </w:r>
          </w:p>
        </w:tc>
      </w:tr>
      <w:tr>
        <w:tc>
          <w:tcPr>
            <w:tcW w:type="dxa" w:w="1994"/>
          </w:tcPr>
          <w:p>
            <w:r>
              <w:t>35</w:t>
            </w:r>
          </w:p>
        </w:tc>
        <w:tc>
          <w:tcPr>
            <w:tcW w:type="dxa" w:w="1994"/>
          </w:tcPr>
          <w:p>
            <w:r>
              <w:t>80</w:t>
            </w:r>
          </w:p>
        </w:tc>
        <w:tc>
          <w:tcPr>
            <w:tcW w:type="dxa" w:w="1994"/>
          </w:tcPr>
          <w:p>
            <w:r>
              <w:t>HTTP超文本传输协议（超文本传输协议）或快速UDP网络连接- 用于传输网页</w:t>
            </w:r>
          </w:p>
        </w:tc>
        <w:tc>
          <w:tcPr>
            <w:tcW w:type="dxa" w:w="1994"/>
          </w:tcPr>
          <w:p>
            <w:r>
              <w:t>TCP,UDP</w:t>
            </w:r>
          </w:p>
        </w:tc>
        <w:tc>
          <w:tcPr>
            <w:tcW w:type="dxa" w:w="1994"/>
          </w:tcPr>
          <w:p>
            <w:r>
              <w:t>官方</w:t>
            </w:r>
          </w:p>
        </w:tc>
      </w:tr>
      <w:tr>
        <w:tc>
          <w:tcPr>
            <w:tcW w:type="dxa" w:w="1994"/>
          </w:tcPr>
          <w:p>
            <w:r>
              <w:t>36</w:t>
            </w:r>
          </w:p>
        </w:tc>
        <w:tc>
          <w:tcPr>
            <w:tcW w:type="dxa" w:w="1994"/>
          </w:tcPr>
          <w:p>
            <w:r>
              <w:t>81</w:t>
            </w:r>
          </w:p>
        </w:tc>
        <w:tc>
          <w:tcPr>
            <w:tcW w:type="dxa" w:w="1994"/>
          </w:tcPr>
          <w:p>
            <w:r>
              <w:t>XB Browser - Tor</w:t>
            </w:r>
          </w:p>
        </w:tc>
        <w:tc>
          <w:tcPr>
            <w:tcW w:type="dxa" w:w="1994"/>
          </w:tcPr>
          <w:p>
            <w:r>
              <w:t>TCP</w:t>
            </w:r>
          </w:p>
        </w:tc>
        <w:tc>
          <w:tcPr>
            <w:tcW w:type="dxa" w:w="1994"/>
          </w:tcPr>
          <w:p>
            <w:r>
              <w:t>非官方</w:t>
            </w:r>
          </w:p>
        </w:tc>
      </w:tr>
      <w:tr>
        <w:tc>
          <w:tcPr>
            <w:tcW w:type="dxa" w:w="1994"/>
          </w:tcPr>
          <w:p>
            <w:r>
              <w:t>37</w:t>
            </w:r>
          </w:p>
        </w:tc>
        <w:tc>
          <w:tcPr>
            <w:tcW w:type="dxa" w:w="1994"/>
          </w:tcPr>
          <w:p>
            <w:r>
              <w:t>82</w:t>
            </w:r>
          </w:p>
        </w:tc>
        <w:tc>
          <w:tcPr>
            <w:tcW w:type="dxa" w:w="1994"/>
          </w:tcPr>
          <w:p>
            <w:r>
              <w:t>XB Browser - 控制端口</w:t>
            </w:r>
          </w:p>
        </w:tc>
        <w:tc>
          <w:tcPr>
            <w:tcW w:type="dxa" w:w="1994"/>
          </w:tcPr>
          <w:p>
            <w:r>
              <w:t>UDP</w:t>
            </w:r>
          </w:p>
        </w:tc>
        <w:tc>
          <w:tcPr>
            <w:tcW w:type="dxa" w:w="1994"/>
          </w:tcPr>
          <w:p>
            <w:r>
              <w:t>非官方</w:t>
            </w:r>
          </w:p>
        </w:tc>
      </w:tr>
      <w:tr>
        <w:tc>
          <w:tcPr>
            <w:tcW w:type="dxa" w:w="1994"/>
          </w:tcPr>
          <w:p>
            <w:r>
              <w:t>38</w:t>
            </w:r>
          </w:p>
        </w:tc>
        <w:tc>
          <w:tcPr>
            <w:tcW w:type="dxa" w:w="1994"/>
          </w:tcPr>
          <w:p>
            <w:r>
              <w:t>88</w:t>
            </w:r>
          </w:p>
        </w:tc>
        <w:tc>
          <w:tcPr>
            <w:tcW w:type="dxa" w:w="1994"/>
          </w:tcPr>
          <w:p>
            <w:r>
              <w:t>Kerberos - 认证代理</w:t>
            </w:r>
          </w:p>
        </w:tc>
        <w:tc>
          <w:tcPr>
            <w:tcW w:type="dxa" w:w="1994"/>
          </w:tcPr>
          <w:p>
            <w:r>
              <w:t>TCP</w:t>
            </w:r>
          </w:p>
        </w:tc>
        <w:tc>
          <w:tcPr>
            <w:tcW w:type="dxa" w:w="1994"/>
          </w:tcPr>
          <w:p>
            <w:r>
              <w:t>官方</w:t>
            </w:r>
          </w:p>
        </w:tc>
      </w:tr>
      <w:tr>
        <w:tc>
          <w:tcPr>
            <w:tcW w:type="dxa" w:w="1994"/>
          </w:tcPr>
          <w:p>
            <w:r>
              <w:t>39</w:t>
            </w:r>
          </w:p>
        </w:tc>
        <w:tc>
          <w:tcPr>
            <w:tcW w:type="dxa" w:w="1994"/>
          </w:tcPr>
          <w:p>
            <w:r>
              <w:t>101</w:t>
            </w:r>
          </w:p>
        </w:tc>
        <w:tc>
          <w:tcPr>
            <w:tcW w:type="dxa" w:w="1994"/>
          </w:tcPr>
          <w:p>
            <w:r>
              <w:t>主机名</w:t>
            </w:r>
          </w:p>
        </w:tc>
        <w:tc>
          <w:tcPr>
            <w:tcW w:type="dxa" w:w="1994"/>
          </w:tcPr>
          <w:p>
            <w:r>
              <w:t>TCP</w:t>
            </w:r>
          </w:p>
        </w:tc>
        <w:tc>
          <w:tcPr>
            <w:tcW w:type="dxa" w:w="1994"/>
          </w:tcPr>
          <w:p>
            <w:r>
              <w:t>官方</w:t>
            </w:r>
          </w:p>
        </w:tc>
      </w:tr>
      <w:tr>
        <w:tc>
          <w:tcPr>
            <w:tcW w:type="dxa" w:w="1994"/>
          </w:tcPr>
          <w:p>
            <w:r>
              <w:t>40</w:t>
            </w:r>
          </w:p>
        </w:tc>
        <w:tc>
          <w:tcPr>
            <w:tcW w:type="dxa" w:w="1994"/>
          </w:tcPr>
          <w:p>
            <w:r>
              <w:t>102</w:t>
            </w:r>
          </w:p>
        </w:tc>
        <w:tc>
          <w:tcPr>
            <w:tcW w:type="dxa" w:w="1994"/>
          </w:tcPr>
          <w:p>
            <w:r>
              <w:t>ISO-TSAP协议</w:t>
            </w:r>
          </w:p>
        </w:tc>
        <w:tc>
          <w:tcPr>
            <w:tcW w:type="dxa" w:w="1994"/>
          </w:tcPr>
          <w:p>
            <w:r>
              <w:t>TCP</w:t>
            </w:r>
          </w:p>
        </w:tc>
        <w:tc>
          <w:tcPr>
            <w:tcW w:type="dxa" w:w="1994"/>
          </w:tcPr>
          <w:p>
            <w:r>
              <w:t>官方</w:t>
            </w:r>
          </w:p>
        </w:tc>
      </w:tr>
      <w:tr>
        <w:tc>
          <w:tcPr>
            <w:tcW w:type="dxa" w:w="1994"/>
          </w:tcPr>
          <w:p>
            <w:r>
              <w:t>41</w:t>
            </w:r>
          </w:p>
        </w:tc>
        <w:tc>
          <w:tcPr>
            <w:tcW w:type="dxa" w:w="1994"/>
          </w:tcPr>
          <w:p>
            <w:r>
              <w:t>107</w:t>
            </w:r>
          </w:p>
        </w:tc>
        <w:tc>
          <w:tcPr>
            <w:tcW w:type="dxa" w:w="1994"/>
          </w:tcPr>
          <w:p>
            <w:r>
              <w:t>远程Telnet协议</w:t>
            </w:r>
          </w:p>
        </w:tc>
        <w:tc>
          <w:tcPr>
            <w:tcW w:type="dxa" w:w="1994"/>
          </w:tcPr>
          <w:p>
            <w:r>
              <w:t>TCP</w:t>
            </w:r>
          </w:p>
        </w:tc>
        <w:tc>
          <w:tcPr>
            <w:tcW w:type="dxa" w:w="1994"/>
          </w:tcPr>
          <w:p>
            <w:r>
              <w:t>官方</w:t>
            </w:r>
          </w:p>
        </w:tc>
      </w:tr>
      <w:tr>
        <w:tc>
          <w:tcPr>
            <w:tcW w:type="dxa" w:w="1994"/>
          </w:tcPr>
          <w:p>
            <w:r>
              <w:t>42</w:t>
            </w:r>
          </w:p>
        </w:tc>
        <w:tc>
          <w:tcPr>
            <w:tcW w:type="dxa" w:w="1994"/>
          </w:tcPr>
          <w:p>
            <w:r>
              <w:t>109</w:t>
            </w:r>
          </w:p>
        </w:tc>
        <w:tc>
          <w:tcPr>
            <w:tcW w:type="dxa" w:w="1994"/>
          </w:tcPr>
          <w:p>
            <w:r>
              <w:t>邮局协议（POP），第2版</w:t>
            </w:r>
          </w:p>
        </w:tc>
        <w:tc>
          <w:tcPr>
            <w:tcW w:type="dxa" w:w="1994"/>
          </w:tcPr>
          <w:p>
            <w:r>
              <w:t>TCP</w:t>
            </w:r>
          </w:p>
        </w:tc>
        <w:tc>
          <w:tcPr>
            <w:tcW w:type="dxa" w:w="1994"/>
          </w:tcPr>
          <w:p>
            <w:r>
              <w:t>官方</w:t>
            </w:r>
          </w:p>
        </w:tc>
      </w:tr>
      <w:tr>
        <w:tc>
          <w:tcPr>
            <w:tcW w:type="dxa" w:w="1994"/>
          </w:tcPr>
          <w:p>
            <w:r>
              <w:t>43</w:t>
            </w:r>
          </w:p>
        </w:tc>
        <w:tc>
          <w:tcPr>
            <w:tcW w:type="dxa" w:w="1994"/>
          </w:tcPr>
          <w:p>
            <w:r>
              <w:t>110</w:t>
            </w:r>
          </w:p>
        </w:tc>
        <w:tc>
          <w:tcPr>
            <w:tcW w:type="dxa" w:w="1994"/>
          </w:tcPr>
          <w:p>
            <w:r>
              <w:t>邮局协议，第3版 - 用于接收电子邮件</w:t>
            </w:r>
          </w:p>
        </w:tc>
        <w:tc>
          <w:tcPr>
            <w:tcW w:type="dxa" w:w="1994"/>
          </w:tcPr>
          <w:p>
            <w:r>
              <w:t>TCP</w:t>
            </w:r>
          </w:p>
        </w:tc>
        <w:tc>
          <w:tcPr>
            <w:tcW w:type="dxa" w:w="1994"/>
          </w:tcPr>
          <w:p>
            <w:r>
              <w:t>官方</w:t>
            </w:r>
          </w:p>
        </w:tc>
      </w:tr>
      <w:tr>
        <w:tc>
          <w:tcPr>
            <w:tcW w:type="dxa" w:w="1994"/>
          </w:tcPr>
          <w:p>
            <w:r>
              <w:t>44</w:t>
            </w:r>
          </w:p>
        </w:tc>
        <w:tc>
          <w:tcPr>
            <w:tcW w:type="dxa" w:w="1994"/>
          </w:tcPr>
          <w:p>
            <w:r>
              <w:t>111</w:t>
            </w:r>
          </w:p>
        </w:tc>
        <w:tc>
          <w:tcPr>
            <w:tcW w:type="dxa" w:w="1994"/>
          </w:tcPr>
          <w:p>
            <w:r>
              <w:t>Sun远程过程调用协议</w:t>
            </w:r>
          </w:p>
        </w:tc>
        <w:tc>
          <w:tcPr>
            <w:tcW w:type="dxa" w:w="1994"/>
          </w:tcPr>
          <w:p>
            <w:r>
              <w:t>TCP,UDP</w:t>
            </w:r>
          </w:p>
        </w:tc>
        <w:tc>
          <w:tcPr>
            <w:tcW w:type="dxa" w:w="1994"/>
          </w:tcPr>
          <w:p>
            <w:r>
              <w:t>官方</w:t>
            </w:r>
          </w:p>
        </w:tc>
      </w:tr>
      <w:tr>
        <w:tc>
          <w:tcPr>
            <w:tcW w:type="dxa" w:w="1994"/>
          </w:tcPr>
          <w:p>
            <w:r>
              <w:t>45</w:t>
            </w:r>
          </w:p>
        </w:tc>
        <w:tc>
          <w:tcPr>
            <w:tcW w:type="dxa" w:w="1994"/>
          </w:tcPr>
          <w:p>
            <w:r>
              <w:t>113</w:t>
            </w:r>
          </w:p>
        </w:tc>
        <w:tc>
          <w:tcPr>
            <w:tcW w:type="dxa" w:w="1994"/>
          </w:tcPr>
          <w:p>
            <w:r>
              <w:t>Ident - 旧的服务器身份识别系统，仍然被IRC服务器用来认证它的用户</w:t>
            </w:r>
          </w:p>
        </w:tc>
        <w:tc>
          <w:tcPr>
            <w:tcW w:type="dxa" w:w="1994"/>
          </w:tcPr>
          <w:p>
            <w:r>
              <w:t>TCP</w:t>
            </w:r>
          </w:p>
        </w:tc>
        <w:tc>
          <w:tcPr>
            <w:tcW w:type="dxa" w:w="1994"/>
          </w:tcPr>
          <w:p>
            <w:r>
              <w:t>官方</w:t>
            </w:r>
          </w:p>
        </w:tc>
      </w:tr>
      <w:tr>
        <w:tc>
          <w:tcPr>
            <w:tcW w:type="dxa" w:w="1994"/>
          </w:tcPr>
          <w:p>
            <w:r>
              <w:t>46</w:t>
            </w:r>
          </w:p>
        </w:tc>
        <w:tc>
          <w:tcPr>
            <w:tcW w:type="dxa" w:w="1994"/>
          </w:tcPr>
          <w:p>
            <w:r>
              <w:t>115</w:t>
            </w:r>
          </w:p>
        </w:tc>
        <w:tc>
          <w:tcPr>
            <w:tcW w:type="dxa" w:w="1994"/>
          </w:tcPr>
          <w:p>
            <w:r>
              <w:t>简单文件传输协议</w:t>
            </w:r>
          </w:p>
        </w:tc>
        <w:tc>
          <w:tcPr>
            <w:tcW w:type="dxa" w:w="1994"/>
          </w:tcPr>
          <w:p>
            <w:r>
              <w:t>TCP</w:t>
            </w:r>
          </w:p>
        </w:tc>
        <w:tc>
          <w:tcPr>
            <w:tcW w:type="dxa" w:w="1994"/>
          </w:tcPr>
          <w:p>
            <w:r>
              <w:t>官方</w:t>
            </w:r>
          </w:p>
        </w:tc>
      </w:tr>
      <w:tr>
        <w:tc>
          <w:tcPr>
            <w:tcW w:type="dxa" w:w="1994"/>
          </w:tcPr>
          <w:p>
            <w:r>
              <w:t>47</w:t>
            </w:r>
          </w:p>
        </w:tc>
        <w:tc>
          <w:tcPr>
            <w:tcW w:type="dxa" w:w="1994"/>
          </w:tcPr>
          <w:p>
            <w:r>
              <w:t>117</w:t>
            </w:r>
          </w:p>
        </w:tc>
        <w:tc>
          <w:tcPr>
            <w:tcW w:type="dxa" w:w="1994"/>
          </w:tcPr>
          <w:p>
            <w:r>
              <w:t>UNIX间复制协议（Unix to Unix Copy Protocol，UUCP）的路径确定服务</w:t>
            </w:r>
          </w:p>
        </w:tc>
        <w:tc>
          <w:tcPr>
            <w:tcW w:type="dxa" w:w="1994"/>
          </w:tcPr>
          <w:p>
            <w:r>
              <w:t>TCP</w:t>
            </w:r>
          </w:p>
        </w:tc>
        <w:tc>
          <w:tcPr>
            <w:tcW w:type="dxa" w:w="1994"/>
          </w:tcPr>
          <w:p>
            <w:r>
              <w:t>官方</w:t>
            </w:r>
          </w:p>
        </w:tc>
      </w:tr>
      <w:tr>
        <w:tc>
          <w:tcPr>
            <w:tcW w:type="dxa" w:w="1994"/>
          </w:tcPr>
          <w:p>
            <w:r>
              <w:t>48</w:t>
            </w:r>
          </w:p>
        </w:tc>
        <w:tc>
          <w:tcPr>
            <w:tcW w:type="dxa" w:w="1994"/>
          </w:tcPr>
          <w:p>
            <w:r>
              <w:t>118</w:t>
            </w:r>
          </w:p>
        </w:tc>
        <w:tc>
          <w:tcPr>
            <w:tcW w:type="dxa" w:w="1994"/>
          </w:tcPr>
          <w:p>
            <w:r>
              <w:t>SQL服务</w:t>
            </w:r>
          </w:p>
        </w:tc>
        <w:tc>
          <w:tcPr>
            <w:tcW w:type="dxa" w:w="1994"/>
          </w:tcPr>
          <w:p>
            <w:r>
              <w:t>TCP,UDP</w:t>
            </w:r>
          </w:p>
        </w:tc>
        <w:tc>
          <w:tcPr>
            <w:tcW w:type="dxa" w:w="1994"/>
          </w:tcPr>
          <w:p>
            <w:r>
              <w:t>官方</w:t>
            </w:r>
          </w:p>
        </w:tc>
      </w:tr>
      <w:tr>
        <w:tc>
          <w:tcPr>
            <w:tcW w:type="dxa" w:w="1994"/>
          </w:tcPr>
          <w:p>
            <w:r>
              <w:t>49</w:t>
            </w:r>
          </w:p>
        </w:tc>
        <w:tc>
          <w:tcPr>
            <w:tcW w:type="dxa" w:w="1994"/>
          </w:tcPr>
          <w:p>
            <w:r>
              <w:t>119</w:t>
            </w:r>
          </w:p>
        </w:tc>
        <w:tc>
          <w:tcPr>
            <w:tcW w:type="dxa" w:w="1994"/>
          </w:tcPr>
          <w:p>
            <w:r>
              <w:t>网络新闻传输协议 - 用来收取新闻组的消息</w:t>
            </w:r>
          </w:p>
        </w:tc>
        <w:tc>
          <w:tcPr>
            <w:tcW w:type="dxa" w:w="1994"/>
          </w:tcPr>
          <w:p>
            <w:r>
              <w:t>TCP</w:t>
            </w:r>
          </w:p>
        </w:tc>
        <w:tc>
          <w:tcPr>
            <w:tcW w:type="dxa" w:w="1994"/>
          </w:tcPr>
          <w:p>
            <w:r>
              <w:t>官方</w:t>
            </w:r>
          </w:p>
        </w:tc>
      </w:tr>
      <w:tr>
        <w:tc>
          <w:tcPr>
            <w:tcW w:type="dxa" w:w="1994"/>
          </w:tcPr>
          <w:p>
            <w:r>
              <w:t>50</w:t>
            </w:r>
          </w:p>
        </w:tc>
        <w:tc>
          <w:tcPr>
            <w:tcW w:type="dxa" w:w="1994"/>
          </w:tcPr>
          <w:p>
            <w:r>
              <w:t>123</w:t>
            </w:r>
          </w:p>
        </w:tc>
        <w:tc>
          <w:tcPr>
            <w:tcW w:type="dxa" w:w="1994"/>
          </w:tcPr>
          <w:p>
            <w:r>
              <w:t>NTP（Network Time Protocol） - 用于时间同步</w:t>
            </w:r>
          </w:p>
        </w:tc>
        <w:tc>
          <w:tcPr>
            <w:tcW w:type="dxa" w:w="1994"/>
          </w:tcPr>
          <w:p>
            <w:r>
              <w:t>UDP</w:t>
            </w:r>
          </w:p>
        </w:tc>
        <w:tc>
          <w:tcPr>
            <w:tcW w:type="dxa" w:w="1994"/>
          </w:tcPr>
          <w:p>
            <w:r>
              <w:t>官方</w:t>
            </w:r>
          </w:p>
        </w:tc>
      </w:tr>
      <w:tr>
        <w:tc>
          <w:tcPr>
            <w:tcW w:type="dxa" w:w="1994"/>
          </w:tcPr>
          <w:p>
            <w:r>
              <w:t>51</w:t>
            </w:r>
          </w:p>
        </w:tc>
        <w:tc>
          <w:tcPr>
            <w:tcW w:type="dxa" w:w="1994"/>
          </w:tcPr>
          <w:p>
            <w:r>
              <w:t>135</w:t>
            </w:r>
          </w:p>
        </w:tc>
        <w:tc>
          <w:tcPr>
            <w:tcW w:type="dxa" w:w="1994"/>
          </w:tcPr>
          <w:p>
            <w:r>
              <w:t>分布式运算环境（Distributed Computing Environment，DCE）终端解决方案及定位服务</w:t>
            </w:r>
          </w:p>
        </w:tc>
        <w:tc>
          <w:tcPr>
            <w:tcW w:type="dxa" w:w="1994"/>
          </w:tcPr>
          <w:p>
            <w:r>
              <w:t>TCP,UDP</w:t>
            </w:r>
          </w:p>
        </w:tc>
        <w:tc>
          <w:tcPr>
            <w:tcW w:type="dxa" w:w="1994"/>
          </w:tcPr>
          <w:p>
            <w:r>
              <w:t>官方</w:t>
            </w:r>
          </w:p>
        </w:tc>
      </w:tr>
      <w:tr>
        <w:tc>
          <w:tcPr>
            <w:tcW w:type="dxa" w:w="1994"/>
          </w:tcPr>
          <w:p>
            <w:r>
              <w:t>52</w:t>
            </w:r>
          </w:p>
        </w:tc>
        <w:tc>
          <w:tcPr>
            <w:tcW w:type="dxa" w:w="1994"/>
          </w:tcPr>
          <w:p>
            <w:r>
              <w:t>135</w:t>
            </w:r>
          </w:p>
        </w:tc>
        <w:tc>
          <w:tcPr>
            <w:tcW w:type="dxa" w:w="1994"/>
          </w:tcPr>
          <w:p>
            <w:r>
              <w:t>微软终端映射器（End Point Mapper，EPMAP）</w:t>
            </w:r>
          </w:p>
        </w:tc>
        <w:tc>
          <w:tcPr>
            <w:tcW w:type="dxa" w:w="1994"/>
          </w:tcPr>
          <w:p>
            <w:r>
              <w:t>TCP,UDP</w:t>
            </w:r>
          </w:p>
        </w:tc>
        <w:tc>
          <w:tcPr>
            <w:tcW w:type="dxa" w:w="1994"/>
          </w:tcPr>
          <w:p>
            <w:r>
              <w:t>官方</w:t>
            </w:r>
          </w:p>
        </w:tc>
      </w:tr>
      <w:tr>
        <w:tc>
          <w:tcPr>
            <w:tcW w:type="dxa" w:w="1994"/>
          </w:tcPr>
          <w:p>
            <w:r>
              <w:t>53</w:t>
            </w:r>
          </w:p>
        </w:tc>
        <w:tc>
          <w:tcPr>
            <w:tcW w:type="dxa" w:w="1994"/>
          </w:tcPr>
          <w:p>
            <w:r>
              <w:t>137</w:t>
            </w:r>
          </w:p>
        </w:tc>
        <w:tc>
          <w:tcPr>
            <w:tcW w:type="dxa" w:w="1994"/>
          </w:tcPr>
          <w:p>
            <w:r>
              <w:t>NetBIOS NetBIOS 名称服务</w:t>
            </w:r>
          </w:p>
        </w:tc>
        <w:tc>
          <w:tcPr>
            <w:tcW w:type="dxa" w:w="1994"/>
          </w:tcPr>
          <w:p>
            <w:r>
              <w:t>TCP,UDP</w:t>
            </w:r>
          </w:p>
        </w:tc>
        <w:tc>
          <w:tcPr>
            <w:tcW w:type="dxa" w:w="1994"/>
          </w:tcPr>
          <w:p>
            <w:r>
              <w:t>官方</w:t>
            </w:r>
          </w:p>
        </w:tc>
      </w:tr>
      <w:tr>
        <w:tc>
          <w:tcPr>
            <w:tcW w:type="dxa" w:w="1994"/>
          </w:tcPr>
          <w:p>
            <w:r>
              <w:t>54</w:t>
            </w:r>
          </w:p>
        </w:tc>
        <w:tc>
          <w:tcPr>
            <w:tcW w:type="dxa" w:w="1994"/>
          </w:tcPr>
          <w:p>
            <w:r>
              <w:t>138</w:t>
            </w:r>
          </w:p>
        </w:tc>
        <w:tc>
          <w:tcPr>
            <w:tcW w:type="dxa" w:w="1994"/>
          </w:tcPr>
          <w:p>
            <w:r>
              <w:t>NetBIOS NetBIOS 数据报文服务</w:t>
            </w:r>
          </w:p>
        </w:tc>
        <w:tc>
          <w:tcPr>
            <w:tcW w:type="dxa" w:w="1994"/>
          </w:tcPr>
          <w:p>
            <w:r>
              <w:t>TCP,UDP</w:t>
            </w:r>
          </w:p>
        </w:tc>
        <w:tc>
          <w:tcPr>
            <w:tcW w:type="dxa" w:w="1994"/>
          </w:tcPr>
          <w:p>
            <w:r>
              <w:t>官方</w:t>
            </w:r>
          </w:p>
        </w:tc>
      </w:tr>
      <w:tr>
        <w:tc>
          <w:tcPr>
            <w:tcW w:type="dxa" w:w="1994"/>
          </w:tcPr>
          <w:p>
            <w:r>
              <w:t>55</w:t>
            </w:r>
          </w:p>
        </w:tc>
        <w:tc>
          <w:tcPr>
            <w:tcW w:type="dxa" w:w="1994"/>
          </w:tcPr>
          <w:p>
            <w:r>
              <w:t>139</w:t>
            </w:r>
          </w:p>
        </w:tc>
        <w:tc>
          <w:tcPr>
            <w:tcW w:type="dxa" w:w="1994"/>
          </w:tcPr>
          <w:p>
            <w:r>
              <w:t>NetBIOS NetBIOS 会话服务</w:t>
            </w:r>
          </w:p>
        </w:tc>
        <w:tc>
          <w:tcPr>
            <w:tcW w:type="dxa" w:w="1994"/>
          </w:tcPr>
          <w:p>
            <w:r>
              <w:t>TCP,UDP</w:t>
            </w:r>
          </w:p>
        </w:tc>
        <w:tc>
          <w:tcPr>
            <w:tcW w:type="dxa" w:w="1994"/>
          </w:tcPr>
          <w:p>
            <w:r>
              <w:t>官方</w:t>
            </w:r>
          </w:p>
        </w:tc>
      </w:tr>
      <w:tr>
        <w:tc>
          <w:tcPr>
            <w:tcW w:type="dxa" w:w="1994"/>
          </w:tcPr>
          <w:p>
            <w:r>
              <w:t>56</w:t>
            </w:r>
          </w:p>
        </w:tc>
        <w:tc>
          <w:tcPr>
            <w:tcW w:type="dxa" w:w="1994"/>
          </w:tcPr>
          <w:p>
            <w:r>
              <w:t>143</w:t>
            </w:r>
          </w:p>
        </w:tc>
        <w:tc>
          <w:tcPr>
            <w:tcW w:type="dxa" w:w="1994"/>
          </w:tcPr>
          <w:p>
            <w:r>
              <w:t>因特网信息访问协议（IMAP） - 用于检索电子邮件</w:t>
            </w:r>
          </w:p>
        </w:tc>
        <w:tc>
          <w:tcPr>
            <w:tcW w:type="dxa" w:w="1994"/>
          </w:tcPr>
          <w:p>
            <w:r>
              <w:t>TCP,UDP</w:t>
            </w:r>
          </w:p>
        </w:tc>
        <w:tc>
          <w:tcPr>
            <w:tcW w:type="dxa" w:w="1994"/>
          </w:tcPr>
          <w:p>
            <w:r>
              <w:t>官方</w:t>
            </w:r>
          </w:p>
        </w:tc>
      </w:tr>
      <w:tr>
        <w:tc>
          <w:tcPr>
            <w:tcW w:type="dxa" w:w="1994"/>
          </w:tcPr>
          <w:p>
            <w:r>
              <w:t>57</w:t>
            </w:r>
          </w:p>
        </w:tc>
        <w:tc>
          <w:tcPr>
            <w:tcW w:type="dxa" w:w="1994"/>
          </w:tcPr>
          <w:p>
            <w:r>
              <w:t>152</w:t>
            </w:r>
          </w:p>
        </w:tc>
        <w:tc>
          <w:tcPr>
            <w:tcW w:type="dxa" w:w="1994"/>
          </w:tcPr>
          <w:p>
            <w:r>
              <w:t>BFTP, 后台文件传输程序</w:t>
            </w:r>
          </w:p>
        </w:tc>
        <w:tc>
          <w:tcPr>
            <w:tcW w:type="dxa" w:w="1994"/>
          </w:tcPr>
          <w:p>
            <w:r>
              <w:t>TCP,UDP</w:t>
            </w:r>
          </w:p>
        </w:tc>
        <w:tc>
          <w:tcPr>
            <w:tcW w:type="dxa" w:w="1994"/>
          </w:tcPr>
          <w:p>
            <w:r>
              <w:t>官方</w:t>
            </w:r>
          </w:p>
        </w:tc>
      </w:tr>
      <w:tr>
        <w:tc>
          <w:tcPr>
            <w:tcW w:type="dxa" w:w="1994"/>
          </w:tcPr>
          <w:p>
            <w:r>
              <w:t>58</w:t>
            </w:r>
          </w:p>
        </w:tc>
        <w:tc>
          <w:tcPr>
            <w:tcW w:type="dxa" w:w="1994"/>
          </w:tcPr>
          <w:p>
            <w:r>
              <w:t>153</w:t>
            </w:r>
          </w:p>
        </w:tc>
        <w:tc>
          <w:tcPr>
            <w:tcW w:type="dxa" w:w="1994"/>
          </w:tcPr>
          <w:p>
            <w:r>
              <w:t>简单网关监控协议（Simple Gateway Monitoring Protocol，SGMP）</w:t>
            </w:r>
          </w:p>
        </w:tc>
        <w:tc>
          <w:tcPr>
            <w:tcW w:type="dxa" w:w="1994"/>
          </w:tcPr>
          <w:p>
            <w:r>
              <w:t>TCP,UDP</w:t>
            </w:r>
          </w:p>
        </w:tc>
        <w:tc>
          <w:tcPr>
            <w:tcW w:type="dxa" w:w="1994"/>
          </w:tcPr>
          <w:p>
            <w:r>
              <w:t>官方</w:t>
            </w:r>
          </w:p>
        </w:tc>
      </w:tr>
      <w:tr>
        <w:tc>
          <w:tcPr>
            <w:tcW w:type="dxa" w:w="1994"/>
          </w:tcPr>
          <w:p>
            <w:r>
              <w:t>59</w:t>
            </w:r>
          </w:p>
        </w:tc>
        <w:tc>
          <w:tcPr>
            <w:tcW w:type="dxa" w:w="1994"/>
          </w:tcPr>
          <w:p>
            <w:r>
              <w:t>156</w:t>
            </w:r>
          </w:p>
        </w:tc>
        <w:tc>
          <w:tcPr>
            <w:tcW w:type="dxa" w:w="1994"/>
          </w:tcPr>
          <w:p>
            <w:r>
              <w:t>SQL服务</w:t>
            </w:r>
          </w:p>
        </w:tc>
        <w:tc>
          <w:tcPr>
            <w:tcW w:type="dxa" w:w="1994"/>
          </w:tcPr>
          <w:p>
            <w:r>
              <w:t>TCP,UDP</w:t>
            </w:r>
          </w:p>
        </w:tc>
        <w:tc>
          <w:tcPr>
            <w:tcW w:type="dxa" w:w="1994"/>
          </w:tcPr>
          <w:p>
            <w:r>
              <w:t>官方</w:t>
            </w:r>
          </w:p>
        </w:tc>
      </w:tr>
      <w:tr>
        <w:tc>
          <w:tcPr>
            <w:tcW w:type="dxa" w:w="1994"/>
          </w:tcPr>
          <w:p>
            <w:r>
              <w:t>60</w:t>
            </w:r>
          </w:p>
        </w:tc>
        <w:tc>
          <w:tcPr>
            <w:tcW w:type="dxa" w:w="1994"/>
          </w:tcPr>
          <w:p>
            <w:r>
              <w:t>158</w:t>
            </w:r>
          </w:p>
        </w:tc>
        <w:tc>
          <w:tcPr>
            <w:tcW w:type="dxa" w:w="1994"/>
          </w:tcPr>
          <w:p>
            <w:r>
              <w:t>DMSP, 分布式邮件服务协议</w:t>
            </w:r>
          </w:p>
        </w:tc>
        <w:tc>
          <w:tcPr>
            <w:tcW w:type="dxa" w:w="1994"/>
          </w:tcPr>
          <w:p>
            <w:r>
              <w:t>TCP,UDP</w:t>
            </w:r>
          </w:p>
        </w:tc>
        <w:tc>
          <w:tcPr>
            <w:tcW w:type="dxa" w:w="1994"/>
          </w:tcPr>
          <w:p>
            <w:r>
              <w:t>非官方</w:t>
            </w:r>
          </w:p>
        </w:tc>
      </w:tr>
      <w:tr>
        <w:tc>
          <w:tcPr>
            <w:tcW w:type="dxa" w:w="1994"/>
          </w:tcPr>
          <w:p>
            <w:r>
              <w:t>61</w:t>
            </w:r>
          </w:p>
        </w:tc>
        <w:tc>
          <w:tcPr>
            <w:tcW w:type="dxa" w:w="1994"/>
          </w:tcPr>
          <w:p>
            <w:r>
              <w:t>161</w:t>
            </w:r>
          </w:p>
        </w:tc>
        <w:tc>
          <w:tcPr>
            <w:tcW w:type="dxa" w:w="1994"/>
          </w:tcPr>
          <w:p>
            <w:r>
              <w:t>简单网络管理协议（SNMP)</w:t>
            </w:r>
          </w:p>
        </w:tc>
        <w:tc>
          <w:tcPr>
            <w:tcW w:type="dxa" w:w="1994"/>
          </w:tcPr>
          <w:p>
            <w:r>
              <w:t>TCP,UDP</w:t>
            </w:r>
          </w:p>
        </w:tc>
        <w:tc>
          <w:tcPr>
            <w:tcW w:type="dxa" w:w="1994"/>
          </w:tcPr>
          <w:p>
            <w:r>
              <w:t>官方</w:t>
            </w:r>
          </w:p>
        </w:tc>
      </w:tr>
      <w:tr>
        <w:tc>
          <w:tcPr>
            <w:tcW w:type="dxa" w:w="1994"/>
          </w:tcPr>
          <w:p>
            <w:r>
              <w:t>62</w:t>
            </w:r>
          </w:p>
        </w:tc>
        <w:tc>
          <w:tcPr>
            <w:tcW w:type="dxa" w:w="1994"/>
          </w:tcPr>
          <w:p>
            <w:r>
              <w:t>162</w:t>
            </w:r>
          </w:p>
        </w:tc>
        <w:tc>
          <w:tcPr>
            <w:tcW w:type="dxa" w:w="1994"/>
          </w:tcPr>
          <w:p>
            <w:r>
              <w:t>SNMP协议的TRAP操作</w:t>
            </w:r>
          </w:p>
        </w:tc>
        <w:tc>
          <w:tcPr>
            <w:tcW w:type="dxa" w:w="1994"/>
          </w:tcPr>
          <w:p>
            <w:r>
              <w:t>TCP,UDP</w:t>
            </w:r>
          </w:p>
        </w:tc>
        <w:tc>
          <w:tcPr>
            <w:tcW w:type="dxa" w:w="1994"/>
          </w:tcPr>
          <w:p>
            <w:r>
              <w:t>官方</w:t>
            </w:r>
          </w:p>
        </w:tc>
      </w:tr>
      <w:tr>
        <w:tc>
          <w:tcPr>
            <w:tcW w:type="dxa" w:w="1994"/>
          </w:tcPr>
          <w:p>
            <w:r>
              <w:t>63</w:t>
            </w:r>
          </w:p>
        </w:tc>
        <w:tc>
          <w:tcPr>
            <w:tcW w:type="dxa" w:w="1994"/>
          </w:tcPr>
          <w:p>
            <w:r>
              <w:t>170</w:t>
            </w:r>
          </w:p>
        </w:tc>
        <w:tc>
          <w:tcPr>
            <w:tcW w:type="dxa" w:w="1994"/>
          </w:tcPr>
          <w:p>
            <w:r>
              <w:t>打印服务</w:t>
            </w:r>
          </w:p>
        </w:tc>
        <w:tc>
          <w:tcPr>
            <w:tcW w:type="dxa" w:w="1994"/>
          </w:tcPr>
          <w:p>
            <w:r>
              <w:t>TCP</w:t>
            </w:r>
          </w:p>
        </w:tc>
        <w:tc>
          <w:tcPr>
            <w:tcW w:type="dxa" w:w="1994"/>
          </w:tcPr>
          <w:p>
            <w:r>
              <w:t>官方</w:t>
            </w:r>
          </w:p>
        </w:tc>
      </w:tr>
      <w:tr>
        <w:tc>
          <w:tcPr>
            <w:tcW w:type="dxa" w:w="1994"/>
          </w:tcPr>
          <w:p>
            <w:r>
              <w:t>64</w:t>
            </w:r>
          </w:p>
        </w:tc>
        <w:tc>
          <w:tcPr>
            <w:tcW w:type="dxa" w:w="1994"/>
          </w:tcPr>
          <w:p>
            <w:r>
              <w:t>179</w:t>
            </w:r>
          </w:p>
        </w:tc>
        <w:tc>
          <w:tcPr>
            <w:tcW w:type="dxa" w:w="1994"/>
          </w:tcPr>
          <w:p>
            <w:r>
              <w:t>边界网关协议 (BGP)</w:t>
            </w:r>
          </w:p>
        </w:tc>
        <w:tc>
          <w:tcPr>
            <w:tcW w:type="dxa" w:w="1994"/>
          </w:tcPr>
          <w:p>
            <w:r>
              <w:t>TCP</w:t>
            </w:r>
          </w:p>
        </w:tc>
        <w:tc>
          <w:tcPr>
            <w:tcW w:type="dxa" w:w="1994"/>
          </w:tcPr>
          <w:p>
            <w:r>
              <w:t>官方</w:t>
            </w:r>
          </w:p>
        </w:tc>
      </w:tr>
      <w:tr>
        <w:tc>
          <w:tcPr>
            <w:tcW w:type="dxa" w:w="1994"/>
          </w:tcPr>
          <w:p>
            <w:r>
              <w:t>65</w:t>
            </w:r>
          </w:p>
        </w:tc>
        <w:tc>
          <w:tcPr>
            <w:tcW w:type="dxa" w:w="1994"/>
          </w:tcPr>
          <w:p>
            <w:r>
              <w:t>194</w:t>
            </w:r>
          </w:p>
        </w:tc>
        <w:tc>
          <w:tcPr>
            <w:tcW w:type="dxa" w:w="1994"/>
          </w:tcPr>
          <w:p>
            <w:r>
              <w:t>IRC（互联网中继聊天）</w:t>
            </w:r>
          </w:p>
        </w:tc>
        <w:tc>
          <w:tcPr>
            <w:tcW w:type="dxa" w:w="1994"/>
          </w:tcPr>
          <w:p>
            <w:r>
              <w:t>TCP</w:t>
            </w:r>
          </w:p>
        </w:tc>
        <w:tc>
          <w:tcPr>
            <w:tcW w:type="dxa" w:w="1994"/>
          </w:tcPr>
          <w:p>
            <w:r>
              <w:t>官方</w:t>
            </w:r>
          </w:p>
        </w:tc>
      </w:tr>
      <w:tr>
        <w:tc>
          <w:tcPr>
            <w:tcW w:type="dxa" w:w="1994"/>
          </w:tcPr>
          <w:p>
            <w:r>
              <w:t>66</w:t>
            </w:r>
          </w:p>
        </w:tc>
        <w:tc>
          <w:tcPr>
            <w:tcW w:type="dxa" w:w="1994"/>
          </w:tcPr>
          <w:p>
            <w:r>
              <w:t>201</w:t>
            </w:r>
          </w:p>
        </w:tc>
        <w:tc>
          <w:tcPr>
            <w:tcW w:type="dxa" w:w="1994"/>
          </w:tcPr>
          <w:p>
            <w:r>
              <w:t>AppleTalk 路由维护</w:t>
            </w:r>
          </w:p>
        </w:tc>
        <w:tc>
          <w:tcPr>
            <w:tcW w:type="dxa" w:w="1994"/>
          </w:tcPr>
          <w:p>
            <w:r>
              <w:t>TCP,UDP</w:t>
            </w:r>
          </w:p>
        </w:tc>
        <w:tc>
          <w:tcPr>
            <w:tcW w:type="dxa" w:w="1994"/>
          </w:tcPr>
          <w:p>
            <w:r>
              <w:t>官方</w:t>
            </w:r>
          </w:p>
        </w:tc>
      </w:tr>
      <w:tr>
        <w:tc>
          <w:tcPr>
            <w:tcW w:type="dxa" w:w="1994"/>
          </w:tcPr>
          <w:p>
            <w:r>
              <w:t>67</w:t>
            </w:r>
          </w:p>
        </w:tc>
        <w:tc>
          <w:tcPr>
            <w:tcW w:type="dxa" w:w="1994"/>
          </w:tcPr>
          <w:p>
            <w:r>
              <w:t>209</w:t>
            </w:r>
          </w:p>
        </w:tc>
        <w:tc>
          <w:tcPr>
            <w:tcW w:type="dxa" w:w="1994"/>
          </w:tcPr>
          <w:p>
            <w:r>
              <w:t>Quick Mail 传输协议</w:t>
            </w:r>
          </w:p>
        </w:tc>
        <w:tc>
          <w:tcPr>
            <w:tcW w:type="dxa" w:w="1994"/>
          </w:tcPr>
          <w:p>
            <w:r>
              <w:t>TCP,UDP</w:t>
            </w:r>
          </w:p>
        </w:tc>
        <w:tc>
          <w:tcPr>
            <w:tcW w:type="dxa" w:w="1994"/>
          </w:tcPr>
          <w:p>
            <w:r>
              <w:t>官方</w:t>
            </w:r>
          </w:p>
        </w:tc>
      </w:tr>
      <w:tr>
        <w:tc>
          <w:tcPr>
            <w:tcW w:type="dxa" w:w="1994"/>
          </w:tcPr>
          <w:p>
            <w:r>
              <w:t>68</w:t>
            </w:r>
          </w:p>
        </w:tc>
        <w:tc>
          <w:tcPr>
            <w:tcW w:type="dxa" w:w="1994"/>
          </w:tcPr>
          <w:p>
            <w:r>
              <w:t>213</w:t>
            </w:r>
          </w:p>
        </w:tc>
        <w:tc>
          <w:tcPr>
            <w:tcW w:type="dxa" w:w="1994"/>
          </w:tcPr>
          <w:p>
            <w:r>
              <w:t>互联网分组交换协议（IPX）</w:t>
            </w:r>
          </w:p>
        </w:tc>
        <w:tc>
          <w:tcPr>
            <w:tcW w:type="dxa" w:w="1994"/>
          </w:tcPr>
          <w:p>
            <w:r>
              <w:t>TCP,UDP</w:t>
            </w:r>
          </w:p>
        </w:tc>
        <w:tc>
          <w:tcPr>
            <w:tcW w:type="dxa" w:w="1994"/>
          </w:tcPr>
          <w:p>
            <w:r>
              <w:t>官方</w:t>
            </w:r>
          </w:p>
        </w:tc>
      </w:tr>
      <w:tr>
        <w:tc>
          <w:tcPr>
            <w:tcW w:type="dxa" w:w="1994"/>
          </w:tcPr>
          <w:p>
            <w:r>
              <w:t>69</w:t>
            </w:r>
          </w:p>
        </w:tc>
        <w:tc>
          <w:tcPr>
            <w:tcW w:type="dxa" w:w="1994"/>
          </w:tcPr>
          <w:p>
            <w:r>
              <w:t>218</w:t>
            </w:r>
          </w:p>
        </w:tc>
        <w:tc>
          <w:tcPr>
            <w:tcW w:type="dxa" w:w="1994"/>
          </w:tcPr>
          <w:p>
            <w:r>
              <w:t>MPP，信息发布协议</w:t>
            </w:r>
          </w:p>
        </w:tc>
        <w:tc>
          <w:tcPr>
            <w:tcW w:type="dxa" w:w="1994"/>
          </w:tcPr>
          <w:p>
            <w:r>
              <w:t>TCP,UDP</w:t>
            </w:r>
          </w:p>
        </w:tc>
        <w:tc>
          <w:tcPr>
            <w:tcW w:type="dxa" w:w="1994"/>
          </w:tcPr>
          <w:p>
            <w:r>
              <w:t>官方</w:t>
            </w:r>
          </w:p>
        </w:tc>
      </w:tr>
      <w:tr>
        <w:tc>
          <w:tcPr>
            <w:tcW w:type="dxa" w:w="1994"/>
          </w:tcPr>
          <w:p>
            <w:r>
              <w:t>70</w:t>
            </w:r>
          </w:p>
        </w:tc>
        <w:tc>
          <w:tcPr>
            <w:tcW w:type="dxa" w:w="1994"/>
          </w:tcPr>
          <w:p>
            <w:r>
              <w:t>220</w:t>
            </w:r>
          </w:p>
        </w:tc>
        <w:tc>
          <w:tcPr>
            <w:tcW w:type="dxa" w:w="1994"/>
          </w:tcPr>
          <w:p>
            <w:r>
              <w:t>因特网信息访问协议（IMAP），第3版</w:t>
            </w:r>
          </w:p>
        </w:tc>
        <w:tc>
          <w:tcPr>
            <w:tcW w:type="dxa" w:w="1994"/>
          </w:tcPr>
          <w:p>
            <w:r>
              <w:t>TCP,UDP</w:t>
            </w:r>
          </w:p>
        </w:tc>
        <w:tc>
          <w:tcPr>
            <w:tcW w:type="dxa" w:w="1994"/>
          </w:tcPr>
          <w:p>
            <w:r>
              <w:t>官方</w:t>
            </w:r>
          </w:p>
        </w:tc>
      </w:tr>
      <w:tr>
        <w:tc>
          <w:tcPr>
            <w:tcW w:type="dxa" w:w="1994"/>
          </w:tcPr>
          <w:p>
            <w:r>
              <w:t>71</w:t>
            </w:r>
          </w:p>
        </w:tc>
        <w:tc>
          <w:tcPr>
            <w:tcW w:type="dxa" w:w="1994"/>
          </w:tcPr>
          <w:p>
            <w:r>
              <w:t>259</w:t>
            </w:r>
          </w:p>
        </w:tc>
        <w:tc>
          <w:tcPr>
            <w:tcW w:type="dxa" w:w="1994"/>
          </w:tcPr>
          <w:p>
            <w:r>
              <w:t>ESRO, Efficient Short Remote Operations</w:t>
            </w:r>
          </w:p>
        </w:tc>
        <w:tc>
          <w:tcPr>
            <w:tcW w:type="dxa" w:w="1994"/>
          </w:tcPr>
          <w:p>
            <w:r>
              <w:t>TCP,UDP</w:t>
            </w:r>
          </w:p>
        </w:tc>
        <w:tc>
          <w:tcPr>
            <w:tcW w:type="dxa" w:w="1994"/>
          </w:tcPr>
          <w:p>
            <w:r>
              <w:t>官方</w:t>
            </w:r>
          </w:p>
        </w:tc>
      </w:tr>
      <w:tr>
        <w:tc>
          <w:tcPr>
            <w:tcW w:type="dxa" w:w="1994"/>
          </w:tcPr>
          <w:p>
            <w:r>
              <w:t>72</w:t>
            </w:r>
          </w:p>
        </w:tc>
        <w:tc>
          <w:tcPr>
            <w:tcW w:type="dxa" w:w="1994"/>
          </w:tcPr>
          <w:p>
            <w:r>
              <w:t>264</w:t>
            </w:r>
          </w:p>
        </w:tc>
        <w:tc>
          <w:tcPr>
            <w:tcW w:type="dxa" w:w="1994"/>
          </w:tcPr>
          <w:p>
            <w:r>
              <w:t>BGMP，边界网关多播协议</w:t>
            </w:r>
          </w:p>
        </w:tc>
        <w:tc>
          <w:tcPr>
            <w:tcW w:type="dxa" w:w="1994"/>
          </w:tcPr>
          <w:p>
            <w:r>
              <w:t>TCP,UDP</w:t>
            </w:r>
          </w:p>
        </w:tc>
        <w:tc>
          <w:tcPr>
            <w:tcW w:type="dxa" w:w="1994"/>
          </w:tcPr>
          <w:p>
            <w:r>
              <w:t>官方</w:t>
            </w:r>
          </w:p>
        </w:tc>
      </w:tr>
      <w:tr>
        <w:tc>
          <w:tcPr>
            <w:tcW w:type="dxa" w:w="1994"/>
          </w:tcPr>
          <w:p>
            <w:r>
              <w:t>73</w:t>
            </w:r>
          </w:p>
        </w:tc>
        <w:tc>
          <w:tcPr>
            <w:tcW w:type="dxa" w:w="1994"/>
          </w:tcPr>
          <w:p>
            <w:r>
              <w:t>308</w:t>
            </w:r>
          </w:p>
        </w:tc>
        <w:tc>
          <w:tcPr>
            <w:tcW w:type="dxa" w:w="1994"/>
          </w:tcPr>
          <w:p>
            <w:r>
              <w:t>Novastor 在线备份</w:t>
            </w:r>
          </w:p>
        </w:tc>
        <w:tc>
          <w:tcPr>
            <w:tcW w:type="dxa" w:w="1994"/>
          </w:tcPr>
          <w:p>
            <w:r>
              <w:t>TCP</w:t>
            </w:r>
          </w:p>
        </w:tc>
        <w:tc>
          <w:tcPr>
            <w:tcW w:type="dxa" w:w="1994"/>
          </w:tcPr>
          <w:p>
            <w:r>
              <w:t>官方</w:t>
            </w:r>
          </w:p>
        </w:tc>
      </w:tr>
      <w:tr>
        <w:tc>
          <w:tcPr>
            <w:tcW w:type="dxa" w:w="1994"/>
          </w:tcPr>
          <w:p>
            <w:r>
              <w:t>74</w:t>
            </w:r>
          </w:p>
        </w:tc>
        <w:tc>
          <w:tcPr>
            <w:tcW w:type="dxa" w:w="1994"/>
          </w:tcPr>
          <w:p>
            <w:r>
              <w:t>311</w:t>
            </w:r>
          </w:p>
        </w:tc>
        <w:tc>
          <w:tcPr>
            <w:tcW w:type="dxa" w:w="1994"/>
          </w:tcPr>
          <w:p>
            <w:r>
              <w:t>Apple 服务器管理员工具、工作组管理</w:t>
            </w:r>
          </w:p>
        </w:tc>
        <w:tc>
          <w:tcPr>
            <w:tcW w:type="dxa" w:w="1994"/>
          </w:tcPr>
          <w:p>
            <w:r>
              <w:t>TCP</w:t>
            </w:r>
          </w:p>
        </w:tc>
        <w:tc>
          <w:tcPr>
            <w:tcW w:type="dxa" w:w="1994"/>
          </w:tcPr>
          <w:p>
            <w:r>
              <w:t>官方</w:t>
            </w:r>
          </w:p>
        </w:tc>
      </w:tr>
      <w:tr>
        <w:tc>
          <w:tcPr>
            <w:tcW w:type="dxa" w:w="1994"/>
          </w:tcPr>
          <w:p>
            <w:r>
              <w:t>75</w:t>
            </w:r>
          </w:p>
        </w:tc>
        <w:tc>
          <w:tcPr>
            <w:tcW w:type="dxa" w:w="1994"/>
          </w:tcPr>
          <w:p>
            <w:r>
              <w:t>318</w:t>
            </w:r>
          </w:p>
        </w:tc>
        <w:tc>
          <w:tcPr>
            <w:tcW w:type="dxa" w:w="1994"/>
          </w:tcPr>
          <w:p>
            <w:r>
              <w:t>TSP，时间戳协议</w:t>
            </w:r>
          </w:p>
        </w:tc>
        <w:tc>
          <w:tcPr>
            <w:tcW w:type="dxa" w:w="1994"/>
          </w:tcPr>
          <w:p>
            <w:r>
              <w:t>TCP,UDP</w:t>
            </w:r>
          </w:p>
        </w:tc>
        <w:tc>
          <w:tcPr>
            <w:tcW w:type="dxa" w:w="1994"/>
          </w:tcPr>
          <w:p>
            <w:r>
              <w:t>官方</w:t>
            </w:r>
          </w:p>
        </w:tc>
      </w:tr>
      <w:tr>
        <w:tc>
          <w:tcPr>
            <w:tcW w:type="dxa" w:w="1994"/>
          </w:tcPr>
          <w:p>
            <w:r>
              <w:t>76</w:t>
            </w:r>
          </w:p>
        </w:tc>
        <w:tc>
          <w:tcPr>
            <w:tcW w:type="dxa" w:w="1994"/>
          </w:tcPr>
          <w:p>
            <w:r>
              <w:t>323</w:t>
            </w:r>
          </w:p>
        </w:tc>
        <w:tc>
          <w:tcPr>
            <w:tcW w:type="dxa" w:w="1994"/>
          </w:tcPr>
          <w:p>
            <w:r>
              <w:t>IMMP, Internet消息映射协议</w:t>
            </w:r>
          </w:p>
        </w:tc>
        <w:tc>
          <w:tcPr>
            <w:tcW w:type="dxa" w:w="1994"/>
          </w:tcPr>
          <w:p>
            <w:r>
              <w:t>TCP,UDP</w:t>
            </w:r>
          </w:p>
        </w:tc>
        <w:tc>
          <w:tcPr>
            <w:tcW w:type="dxa" w:w="1994"/>
          </w:tcPr>
          <w:p>
            <w:r>
              <w:t>官方</w:t>
            </w:r>
          </w:p>
        </w:tc>
      </w:tr>
      <w:tr>
        <w:tc>
          <w:tcPr>
            <w:tcW w:type="dxa" w:w="1994"/>
          </w:tcPr>
          <w:p>
            <w:r>
              <w:t>77</w:t>
            </w:r>
          </w:p>
        </w:tc>
        <w:tc>
          <w:tcPr>
            <w:tcW w:type="dxa" w:w="1994"/>
          </w:tcPr>
          <w:p>
            <w:r>
              <w:t>383</w:t>
            </w:r>
          </w:p>
        </w:tc>
        <w:tc>
          <w:tcPr>
            <w:tcW w:type="dxa" w:w="1994"/>
          </w:tcPr>
          <w:p>
            <w:r>
              <w:t>HP OpenView HTTPs 代理程序</w:t>
            </w:r>
          </w:p>
        </w:tc>
        <w:tc>
          <w:tcPr>
            <w:tcW w:type="dxa" w:w="1994"/>
          </w:tcPr>
          <w:p>
            <w:r>
              <w:t>TCP,UDP</w:t>
            </w:r>
          </w:p>
        </w:tc>
        <w:tc>
          <w:tcPr>
            <w:tcW w:type="dxa" w:w="1994"/>
          </w:tcPr>
          <w:p>
            <w:r>
              <w:t>官方</w:t>
            </w:r>
          </w:p>
        </w:tc>
      </w:tr>
      <w:tr>
        <w:tc>
          <w:tcPr>
            <w:tcW w:type="dxa" w:w="1994"/>
          </w:tcPr>
          <w:p>
            <w:r>
              <w:t>78</w:t>
            </w:r>
          </w:p>
        </w:tc>
        <w:tc>
          <w:tcPr>
            <w:tcW w:type="dxa" w:w="1994"/>
          </w:tcPr>
          <w:p>
            <w:r>
              <w:t>366</w:t>
            </w:r>
          </w:p>
        </w:tc>
        <w:tc>
          <w:tcPr>
            <w:tcW w:type="dxa" w:w="1994"/>
          </w:tcPr>
          <w:p>
            <w:r>
              <w:t>ODMR，按需邮件传递</w:t>
            </w:r>
          </w:p>
        </w:tc>
        <w:tc>
          <w:tcPr>
            <w:tcW w:type="dxa" w:w="1994"/>
          </w:tcPr>
          <w:p>
            <w:r>
              <w:t>TCP,UDP</w:t>
            </w:r>
          </w:p>
        </w:tc>
        <w:tc>
          <w:tcPr>
            <w:tcW w:type="dxa" w:w="1994"/>
          </w:tcPr>
          <w:p>
            <w:r>
              <w:t>官方</w:t>
            </w:r>
          </w:p>
        </w:tc>
      </w:tr>
      <w:tr>
        <w:tc>
          <w:tcPr>
            <w:tcW w:type="dxa" w:w="1994"/>
          </w:tcPr>
          <w:p>
            <w:r>
              <w:t>79</w:t>
            </w:r>
          </w:p>
        </w:tc>
        <w:tc>
          <w:tcPr>
            <w:tcW w:type="dxa" w:w="1994"/>
          </w:tcPr>
          <w:p>
            <w:r>
              <w:t>369</w:t>
            </w:r>
          </w:p>
        </w:tc>
        <w:tc>
          <w:tcPr>
            <w:tcW w:type="dxa" w:w="1994"/>
          </w:tcPr>
          <w:p>
            <w:r>
              <w:t>Rpc2 端口映射</w:t>
            </w:r>
          </w:p>
        </w:tc>
        <w:tc>
          <w:tcPr>
            <w:tcW w:type="dxa" w:w="1994"/>
          </w:tcPr>
          <w:p>
            <w:r>
              <w:t>TCP,UDP</w:t>
            </w:r>
          </w:p>
        </w:tc>
        <w:tc>
          <w:tcPr>
            <w:tcW w:type="dxa" w:w="1994"/>
          </w:tcPr>
          <w:p>
            <w:r>
              <w:t>官方</w:t>
            </w:r>
          </w:p>
        </w:tc>
      </w:tr>
      <w:tr>
        <w:tc>
          <w:tcPr>
            <w:tcW w:type="dxa" w:w="1994"/>
          </w:tcPr>
          <w:p>
            <w:r>
              <w:t>80</w:t>
            </w:r>
          </w:p>
        </w:tc>
        <w:tc>
          <w:tcPr>
            <w:tcW w:type="dxa" w:w="1994"/>
          </w:tcPr>
          <w:p>
            <w:r>
              <w:t>371</w:t>
            </w:r>
          </w:p>
        </w:tc>
        <w:tc>
          <w:tcPr>
            <w:tcW w:type="dxa" w:w="1994"/>
          </w:tcPr>
          <w:p>
            <w:r>
              <w:t>ClearCase 负载平衡</w:t>
            </w:r>
          </w:p>
        </w:tc>
        <w:tc>
          <w:tcPr>
            <w:tcW w:type="dxa" w:w="1994"/>
          </w:tcPr>
          <w:p>
            <w:r>
              <w:t>TCP,UDP</w:t>
            </w:r>
          </w:p>
        </w:tc>
        <w:tc>
          <w:tcPr>
            <w:tcW w:type="dxa" w:w="1994"/>
          </w:tcPr>
          <w:p>
            <w:r>
              <w:t>官方</w:t>
            </w:r>
          </w:p>
        </w:tc>
      </w:tr>
      <w:tr>
        <w:tc>
          <w:tcPr>
            <w:tcW w:type="dxa" w:w="1994"/>
          </w:tcPr>
          <w:p>
            <w:r>
              <w:t>81</w:t>
            </w:r>
          </w:p>
        </w:tc>
        <w:tc>
          <w:tcPr>
            <w:tcW w:type="dxa" w:w="1994"/>
          </w:tcPr>
          <w:p>
            <w:r>
              <w:t>384</w:t>
            </w:r>
          </w:p>
        </w:tc>
        <w:tc>
          <w:tcPr>
            <w:tcW w:type="dxa" w:w="1994"/>
          </w:tcPr>
          <w:p>
            <w:r>
              <w:t>一个远程网络服务器系统</w:t>
            </w:r>
          </w:p>
        </w:tc>
        <w:tc>
          <w:tcPr>
            <w:tcW w:type="dxa" w:w="1994"/>
          </w:tcPr>
          <w:p>
            <w:r>
              <w:t>TCP,UDP</w:t>
            </w:r>
          </w:p>
        </w:tc>
        <w:tc>
          <w:tcPr>
            <w:tcW w:type="dxa" w:w="1994"/>
          </w:tcPr>
          <w:p>
            <w:r>
              <w:t>官方</w:t>
            </w:r>
          </w:p>
        </w:tc>
      </w:tr>
      <w:tr>
        <w:tc>
          <w:tcPr>
            <w:tcW w:type="dxa" w:w="1994"/>
          </w:tcPr>
          <w:p>
            <w:r>
              <w:t>82</w:t>
            </w:r>
          </w:p>
        </w:tc>
        <w:tc>
          <w:tcPr>
            <w:tcW w:type="dxa" w:w="1994"/>
          </w:tcPr>
          <w:p>
            <w:r>
              <w:t>387</w:t>
            </w:r>
          </w:p>
        </w:tc>
        <w:tc>
          <w:tcPr>
            <w:tcW w:type="dxa" w:w="1994"/>
          </w:tcPr>
          <w:p>
            <w:r>
              <w:t>AURP，AppleTalk 升级用路由协议</w:t>
            </w:r>
          </w:p>
        </w:tc>
        <w:tc>
          <w:tcPr>
            <w:tcW w:type="dxa" w:w="1994"/>
          </w:tcPr>
          <w:p>
            <w:r>
              <w:t>TCP,UDP</w:t>
            </w:r>
          </w:p>
        </w:tc>
        <w:tc>
          <w:tcPr>
            <w:tcW w:type="dxa" w:w="1994"/>
          </w:tcPr>
          <w:p>
            <w:r>
              <w:t>官方</w:t>
            </w:r>
          </w:p>
        </w:tc>
      </w:tr>
      <w:tr>
        <w:tc>
          <w:tcPr>
            <w:tcW w:type="dxa" w:w="1994"/>
          </w:tcPr>
          <w:p>
            <w:r>
              <w:t>83</w:t>
            </w:r>
          </w:p>
        </w:tc>
        <w:tc>
          <w:tcPr>
            <w:tcW w:type="dxa" w:w="1994"/>
          </w:tcPr>
          <w:p>
            <w:r>
              <w:t>389</w:t>
            </w:r>
          </w:p>
        </w:tc>
        <w:tc>
          <w:tcPr>
            <w:tcW w:type="dxa" w:w="1994"/>
          </w:tcPr>
          <w:p>
            <w:r>
              <w:t>轻型目录访问协议 LDAP</w:t>
            </w:r>
          </w:p>
        </w:tc>
        <w:tc>
          <w:tcPr>
            <w:tcW w:type="dxa" w:w="1994"/>
          </w:tcPr>
          <w:p>
            <w:r>
              <w:t>TCP,UDP</w:t>
            </w:r>
          </w:p>
        </w:tc>
        <w:tc>
          <w:tcPr>
            <w:tcW w:type="dxa" w:w="1994"/>
          </w:tcPr>
          <w:p>
            <w:r>
              <w:t>官方</w:t>
            </w:r>
          </w:p>
        </w:tc>
      </w:tr>
      <w:tr>
        <w:tc>
          <w:tcPr>
            <w:tcW w:type="dxa" w:w="1994"/>
          </w:tcPr>
          <w:p>
            <w:r>
              <w:t>84</w:t>
            </w:r>
          </w:p>
        </w:tc>
        <w:tc>
          <w:tcPr>
            <w:tcW w:type="dxa" w:w="1994"/>
          </w:tcPr>
          <w:p>
            <w:r>
              <w:t>401</w:t>
            </w:r>
          </w:p>
        </w:tc>
        <w:tc>
          <w:tcPr>
            <w:tcW w:type="dxa" w:w="1994"/>
          </w:tcPr>
          <w:p>
            <w:r>
              <w:t>不间断电源（UPS）</w:t>
            </w:r>
          </w:p>
        </w:tc>
        <w:tc>
          <w:tcPr>
            <w:tcW w:type="dxa" w:w="1994"/>
          </w:tcPr>
          <w:p>
            <w:r>
              <w:t>TCP,UDP</w:t>
            </w:r>
          </w:p>
        </w:tc>
        <w:tc>
          <w:tcPr>
            <w:tcW w:type="dxa" w:w="1994"/>
          </w:tcPr>
          <w:p>
            <w:r>
              <w:t>官方</w:t>
            </w:r>
          </w:p>
        </w:tc>
      </w:tr>
      <w:tr>
        <w:tc>
          <w:tcPr>
            <w:tcW w:type="dxa" w:w="1994"/>
          </w:tcPr>
          <w:p>
            <w:r>
              <w:t>85</w:t>
            </w:r>
          </w:p>
        </w:tc>
        <w:tc>
          <w:tcPr>
            <w:tcW w:type="dxa" w:w="1994"/>
          </w:tcPr>
          <w:p>
            <w:r>
              <w:t>411</w:t>
            </w:r>
          </w:p>
        </w:tc>
        <w:tc>
          <w:tcPr>
            <w:tcW w:type="dxa" w:w="1994"/>
          </w:tcPr>
          <w:p>
            <w:r>
              <w:t>Direct Connect Hub 端口</w:t>
            </w:r>
          </w:p>
        </w:tc>
        <w:tc>
          <w:tcPr>
            <w:tcW w:type="dxa" w:w="1994"/>
          </w:tcPr>
          <w:p>
            <w:r>
              <w:t>TCP</w:t>
            </w:r>
          </w:p>
        </w:tc>
        <w:tc>
          <w:tcPr>
            <w:tcW w:type="dxa" w:w="1994"/>
          </w:tcPr>
          <w:p>
            <w:r>
              <w:t>非官方</w:t>
            </w:r>
          </w:p>
        </w:tc>
      </w:tr>
      <w:tr>
        <w:tc>
          <w:tcPr>
            <w:tcW w:type="dxa" w:w="1994"/>
          </w:tcPr>
          <w:p>
            <w:r>
              <w:t>86</w:t>
            </w:r>
          </w:p>
        </w:tc>
        <w:tc>
          <w:tcPr>
            <w:tcW w:type="dxa" w:w="1994"/>
          </w:tcPr>
          <w:p>
            <w:r>
              <w:t>412</w:t>
            </w:r>
          </w:p>
        </w:tc>
        <w:tc>
          <w:tcPr>
            <w:tcW w:type="dxa" w:w="1994"/>
          </w:tcPr>
          <w:p>
            <w:r>
              <w:t>Direct Connect 客户端—客户端 端口</w:t>
            </w:r>
          </w:p>
        </w:tc>
        <w:tc>
          <w:tcPr>
            <w:tcW w:type="dxa" w:w="1994"/>
          </w:tcPr>
          <w:p>
            <w:r>
              <w:t>TCP</w:t>
            </w:r>
          </w:p>
        </w:tc>
        <w:tc>
          <w:tcPr>
            <w:tcW w:type="dxa" w:w="1994"/>
          </w:tcPr>
          <w:p>
            <w:r>
              <w:t>非官方</w:t>
            </w:r>
          </w:p>
        </w:tc>
      </w:tr>
      <w:tr>
        <w:tc>
          <w:tcPr>
            <w:tcW w:type="dxa" w:w="1994"/>
          </w:tcPr>
          <w:p>
            <w:r>
              <w:t>87</w:t>
            </w:r>
          </w:p>
        </w:tc>
        <w:tc>
          <w:tcPr>
            <w:tcW w:type="dxa" w:w="1994"/>
          </w:tcPr>
          <w:p>
            <w:r>
              <w:t>427</w:t>
            </w:r>
          </w:p>
        </w:tc>
        <w:tc>
          <w:tcPr>
            <w:tcW w:type="dxa" w:w="1994"/>
          </w:tcPr>
          <w:p>
            <w:r>
              <w:t>服务定位协议（SLP）</w:t>
            </w:r>
          </w:p>
        </w:tc>
        <w:tc>
          <w:tcPr>
            <w:tcW w:type="dxa" w:w="1994"/>
          </w:tcPr>
          <w:p>
            <w:r>
              <w:t>TCP,UDP</w:t>
            </w:r>
          </w:p>
        </w:tc>
        <w:tc>
          <w:tcPr>
            <w:tcW w:type="dxa" w:w="1994"/>
          </w:tcPr>
          <w:p>
            <w:r>
              <w:t>官方</w:t>
            </w:r>
          </w:p>
        </w:tc>
      </w:tr>
      <w:tr>
        <w:tc>
          <w:tcPr>
            <w:tcW w:type="dxa" w:w="1994"/>
          </w:tcPr>
          <w:p>
            <w:r>
              <w:t>88</w:t>
            </w:r>
          </w:p>
        </w:tc>
        <w:tc>
          <w:tcPr>
            <w:tcW w:type="dxa" w:w="1994"/>
          </w:tcPr>
          <w:p>
            <w:r>
              <w:t>443</w:t>
            </w:r>
          </w:p>
        </w:tc>
        <w:tc>
          <w:tcPr>
            <w:tcW w:type="dxa" w:w="1994"/>
          </w:tcPr>
          <w:p>
            <w:r>
              <w:t>超文本传输安全协议或QUIC</w:t>
            </w:r>
          </w:p>
        </w:tc>
        <w:tc>
          <w:tcPr>
            <w:tcW w:type="dxa" w:w="1994"/>
          </w:tcPr>
          <w:p>
            <w:r>
              <w:t>TCP</w:t>
            </w:r>
          </w:p>
        </w:tc>
        <w:tc>
          <w:tcPr>
            <w:tcW w:type="dxa" w:w="1994"/>
          </w:tcPr>
          <w:p>
            <w:r>
              <w:t>官方</w:t>
            </w:r>
          </w:p>
        </w:tc>
      </w:tr>
      <w:tr>
        <w:tc>
          <w:tcPr>
            <w:tcW w:type="dxa" w:w="1994"/>
          </w:tcPr>
          <w:p>
            <w:r>
              <w:t>89</w:t>
            </w:r>
          </w:p>
        </w:tc>
        <w:tc>
          <w:tcPr>
            <w:tcW w:type="dxa" w:w="1994"/>
          </w:tcPr>
          <w:p>
            <w:r>
              <w:t>444</w:t>
            </w:r>
          </w:p>
        </w:tc>
        <w:tc>
          <w:tcPr>
            <w:tcW w:type="dxa" w:w="1994"/>
          </w:tcPr>
          <w:p>
            <w:r>
              <w:t>SNPP，简单网络分页协议</w:t>
            </w:r>
          </w:p>
        </w:tc>
        <w:tc>
          <w:tcPr>
            <w:tcW w:type="dxa" w:w="1994"/>
          </w:tcPr>
          <w:p>
            <w:r>
              <w:t>TCP,UDP</w:t>
            </w:r>
          </w:p>
        </w:tc>
        <w:tc>
          <w:tcPr>
            <w:tcW w:type="dxa" w:w="1994"/>
          </w:tcPr>
          <w:p>
            <w:r>
              <w:t>官方</w:t>
            </w:r>
          </w:p>
        </w:tc>
      </w:tr>
      <w:tr>
        <w:tc>
          <w:tcPr>
            <w:tcW w:type="dxa" w:w="1994"/>
          </w:tcPr>
          <w:p>
            <w:r>
              <w:t>90</w:t>
            </w:r>
          </w:p>
        </w:tc>
        <w:tc>
          <w:tcPr>
            <w:tcW w:type="dxa" w:w="1994"/>
          </w:tcPr>
          <w:p>
            <w:r>
              <w:t>445</w:t>
            </w:r>
          </w:p>
        </w:tc>
        <w:tc>
          <w:tcPr>
            <w:tcW w:type="dxa" w:w="1994"/>
          </w:tcPr>
          <w:p>
            <w:r>
              <w:t>Microsoft-DS (Active Directory、Windows 共享、震荡波蠕虫、Agobot、Zobotworm)</w:t>
            </w:r>
          </w:p>
        </w:tc>
        <w:tc>
          <w:tcPr>
            <w:tcW w:type="dxa" w:w="1994"/>
          </w:tcPr>
          <w:p>
            <w:r>
              <w:t>TCP</w:t>
            </w:r>
          </w:p>
        </w:tc>
        <w:tc>
          <w:tcPr>
            <w:tcW w:type="dxa" w:w="1994"/>
          </w:tcPr>
          <w:p>
            <w:r>
              <w:t>官方</w:t>
            </w:r>
          </w:p>
        </w:tc>
      </w:tr>
      <w:tr>
        <w:tc>
          <w:tcPr>
            <w:tcW w:type="dxa" w:w="1994"/>
          </w:tcPr>
          <w:p>
            <w:r>
              <w:t>91</w:t>
            </w:r>
          </w:p>
        </w:tc>
        <w:tc>
          <w:tcPr>
            <w:tcW w:type="dxa" w:w="1994"/>
          </w:tcPr>
          <w:p>
            <w:r>
              <w:t>445</w:t>
            </w:r>
          </w:p>
        </w:tc>
        <w:tc>
          <w:tcPr>
            <w:tcW w:type="dxa" w:w="1994"/>
          </w:tcPr>
          <w:p>
            <w:r>
              <w:t>Microsoft-DS 服务器消息块（SMB）文件共享</w:t>
            </w:r>
          </w:p>
        </w:tc>
        <w:tc>
          <w:tcPr>
            <w:tcW w:type="dxa" w:w="1994"/>
          </w:tcPr>
          <w:p>
            <w:r>
              <w:t>UDP</w:t>
            </w:r>
          </w:p>
        </w:tc>
        <w:tc>
          <w:tcPr>
            <w:tcW w:type="dxa" w:w="1994"/>
          </w:tcPr>
          <w:p>
            <w:r>
              <w:t>官方</w:t>
            </w:r>
          </w:p>
        </w:tc>
      </w:tr>
      <w:tr>
        <w:tc>
          <w:tcPr>
            <w:tcW w:type="dxa" w:w="1994"/>
          </w:tcPr>
          <w:p>
            <w:r>
              <w:t>92</w:t>
            </w:r>
          </w:p>
        </w:tc>
        <w:tc>
          <w:tcPr>
            <w:tcW w:type="dxa" w:w="1994"/>
          </w:tcPr>
          <w:p>
            <w:r>
              <w:t>464</w:t>
            </w:r>
          </w:p>
        </w:tc>
        <w:tc>
          <w:tcPr>
            <w:tcW w:type="dxa" w:w="1994"/>
          </w:tcPr>
          <w:p>
            <w:r>
              <w:t>Kerberos 更改/设定密码</w:t>
            </w:r>
          </w:p>
        </w:tc>
        <w:tc>
          <w:tcPr>
            <w:tcW w:type="dxa" w:w="1994"/>
          </w:tcPr>
          <w:p>
            <w:r>
              <w:t>TCP,UDP</w:t>
            </w:r>
          </w:p>
        </w:tc>
        <w:tc>
          <w:tcPr>
            <w:tcW w:type="dxa" w:w="1994"/>
          </w:tcPr>
          <w:p>
            <w:r>
              <w:t>官方</w:t>
            </w:r>
          </w:p>
        </w:tc>
      </w:tr>
      <w:tr>
        <w:tc>
          <w:tcPr>
            <w:tcW w:type="dxa" w:w="1994"/>
          </w:tcPr>
          <w:p>
            <w:r>
              <w:t>93</w:t>
            </w:r>
          </w:p>
        </w:tc>
        <w:tc>
          <w:tcPr>
            <w:tcW w:type="dxa" w:w="1994"/>
          </w:tcPr>
          <w:p>
            <w:r>
              <w:t>465</w:t>
            </w:r>
          </w:p>
        </w:tc>
        <w:tc>
          <w:tcPr>
            <w:tcW w:type="dxa" w:w="1994"/>
          </w:tcPr>
          <w:p>
            <w:r>
              <w:t>Cisco 专用协议</w:t>
            </w:r>
          </w:p>
        </w:tc>
        <w:tc>
          <w:tcPr>
            <w:tcW w:type="dxa" w:w="1994"/>
          </w:tcPr>
          <w:p>
            <w:r>
              <w:t>TCP</w:t>
            </w:r>
          </w:p>
        </w:tc>
        <w:tc>
          <w:tcPr>
            <w:tcW w:type="dxa" w:w="1994"/>
          </w:tcPr>
          <w:p>
            <w:r>
              <w:t>官方</w:t>
            </w:r>
          </w:p>
        </w:tc>
      </w:tr>
      <w:tr>
        <w:tc>
          <w:tcPr>
            <w:tcW w:type="dxa" w:w="1994"/>
          </w:tcPr>
          <w:p>
            <w:r>
              <w:t>94</w:t>
            </w:r>
          </w:p>
        </w:tc>
        <w:tc>
          <w:tcPr>
            <w:tcW w:type="dxa" w:w="1994"/>
          </w:tcPr>
          <w:p>
            <w:r>
              <w:t>465</w:t>
            </w:r>
          </w:p>
        </w:tc>
        <w:tc>
          <w:tcPr>
            <w:tcW w:type="dxa" w:w="1994"/>
          </w:tcPr>
          <w:p>
            <w:r>
              <w:t>传输层安全性协议加密的简单邮件传输协议</w:t>
            </w:r>
          </w:p>
        </w:tc>
        <w:tc>
          <w:tcPr>
            <w:tcW w:type="dxa" w:w="1994"/>
          </w:tcPr>
          <w:p>
            <w:r>
              <w:t>TCP</w:t>
            </w:r>
          </w:p>
        </w:tc>
        <w:tc>
          <w:tcPr>
            <w:tcW w:type="dxa" w:w="1994"/>
          </w:tcPr>
          <w:p>
            <w:r>
              <w:t>官方</w:t>
            </w:r>
          </w:p>
        </w:tc>
      </w:tr>
      <w:tr>
        <w:tc>
          <w:tcPr>
            <w:tcW w:type="dxa" w:w="1994"/>
          </w:tcPr>
          <w:p>
            <w:r>
              <w:t>95</w:t>
            </w:r>
          </w:p>
        </w:tc>
        <w:tc>
          <w:tcPr>
            <w:tcW w:type="dxa" w:w="1994"/>
          </w:tcPr>
          <w:p>
            <w:r>
              <w:t>475</w:t>
            </w:r>
          </w:p>
        </w:tc>
        <w:tc>
          <w:tcPr>
            <w:tcW w:type="dxa" w:w="1994"/>
          </w:tcPr>
          <w:p>
            <w:r>
              <w:t>tcpnethaspsrv（Hasp 服务，TCP/IP 版本）</w:t>
            </w:r>
          </w:p>
        </w:tc>
        <w:tc>
          <w:tcPr>
            <w:tcW w:type="dxa" w:w="1994"/>
          </w:tcPr>
          <w:p>
            <w:r>
              <w:t>TCP</w:t>
            </w:r>
          </w:p>
        </w:tc>
        <w:tc>
          <w:tcPr>
            <w:tcW w:type="dxa" w:w="1994"/>
          </w:tcPr>
          <w:p>
            <w:r>
              <w:t>官方</w:t>
            </w:r>
          </w:p>
        </w:tc>
      </w:tr>
      <w:tr>
        <w:tc>
          <w:tcPr>
            <w:tcW w:type="dxa" w:w="1994"/>
          </w:tcPr>
          <w:p>
            <w:r>
              <w:t>96</w:t>
            </w:r>
          </w:p>
        </w:tc>
        <w:tc>
          <w:tcPr>
            <w:tcW w:type="dxa" w:w="1994"/>
          </w:tcPr>
          <w:p>
            <w:r>
              <w:t>497</w:t>
            </w:r>
          </w:p>
        </w:tc>
        <w:tc>
          <w:tcPr>
            <w:tcW w:type="dxa" w:w="1994"/>
          </w:tcPr>
          <w:p>
            <w:r>
              <w:t>dantz 备份服务</w:t>
            </w:r>
          </w:p>
        </w:tc>
        <w:tc>
          <w:tcPr>
            <w:tcW w:type="dxa" w:w="1994"/>
          </w:tcPr>
          <w:p>
            <w:r>
              <w:t>TCP</w:t>
            </w:r>
          </w:p>
        </w:tc>
        <w:tc>
          <w:tcPr>
            <w:tcW w:type="dxa" w:w="1994"/>
          </w:tcPr>
          <w:p>
            <w:r>
              <w:t>官方</w:t>
            </w:r>
          </w:p>
        </w:tc>
      </w:tr>
      <w:tr>
        <w:tc>
          <w:tcPr>
            <w:tcW w:type="dxa" w:w="1994"/>
          </w:tcPr>
          <w:p>
            <w:r>
              <w:t>97</w:t>
            </w:r>
          </w:p>
        </w:tc>
        <w:tc>
          <w:tcPr>
            <w:tcW w:type="dxa" w:w="1994"/>
          </w:tcPr>
          <w:p>
            <w:r>
              <w:t>500</w:t>
            </w:r>
          </w:p>
        </w:tc>
        <w:tc>
          <w:tcPr>
            <w:tcW w:type="dxa" w:w="1994"/>
          </w:tcPr>
          <w:p>
            <w:r>
              <w:t>网络安全关系与密钥管理协议，IKE-Internet 密钥交换</w:t>
            </w:r>
          </w:p>
        </w:tc>
        <w:tc>
          <w:tcPr>
            <w:tcW w:type="dxa" w:w="1994"/>
          </w:tcPr>
          <w:p>
            <w:r>
              <w:t>TCP,UDP</w:t>
            </w:r>
          </w:p>
        </w:tc>
        <w:tc>
          <w:tcPr>
            <w:tcW w:type="dxa" w:w="1994"/>
          </w:tcPr>
          <w:p>
            <w:r>
              <w:t>官方</w:t>
            </w:r>
          </w:p>
        </w:tc>
      </w:tr>
      <w:tr>
        <w:tc>
          <w:tcPr>
            <w:tcW w:type="dxa" w:w="1994"/>
          </w:tcPr>
          <w:p>
            <w:r>
              <w:t>98</w:t>
            </w:r>
          </w:p>
        </w:tc>
        <w:tc>
          <w:tcPr>
            <w:tcW w:type="dxa" w:w="1994"/>
          </w:tcPr>
          <w:p>
            <w:r>
              <w:t>502</w:t>
            </w:r>
          </w:p>
        </w:tc>
        <w:tc>
          <w:tcPr>
            <w:tcW w:type="dxa" w:w="1994"/>
          </w:tcPr>
          <w:p>
            <w:r>
              <w:t>Modbus 协议</w:t>
            </w:r>
          </w:p>
        </w:tc>
        <w:tc>
          <w:tcPr>
            <w:tcW w:type="dxa" w:w="1994"/>
          </w:tcPr>
          <w:p>
            <w:r>
              <w:t>TCP,UDP</w:t>
            </w:r>
          </w:p>
        </w:tc>
        <w:tc>
          <w:tcPr>
            <w:tcW w:type="dxa" w:w="1994"/>
          </w:tcPr>
          <w:p>
            <w:r>
              <w:t>官方</w:t>
            </w:r>
          </w:p>
        </w:tc>
      </w:tr>
      <w:tr>
        <w:tc>
          <w:tcPr>
            <w:tcW w:type="dxa" w:w="1994"/>
          </w:tcPr>
          <w:p>
            <w:r>
              <w:t>99</w:t>
            </w:r>
          </w:p>
        </w:tc>
        <w:tc>
          <w:tcPr>
            <w:tcW w:type="dxa" w:w="1994"/>
          </w:tcPr>
          <w:p>
            <w:r>
              <w:t>512</w:t>
            </w:r>
          </w:p>
        </w:tc>
        <w:tc>
          <w:tcPr>
            <w:tcW w:type="dxa" w:w="1994"/>
          </w:tcPr>
          <w:p>
            <w:r>
              <w:t>exec，远程进程执行</w:t>
            </w:r>
          </w:p>
        </w:tc>
        <w:tc>
          <w:tcPr>
            <w:tcW w:type="dxa" w:w="1994"/>
          </w:tcPr>
          <w:p>
            <w:r>
              <w:t>TCP</w:t>
            </w:r>
          </w:p>
        </w:tc>
        <w:tc>
          <w:tcPr>
            <w:tcW w:type="dxa" w:w="1994"/>
          </w:tcPr>
          <w:p>
            <w:r>
              <w:t>官方</w:t>
            </w:r>
          </w:p>
        </w:tc>
      </w:tr>
      <w:tr>
        <w:tc>
          <w:tcPr>
            <w:tcW w:type="dxa" w:w="1994"/>
          </w:tcPr>
          <w:p>
            <w:r>
              <w:t>100</w:t>
            </w:r>
          </w:p>
        </w:tc>
        <w:tc>
          <w:tcPr>
            <w:tcW w:type="dxa" w:w="1994"/>
          </w:tcPr>
          <w:p>
            <w:r>
              <w:t>512</w:t>
            </w:r>
          </w:p>
        </w:tc>
        <w:tc>
          <w:tcPr>
            <w:tcW w:type="dxa" w:w="1994"/>
          </w:tcPr>
          <w:p>
            <w:r>
              <w:t>comsat 和 biff 命令：用于电子邮件系统</w:t>
            </w:r>
          </w:p>
        </w:tc>
        <w:tc>
          <w:tcPr>
            <w:tcW w:type="dxa" w:w="1994"/>
          </w:tcPr>
          <w:p>
            <w:r>
              <w:t>UDP</w:t>
            </w:r>
          </w:p>
        </w:tc>
        <w:tc>
          <w:tcPr>
            <w:tcW w:type="dxa" w:w="1994"/>
          </w:tcPr>
          <w:p>
            <w:r>
              <w:t>官方</w:t>
            </w:r>
          </w:p>
        </w:tc>
      </w:tr>
      <w:tr>
        <w:tc>
          <w:tcPr>
            <w:tcW w:type="dxa" w:w="1994"/>
          </w:tcPr>
          <w:p>
            <w:r>
              <w:t>101</w:t>
            </w:r>
          </w:p>
        </w:tc>
        <w:tc>
          <w:tcPr>
            <w:tcW w:type="dxa" w:w="1994"/>
          </w:tcPr>
          <w:p>
            <w:r>
              <w:t>513</w:t>
            </w:r>
          </w:p>
        </w:tc>
        <w:tc>
          <w:tcPr>
            <w:tcW w:type="dxa" w:w="1994"/>
          </w:tcPr>
          <w:p>
            <w:r>
              <w:t>login，登录命令</w:t>
            </w:r>
          </w:p>
        </w:tc>
        <w:tc>
          <w:tcPr>
            <w:tcW w:type="dxa" w:w="1994"/>
          </w:tcPr>
          <w:p>
            <w:r>
              <w:t>TCP</w:t>
            </w:r>
          </w:p>
        </w:tc>
        <w:tc>
          <w:tcPr>
            <w:tcW w:type="dxa" w:w="1994"/>
          </w:tcPr>
          <w:p>
            <w:r>
              <w:t>官方</w:t>
            </w:r>
          </w:p>
        </w:tc>
      </w:tr>
      <w:tr>
        <w:tc>
          <w:tcPr>
            <w:tcW w:type="dxa" w:w="1994"/>
          </w:tcPr>
          <w:p>
            <w:r>
              <w:t>102</w:t>
            </w:r>
          </w:p>
        </w:tc>
        <w:tc>
          <w:tcPr>
            <w:tcW w:type="dxa" w:w="1994"/>
          </w:tcPr>
          <w:p>
            <w:r>
              <w:t>513</w:t>
            </w:r>
          </w:p>
        </w:tc>
        <w:tc>
          <w:tcPr>
            <w:tcW w:type="dxa" w:w="1994"/>
          </w:tcPr>
          <w:p>
            <w:r>
              <w:t>Who命令，查看当前登录计算机的用户</w:t>
            </w:r>
          </w:p>
        </w:tc>
        <w:tc>
          <w:tcPr>
            <w:tcW w:type="dxa" w:w="1994"/>
          </w:tcPr>
          <w:p>
            <w:r>
              <w:t>UDP</w:t>
            </w:r>
          </w:p>
        </w:tc>
        <w:tc>
          <w:tcPr>
            <w:tcW w:type="dxa" w:w="1994"/>
          </w:tcPr>
          <w:p>
            <w:r>
              <w:t>官方</w:t>
            </w:r>
          </w:p>
        </w:tc>
      </w:tr>
      <w:tr>
        <w:tc>
          <w:tcPr>
            <w:tcW w:type="dxa" w:w="1994"/>
          </w:tcPr>
          <w:p>
            <w:r>
              <w:t>103</w:t>
            </w:r>
          </w:p>
        </w:tc>
        <w:tc>
          <w:tcPr>
            <w:tcW w:type="dxa" w:w="1994"/>
          </w:tcPr>
          <w:p>
            <w:r>
              <w:t>514</w:t>
            </w:r>
          </w:p>
        </w:tc>
        <w:tc>
          <w:tcPr>
            <w:tcW w:type="dxa" w:w="1994"/>
          </w:tcPr>
          <w:p>
            <w:r>
              <w:t>远程外壳 protocol - 用于在远程计算机上执行非交互式命令，并查看返回结果</w:t>
            </w:r>
          </w:p>
        </w:tc>
        <w:tc>
          <w:tcPr>
            <w:tcW w:type="dxa" w:w="1994"/>
          </w:tcPr>
          <w:p>
            <w:r>
              <w:t>TCP</w:t>
            </w:r>
          </w:p>
        </w:tc>
        <w:tc>
          <w:tcPr>
            <w:tcW w:type="dxa" w:w="1994"/>
          </w:tcPr>
          <w:p>
            <w:r>
              <w:t>官方</w:t>
            </w:r>
          </w:p>
        </w:tc>
      </w:tr>
      <w:tr>
        <w:tc>
          <w:tcPr>
            <w:tcW w:type="dxa" w:w="1994"/>
          </w:tcPr>
          <w:p>
            <w:r>
              <w:t>104</w:t>
            </w:r>
          </w:p>
        </w:tc>
        <w:tc>
          <w:tcPr>
            <w:tcW w:type="dxa" w:w="1994"/>
          </w:tcPr>
          <w:p>
            <w:r>
              <w:t>514</w:t>
            </w:r>
          </w:p>
        </w:tc>
        <w:tc>
          <w:tcPr>
            <w:tcW w:type="dxa" w:w="1994"/>
          </w:tcPr>
          <w:p>
            <w:r>
              <w:t>Syslog 协议 - 用于系统登录</w:t>
            </w:r>
          </w:p>
        </w:tc>
        <w:tc>
          <w:tcPr>
            <w:tcW w:type="dxa" w:w="1994"/>
          </w:tcPr>
          <w:p>
            <w:r>
              <w:t>UDP</w:t>
            </w:r>
          </w:p>
        </w:tc>
        <w:tc>
          <w:tcPr>
            <w:tcW w:type="dxa" w:w="1994"/>
          </w:tcPr>
          <w:p>
            <w:r>
              <w:t>官方</w:t>
            </w:r>
          </w:p>
        </w:tc>
      </w:tr>
      <w:tr>
        <w:tc>
          <w:tcPr>
            <w:tcW w:type="dxa" w:w="1994"/>
          </w:tcPr>
          <w:p>
            <w:r>
              <w:t>105</w:t>
            </w:r>
          </w:p>
        </w:tc>
        <w:tc>
          <w:tcPr>
            <w:tcW w:type="dxa" w:w="1994"/>
          </w:tcPr>
          <w:p>
            <w:r>
              <w:t>515</w:t>
            </w:r>
          </w:p>
        </w:tc>
        <w:tc>
          <w:tcPr>
            <w:tcW w:type="dxa" w:w="1994"/>
          </w:tcPr>
          <w:p>
            <w:r>
              <w:t>Line Printer Daemon protocol - 用于 LPD 打印机服务器</w:t>
            </w:r>
          </w:p>
        </w:tc>
        <w:tc>
          <w:tcPr>
            <w:tcW w:type="dxa" w:w="1994"/>
          </w:tcPr>
          <w:p>
            <w:r>
              <w:t>TCP</w:t>
            </w:r>
          </w:p>
        </w:tc>
        <w:tc>
          <w:tcPr>
            <w:tcW w:type="dxa" w:w="1994"/>
          </w:tcPr>
          <w:p>
            <w:r>
              <w:t>官方</w:t>
            </w:r>
          </w:p>
        </w:tc>
      </w:tr>
      <w:tr>
        <w:tc>
          <w:tcPr>
            <w:tcW w:type="dxa" w:w="1994"/>
          </w:tcPr>
          <w:p>
            <w:r>
              <w:t>106</w:t>
            </w:r>
          </w:p>
        </w:tc>
        <w:tc>
          <w:tcPr>
            <w:tcW w:type="dxa" w:w="1994"/>
          </w:tcPr>
          <w:p>
            <w:r>
              <w:t>517</w:t>
            </w:r>
          </w:p>
        </w:tc>
        <w:tc>
          <w:tcPr>
            <w:tcW w:type="dxa" w:w="1994"/>
          </w:tcPr>
          <w:p>
            <w:r>
              <w:t>Talk</w:t>
            </w:r>
          </w:p>
        </w:tc>
        <w:tc>
          <w:tcPr>
            <w:tcW w:type="dxa" w:w="1994"/>
          </w:tcPr>
          <w:p>
            <w:r>
              <w:t>UDP</w:t>
            </w:r>
          </w:p>
        </w:tc>
        <w:tc>
          <w:tcPr>
            <w:tcW w:type="dxa" w:w="1994"/>
          </w:tcPr>
          <w:p>
            <w:r>
              <w:t>官方</w:t>
            </w:r>
          </w:p>
        </w:tc>
      </w:tr>
      <w:tr>
        <w:tc>
          <w:tcPr>
            <w:tcW w:type="dxa" w:w="1994"/>
          </w:tcPr>
          <w:p>
            <w:r>
              <w:t>107</w:t>
            </w:r>
          </w:p>
        </w:tc>
        <w:tc>
          <w:tcPr>
            <w:tcW w:type="dxa" w:w="1994"/>
          </w:tcPr>
          <w:p>
            <w:r>
              <w:t>518</w:t>
            </w:r>
          </w:p>
        </w:tc>
        <w:tc>
          <w:tcPr>
            <w:tcW w:type="dxa" w:w="1994"/>
          </w:tcPr>
          <w:p>
            <w:r>
              <w:t>NTalk</w:t>
            </w:r>
          </w:p>
        </w:tc>
        <w:tc>
          <w:tcPr>
            <w:tcW w:type="dxa" w:w="1994"/>
          </w:tcPr>
          <w:p>
            <w:r>
              <w:t>UDP</w:t>
            </w:r>
          </w:p>
        </w:tc>
        <w:tc>
          <w:tcPr>
            <w:tcW w:type="dxa" w:w="1994"/>
          </w:tcPr>
          <w:p>
            <w:r>
              <w:t>官方</w:t>
            </w:r>
          </w:p>
        </w:tc>
      </w:tr>
      <w:tr>
        <w:tc>
          <w:tcPr>
            <w:tcW w:type="dxa" w:w="1994"/>
          </w:tcPr>
          <w:p>
            <w:r>
              <w:t>108</w:t>
            </w:r>
          </w:p>
        </w:tc>
        <w:tc>
          <w:tcPr>
            <w:tcW w:type="dxa" w:w="1994"/>
          </w:tcPr>
          <w:p>
            <w:r>
              <w:t>520</w:t>
            </w:r>
          </w:p>
        </w:tc>
        <w:tc>
          <w:tcPr>
            <w:tcW w:type="dxa" w:w="1994"/>
          </w:tcPr>
          <w:p>
            <w:r>
              <w:t>efs</w:t>
            </w:r>
          </w:p>
        </w:tc>
        <w:tc>
          <w:tcPr>
            <w:tcW w:type="dxa" w:w="1994"/>
          </w:tcPr>
          <w:p>
            <w:r>
              <w:t>TCP</w:t>
            </w:r>
          </w:p>
        </w:tc>
        <w:tc>
          <w:tcPr>
            <w:tcW w:type="dxa" w:w="1994"/>
          </w:tcPr>
          <w:p>
            <w:r>
              <w:t>官方</w:t>
            </w:r>
          </w:p>
        </w:tc>
      </w:tr>
      <w:tr>
        <w:tc>
          <w:tcPr>
            <w:tcW w:type="dxa" w:w="1994"/>
          </w:tcPr>
          <w:p>
            <w:r>
              <w:t>109</w:t>
            </w:r>
          </w:p>
        </w:tc>
        <w:tc>
          <w:tcPr>
            <w:tcW w:type="dxa" w:w="1994"/>
          </w:tcPr>
          <w:p>
            <w:r>
              <w:t>520</w:t>
            </w:r>
          </w:p>
        </w:tc>
        <w:tc>
          <w:tcPr>
            <w:tcW w:type="dxa" w:w="1994"/>
          </w:tcPr>
          <w:p>
            <w:r>
              <w:t>Routing - 路由信息协议</w:t>
            </w:r>
          </w:p>
        </w:tc>
        <w:tc>
          <w:tcPr>
            <w:tcW w:type="dxa" w:w="1994"/>
          </w:tcPr>
          <w:p>
            <w:r>
              <w:t>UDP</w:t>
            </w:r>
          </w:p>
        </w:tc>
        <w:tc>
          <w:tcPr>
            <w:tcW w:type="dxa" w:w="1994"/>
          </w:tcPr>
          <w:p>
            <w:r>
              <w:t>官方</w:t>
            </w:r>
          </w:p>
        </w:tc>
      </w:tr>
      <w:tr>
        <w:tc>
          <w:tcPr>
            <w:tcW w:type="dxa" w:w="1994"/>
          </w:tcPr>
          <w:p>
            <w:r>
              <w:t>110</w:t>
            </w:r>
          </w:p>
        </w:tc>
        <w:tc>
          <w:tcPr>
            <w:tcW w:type="dxa" w:w="1994"/>
          </w:tcPr>
          <w:p>
            <w:r>
              <w:t>513</w:t>
            </w:r>
          </w:p>
        </w:tc>
        <w:tc>
          <w:tcPr>
            <w:tcW w:type="dxa" w:w="1994"/>
          </w:tcPr>
          <w:p>
            <w:r>
              <w:t>路由器</w:t>
            </w:r>
          </w:p>
        </w:tc>
        <w:tc>
          <w:tcPr>
            <w:tcW w:type="dxa" w:w="1994"/>
          </w:tcPr>
          <w:p>
            <w:r>
              <w:t>UDP</w:t>
            </w:r>
          </w:p>
        </w:tc>
        <w:tc>
          <w:tcPr>
            <w:tcW w:type="dxa" w:w="1994"/>
          </w:tcPr>
          <w:p>
            <w:r>
              <w:t>官方</w:t>
            </w:r>
          </w:p>
        </w:tc>
      </w:tr>
      <w:tr>
        <w:tc>
          <w:tcPr>
            <w:tcW w:type="dxa" w:w="1994"/>
          </w:tcPr>
          <w:p>
            <w:r>
              <w:t>111</w:t>
            </w:r>
          </w:p>
        </w:tc>
        <w:tc>
          <w:tcPr>
            <w:tcW w:type="dxa" w:w="1994"/>
          </w:tcPr>
          <w:p>
            <w:r>
              <w:t>524</w:t>
            </w:r>
          </w:p>
        </w:tc>
        <w:tc>
          <w:tcPr>
            <w:tcW w:type="dxa" w:w="1994"/>
          </w:tcPr>
          <w:p>
            <w:r>
              <w:t>NetWare核心协议（NetWare 核心协议）用于一系列功能，例如访问NetWare主服务器资源、同步时间等</w:t>
            </w:r>
          </w:p>
        </w:tc>
        <w:tc>
          <w:tcPr>
            <w:tcW w:type="dxa" w:w="1994"/>
          </w:tcPr>
          <w:p>
            <w:r>
              <w:t>TCP,UDP</w:t>
            </w:r>
          </w:p>
        </w:tc>
        <w:tc>
          <w:tcPr>
            <w:tcW w:type="dxa" w:w="1994"/>
          </w:tcPr>
          <w:p>
            <w:r>
              <w:t>官方</w:t>
            </w:r>
          </w:p>
        </w:tc>
      </w:tr>
      <w:tr>
        <w:tc>
          <w:tcPr>
            <w:tcW w:type="dxa" w:w="1994"/>
          </w:tcPr>
          <w:p>
            <w:r>
              <w:t>112</w:t>
            </w:r>
          </w:p>
        </w:tc>
        <w:tc>
          <w:tcPr>
            <w:tcW w:type="dxa" w:w="1994"/>
          </w:tcPr>
          <w:p>
            <w:r>
              <w:t>525</w:t>
            </w:r>
          </w:p>
        </w:tc>
        <w:tc>
          <w:tcPr>
            <w:tcW w:type="dxa" w:w="1994"/>
          </w:tcPr>
          <w:p>
            <w:r>
              <w:t>Timed，时间服务</w:t>
            </w:r>
          </w:p>
        </w:tc>
        <w:tc>
          <w:tcPr>
            <w:tcW w:type="dxa" w:w="1994"/>
          </w:tcPr>
          <w:p>
            <w:r>
              <w:t>UDP</w:t>
            </w:r>
          </w:p>
        </w:tc>
        <w:tc>
          <w:tcPr>
            <w:tcW w:type="dxa" w:w="1994"/>
          </w:tcPr>
          <w:p>
            <w:r>
              <w:t>官方</w:t>
            </w:r>
          </w:p>
        </w:tc>
      </w:tr>
      <w:tr>
        <w:tc>
          <w:tcPr>
            <w:tcW w:type="dxa" w:w="1994"/>
          </w:tcPr>
          <w:p>
            <w:r>
              <w:t>113</w:t>
            </w:r>
          </w:p>
        </w:tc>
        <w:tc>
          <w:tcPr>
            <w:tcW w:type="dxa" w:w="1994"/>
          </w:tcPr>
          <w:p>
            <w:r>
              <w:t>530</w:t>
            </w:r>
          </w:p>
        </w:tc>
        <w:tc>
          <w:tcPr>
            <w:tcW w:type="dxa" w:w="1994"/>
          </w:tcPr>
          <w:p>
            <w:r>
              <w:t>远程过程调用</w:t>
            </w:r>
          </w:p>
        </w:tc>
        <w:tc>
          <w:tcPr>
            <w:tcW w:type="dxa" w:w="1994"/>
          </w:tcPr>
          <w:p>
            <w:r>
              <w:t>TCP,UDP</w:t>
            </w:r>
          </w:p>
        </w:tc>
        <w:tc>
          <w:tcPr>
            <w:tcW w:type="dxa" w:w="1994"/>
          </w:tcPr>
          <w:p>
            <w:r>
              <w:t>官方</w:t>
            </w:r>
          </w:p>
        </w:tc>
      </w:tr>
      <w:tr>
        <w:tc>
          <w:tcPr>
            <w:tcW w:type="dxa" w:w="1994"/>
          </w:tcPr>
          <w:p>
            <w:r>
              <w:t>114</w:t>
            </w:r>
          </w:p>
        </w:tc>
        <w:tc>
          <w:tcPr>
            <w:tcW w:type="dxa" w:w="1994"/>
          </w:tcPr>
          <w:p>
            <w:r>
              <w:t>531</w:t>
            </w:r>
          </w:p>
        </w:tc>
        <w:tc>
          <w:tcPr>
            <w:tcW w:type="dxa" w:w="1994"/>
          </w:tcPr>
          <w:p>
            <w:r>
              <w:t>AOL 即时通信软件, IRC</w:t>
            </w:r>
          </w:p>
        </w:tc>
        <w:tc>
          <w:tcPr>
            <w:tcW w:type="dxa" w:w="1994"/>
          </w:tcPr>
          <w:p>
            <w:r>
              <w:t>TCP,UDP</w:t>
            </w:r>
          </w:p>
        </w:tc>
        <w:tc>
          <w:tcPr>
            <w:tcW w:type="dxa" w:w="1994"/>
          </w:tcPr>
          <w:p>
            <w:r>
              <w:t>非官方</w:t>
            </w:r>
          </w:p>
        </w:tc>
      </w:tr>
      <w:tr>
        <w:tc>
          <w:tcPr>
            <w:tcW w:type="dxa" w:w="1994"/>
          </w:tcPr>
          <w:p>
            <w:r>
              <w:t>115</w:t>
            </w:r>
          </w:p>
        </w:tc>
        <w:tc>
          <w:tcPr>
            <w:tcW w:type="dxa" w:w="1994"/>
          </w:tcPr>
          <w:p>
            <w:r>
              <w:t>532</w:t>
            </w:r>
          </w:p>
        </w:tc>
        <w:tc>
          <w:tcPr>
            <w:tcW w:type="dxa" w:w="1994"/>
          </w:tcPr>
          <w:p>
            <w:r>
              <w:t>netnews</w:t>
            </w:r>
          </w:p>
        </w:tc>
        <w:tc>
          <w:tcPr>
            <w:tcW w:type="dxa" w:w="1994"/>
          </w:tcPr>
          <w:p>
            <w:r>
              <w:t>TCP</w:t>
            </w:r>
          </w:p>
        </w:tc>
        <w:tc>
          <w:tcPr>
            <w:tcW w:type="dxa" w:w="1994"/>
          </w:tcPr>
          <w:p>
            <w:r>
              <w:t>官方</w:t>
            </w:r>
          </w:p>
        </w:tc>
      </w:tr>
      <w:tr>
        <w:tc>
          <w:tcPr>
            <w:tcW w:type="dxa" w:w="1994"/>
          </w:tcPr>
          <w:p>
            <w:r>
              <w:t>116</w:t>
            </w:r>
          </w:p>
        </w:tc>
        <w:tc>
          <w:tcPr>
            <w:tcW w:type="dxa" w:w="1994"/>
          </w:tcPr>
          <w:p>
            <w:r>
              <w:t>533</w:t>
            </w:r>
          </w:p>
        </w:tc>
        <w:tc>
          <w:tcPr>
            <w:tcW w:type="dxa" w:w="1994"/>
          </w:tcPr>
          <w:p>
            <w:r>
              <w:t>netwall，用于紧急广播</w:t>
            </w:r>
          </w:p>
        </w:tc>
        <w:tc>
          <w:tcPr>
            <w:tcW w:type="dxa" w:w="1994"/>
          </w:tcPr>
          <w:p>
            <w:r>
              <w:t>UDP</w:t>
            </w:r>
          </w:p>
        </w:tc>
        <w:tc>
          <w:tcPr>
            <w:tcW w:type="dxa" w:w="1994"/>
          </w:tcPr>
          <w:p>
            <w:r>
              <w:t>官方</w:t>
            </w:r>
          </w:p>
        </w:tc>
      </w:tr>
      <w:tr>
        <w:tc>
          <w:tcPr>
            <w:tcW w:type="dxa" w:w="1994"/>
          </w:tcPr>
          <w:p>
            <w:r>
              <w:t>117</w:t>
            </w:r>
          </w:p>
        </w:tc>
        <w:tc>
          <w:tcPr>
            <w:tcW w:type="dxa" w:w="1994"/>
          </w:tcPr>
          <w:p>
            <w:r>
              <w:t>540</w:t>
            </w:r>
          </w:p>
        </w:tc>
        <w:tc>
          <w:tcPr>
            <w:tcW w:type="dxa" w:w="1994"/>
          </w:tcPr>
          <w:p>
            <w:r>
              <w:t>UUCP（Unix-to-Unix 复制协议）</w:t>
            </w:r>
          </w:p>
        </w:tc>
        <w:tc>
          <w:tcPr>
            <w:tcW w:type="dxa" w:w="1994"/>
          </w:tcPr>
          <w:p>
            <w:r>
              <w:t>TCP</w:t>
            </w:r>
          </w:p>
        </w:tc>
        <w:tc>
          <w:tcPr>
            <w:tcW w:type="dxa" w:w="1994"/>
          </w:tcPr>
          <w:p>
            <w:r>
              <w:t>官方</w:t>
            </w:r>
          </w:p>
        </w:tc>
      </w:tr>
      <w:tr>
        <w:tc>
          <w:tcPr>
            <w:tcW w:type="dxa" w:w="1994"/>
          </w:tcPr>
          <w:p>
            <w:r>
              <w:t>118</w:t>
            </w:r>
          </w:p>
        </w:tc>
        <w:tc>
          <w:tcPr>
            <w:tcW w:type="dxa" w:w="1994"/>
          </w:tcPr>
          <w:p>
            <w:r>
              <w:t>542</w:t>
            </w:r>
          </w:p>
        </w:tc>
        <w:tc>
          <w:tcPr>
            <w:tcW w:type="dxa" w:w="1994"/>
          </w:tcPr>
          <w:p>
            <w:r>
              <w:t>商业（Commerce Applications）</w:t>
            </w:r>
          </w:p>
        </w:tc>
        <w:tc>
          <w:tcPr>
            <w:tcW w:type="dxa" w:w="1994"/>
          </w:tcPr>
          <w:p>
            <w:r>
              <w:t>TCP,UDP</w:t>
            </w:r>
          </w:p>
        </w:tc>
        <w:tc>
          <w:tcPr>
            <w:tcW w:type="dxa" w:w="1994"/>
          </w:tcPr>
          <w:p>
            <w:r>
              <w:t>官方</w:t>
            </w:r>
          </w:p>
        </w:tc>
      </w:tr>
      <w:tr>
        <w:tc>
          <w:tcPr>
            <w:tcW w:type="dxa" w:w="1994"/>
          </w:tcPr>
          <w:p>
            <w:r>
              <w:t>119</w:t>
            </w:r>
          </w:p>
        </w:tc>
        <w:tc>
          <w:tcPr>
            <w:tcW w:type="dxa" w:w="1994"/>
          </w:tcPr>
          <w:p>
            <w:r>
              <w:t>543</w:t>
            </w:r>
          </w:p>
        </w:tc>
        <w:tc>
          <w:tcPr>
            <w:tcW w:type="dxa" w:w="1994"/>
          </w:tcPr>
          <w:p>
            <w:r>
              <w:t>klogin，Kerberos登陆</w:t>
            </w:r>
          </w:p>
        </w:tc>
        <w:tc>
          <w:tcPr>
            <w:tcW w:type="dxa" w:w="1994"/>
          </w:tcPr>
          <w:p>
            <w:r>
              <w:t>TCP</w:t>
            </w:r>
          </w:p>
        </w:tc>
        <w:tc>
          <w:tcPr>
            <w:tcW w:type="dxa" w:w="1994"/>
          </w:tcPr>
          <w:p>
            <w:r>
              <w:t>官方</w:t>
            </w:r>
          </w:p>
        </w:tc>
      </w:tr>
      <w:tr>
        <w:tc>
          <w:tcPr>
            <w:tcW w:type="dxa" w:w="1994"/>
          </w:tcPr>
          <w:p>
            <w:r>
              <w:t>120</w:t>
            </w:r>
          </w:p>
        </w:tc>
        <w:tc>
          <w:tcPr>
            <w:tcW w:type="dxa" w:w="1994"/>
          </w:tcPr>
          <w:p>
            <w:r>
              <w:t>544</w:t>
            </w:r>
          </w:p>
        </w:tc>
        <w:tc>
          <w:tcPr>
            <w:tcW w:type="dxa" w:w="1994"/>
          </w:tcPr>
          <w:p>
            <w:r>
              <w:t>kshell，Kerberos 远程shell</w:t>
            </w:r>
          </w:p>
        </w:tc>
        <w:tc>
          <w:tcPr>
            <w:tcW w:type="dxa" w:w="1994"/>
          </w:tcPr>
          <w:p>
            <w:r>
              <w:t>TCP</w:t>
            </w:r>
          </w:p>
        </w:tc>
        <w:tc>
          <w:tcPr>
            <w:tcW w:type="dxa" w:w="1994"/>
          </w:tcPr>
          <w:p>
            <w:r>
              <w:t>官方</w:t>
            </w:r>
          </w:p>
        </w:tc>
      </w:tr>
      <w:tr>
        <w:tc>
          <w:tcPr>
            <w:tcW w:type="dxa" w:w="1994"/>
          </w:tcPr>
          <w:p>
            <w:r>
              <w:t>121</w:t>
            </w:r>
          </w:p>
        </w:tc>
        <w:tc>
          <w:tcPr>
            <w:tcW w:type="dxa" w:w="1994"/>
          </w:tcPr>
          <w:p>
            <w:r>
              <w:t>546</w:t>
            </w:r>
          </w:p>
        </w:tc>
        <w:tc>
          <w:tcPr>
            <w:tcW w:type="dxa" w:w="1994"/>
          </w:tcPr>
          <w:p>
            <w:r>
              <w:t>DHCPv6客户端</w:t>
            </w:r>
          </w:p>
        </w:tc>
        <w:tc>
          <w:tcPr>
            <w:tcW w:type="dxa" w:w="1994"/>
          </w:tcPr>
          <w:p>
            <w:r>
              <w:t>TCP,UDP</w:t>
            </w:r>
          </w:p>
        </w:tc>
        <w:tc>
          <w:tcPr>
            <w:tcW w:type="dxa" w:w="1994"/>
          </w:tcPr>
          <w:p>
            <w:r>
              <w:t>官方</w:t>
            </w:r>
          </w:p>
        </w:tc>
      </w:tr>
      <w:tr>
        <w:tc>
          <w:tcPr>
            <w:tcW w:type="dxa" w:w="1994"/>
          </w:tcPr>
          <w:p>
            <w:r>
              <w:t>122</w:t>
            </w:r>
          </w:p>
        </w:tc>
        <w:tc>
          <w:tcPr>
            <w:tcW w:type="dxa" w:w="1994"/>
          </w:tcPr>
          <w:p>
            <w:r>
              <w:t>547</w:t>
            </w:r>
          </w:p>
        </w:tc>
        <w:tc>
          <w:tcPr>
            <w:tcW w:type="dxa" w:w="1994"/>
          </w:tcPr>
          <w:p>
            <w:r>
              <w:t>DHCPv6服务器</w:t>
            </w:r>
          </w:p>
        </w:tc>
        <w:tc>
          <w:tcPr>
            <w:tcW w:type="dxa" w:w="1994"/>
          </w:tcPr>
          <w:p>
            <w:r>
              <w:t>TCP,UDP</w:t>
            </w:r>
          </w:p>
        </w:tc>
        <w:tc>
          <w:tcPr>
            <w:tcW w:type="dxa" w:w="1994"/>
          </w:tcPr>
          <w:p>
            <w:r>
              <w:t>官方</w:t>
            </w:r>
          </w:p>
        </w:tc>
      </w:tr>
      <w:tr>
        <w:tc>
          <w:tcPr>
            <w:tcW w:type="dxa" w:w="1994"/>
          </w:tcPr>
          <w:p>
            <w:r>
              <w:t>123</w:t>
            </w:r>
          </w:p>
        </w:tc>
        <w:tc>
          <w:tcPr>
            <w:tcW w:type="dxa" w:w="1994"/>
          </w:tcPr>
          <w:p>
            <w:r>
              <w:t>548</w:t>
            </w:r>
          </w:p>
        </w:tc>
        <w:tc>
          <w:tcPr>
            <w:tcW w:type="dxa" w:w="1994"/>
          </w:tcPr>
          <w:p>
            <w:r>
              <w:t>通过传输控制协议（TCP）的 Appletalk 文件编制协议（AFP(苹果归档协议))</w:t>
            </w:r>
          </w:p>
        </w:tc>
        <w:tc>
          <w:tcPr>
            <w:tcW w:type="dxa" w:w="1994"/>
          </w:tcPr>
          <w:p>
            <w:r>
              <w:t>TCP</w:t>
            </w:r>
          </w:p>
        </w:tc>
        <w:tc>
          <w:tcPr>
            <w:tcW w:type="dxa" w:w="1994"/>
          </w:tcPr>
          <w:p>
            <w:r>
              <w:t>官方</w:t>
            </w:r>
          </w:p>
        </w:tc>
      </w:tr>
      <w:tr>
        <w:tc>
          <w:tcPr>
            <w:tcW w:type="dxa" w:w="1994"/>
          </w:tcPr>
          <w:p>
            <w:r>
              <w:t>124</w:t>
            </w:r>
          </w:p>
        </w:tc>
        <w:tc>
          <w:tcPr>
            <w:tcW w:type="dxa" w:w="1994"/>
          </w:tcPr>
          <w:p>
            <w:r>
              <w:t>550</w:t>
            </w:r>
          </w:p>
        </w:tc>
        <w:tc>
          <w:tcPr>
            <w:tcW w:type="dxa" w:w="1994"/>
          </w:tcPr>
          <w:p>
            <w:r>
              <w:t>new-rwho，new-who</w:t>
            </w:r>
          </w:p>
        </w:tc>
        <w:tc>
          <w:tcPr>
            <w:tcW w:type="dxa" w:w="1994"/>
          </w:tcPr>
          <w:p>
            <w:r>
              <w:t>UDP</w:t>
            </w:r>
          </w:p>
        </w:tc>
        <w:tc>
          <w:tcPr>
            <w:tcW w:type="dxa" w:w="1994"/>
          </w:tcPr>
          <w:p>
            <w:r>
              <w:t>官方</w:t>
            </w:r>
          </w:p>
        </w:tc>
      </w:tr>
      <w:tr>
        <w:tc>
          <w:tcPr>
            <w:tcW w:type="dxa" w:w="1994"/>
          </w:tcPr>
          <w:p>
            <w:r>
              <w:t>125</w:t>
            </w:r>
          </w:p>
        </w:tc>
        <w:tc>
          <w:tcPr>
            <w:tcW w:type="dxa" w:w="1994"/>
          </w:tcPr>
          <w:p>
            <w:r>
              <w:t>554</w:t>
            </w:r>
          </w:p>
        </w:tc>
        <w:tc>
          <w:tcPr>
            <w:tcW w:type="dxa" w:w="1994"/>
          </w:tcPr>
          <w:p>
            <w:r>
              <w:t>即时流协议</w:t>
            </w:r>
          </w:p>
        </w:tc>
        <w:tc>
          <w:tcPr>
            <w:tcW w:type="dxa" w:w="1994"/>
          </w:tcPr>
          <w:p>
            <w:r>
              <w:t>TCP,UDP</w:t>
            </w:r>
          </w:p>
        </w:tc>
        <w:tc>
          <w:tcPr>
            <w:tcW w:type="dxa" w:w="1994"/>
          </w:tcPr>
          <w:p>
            <w:r>
              <w:t>官方</w:t>
            </w:r>
          </w:p>
        </w:tc>
      </w:tr>
      <w:tr>
        <w:tc>
          <w:tcPr>
            <w:tcW w:type="dxa" w:w="1994"/>
          </w:tcPr>
          <w:p>
            <w:r>
              <w:t>126</w:t>
            </w:r>
          </w:p>
        </w:tc>
        <w:tc>
          <w:tcPr>
            <w:tcW w:type="dxa" w:w="1994"/>
          </w:tcPr>
          <w:p>
            <w:r>
              <w:t>556</w:t>
            </w:r>
          </w:p>
        </w:tc>
        <w:tc>
          <w:tcPr>
            <w:tcW w:type="dxa" w:w="1994"/>
          </w:tcPr>
          <w:p>
            <w:r>
              <w:t>Brunhoff 的远程文件系统（RFS）</w:t>
            </w:r>
          </w:p>
        </w:tc>
        <w:tc>
          <w:tcPr>
            <w:tcW w:type="dxa" w:w="1994"/>
          </w:tcPr>
          <w:p>
            <w:r>
              <w:t>TCP</w:t>
            </w:r>
          </w:p>
        </w:tc>
        <w:tc>
          <w:tcPr>
            <w:tcW w:type="dxa" w:w="1994"/>
          </w:tcPr>
          <w:p>
            <w:r>
              <w:t>官方</w:t>
            </w:r>
          </w:p>
        </w:tc>
      </w:tr>
      <w:tr>
        <w:tc>
          <w:tcPr>
            <w:tcW w:type="dxa" w:w="1994"/>
          </w:tcPr>
          <w:p>
            <w:r>
              <w:t>127</w:t>
            </w:r>
          </w:p>
        </w:tc>
        <w:tc>
          <w:tcPr>
            <w:tcW w:type="dxa" w:w="1994"/>
          </w:tcPr>
          <w:p>
            <w:r>
              <w:t>560</w:t>
            </w:r>
          </w:p>
        </w:tc>
        <w:tc>
          <w:tcPr>
            <w:tcW w:type="dxa" w:w="1994"/>
          </w:tcPr>
          <w:p>
            <w:r>
              <w:t>rmonitor, Remote Monitor</w:t>
            </w:r>
          </w:p>
        </w:tc>
        <w:tc>
          <w:tcPr>
            <w:tcW w:type="dxa" w:w="1994"/>
          </w:tcPr>
          <w:p>
            <w:r>
              <w:t>UDP</w:t>
            </w:r>
          </w:p>
        </w:tc>
        <w:tc>
          <w:tcPr>
            <w:tcW w:type="dxa" w:w="1994"/>
          </w:tcPr>
          <w:p>
            <w:r>
              <w:t>官方</w:t>
            </w:r>
          </w:p>
        </w:tc>
      </w:tr>
      <w:tr>
        <w:tc>
          <w:tcPr>
            <w:tcW w:type="dxa" w:w="1994"/>
          </w:tcPr>
          <w:p>
            <w:r>
              <w:t>128</w:t>
            </w:r>
          </w:p>
        </w:tc>
        <w:tc>
          <w:tcPr>
            <w:tcW w:type="dxa" w:w="1994"/>
          </w:tcPr>
          <w:p>
            <w:r>
              <w:t>561</w:t>
            </w:r>
          </w:p>
        </w:tc>
        <w:tc>
          <w:tcPr>
            <w:tcW w:type="dxa" w:w="1994"/>
          </w:tcPr>
          <w:p>
            <w:r>
              <w:t>monitor</w:t>
            </w:r>
          </w:p>
        </w:tc>
        <w:tc>
          <w:tcPr>
            <w:tcW w:type="dxa" w:w="1994"/>
          </w:tcPr>
          <w:p>
            <w:r>
              <w:t>UDP</w:t>
            </w:r>
          </w:p>
        </w:tc>
        <w:tc>
          <w:tcPr>
            <w:tcW w:type="dxa" w:w="1994"/>
          </w:tcPr>
          <w:p>
            <w:r>
              <w:t>官方</w:t>
            </w:r>
          </w:p>
        </w:tc>
      </w:tr>
      <w:tr>
        <w:tc>
          <w:tcPr>
            <w:tcW w:type="dxa" w:w="1994"/>
          </w:tcPr>
          <w:p>
            <w:r>
              <w:t>129</w:t>
            </w:r>
          </w:p>
        </w:tc>
        <w:tc>
          <w:tcPr>
            <w:tcW w:type="dxa" w:w="1994"/>
          </w:tcPr>
          <w:p>
            <w:r>
              <w:t>563</w:t>
            </w:r>
          </w:p>
        </w:tc>
        <w:tc>
          <w:tcPr>
            <w:tcW w:type="dxa" w:w="1994"/>
          </w:tcPr>
          <w:p>
            <w:r>
              <w:t>通过TLS的网络新闻传输协议（NNTPS）</w:t>
            </w:r>
          </w:p>
        </w:tc>
        <w:tc>
          <w:tcPr>
            <w:tcW w:type="dxa" w:w="1994"/>
          </w:tcPr>
          <w:p>
            <w:r>
              <w:t>TCP,UDP</w:t>
            </w:r>
          </w:p>
        </w:tc>
        <w:tc>
          <w:tcPr>
            <w:tcW w:type="dxa" w:w="1994"/>
          </w:tcPr>
          <w:p>
            <w:r>
              <w:t>官方</w:t>
            </w:r>
          </w:p>
        </w:tc>
      </w:tr>
      <w:tr>
        <w:tc>
          <w:tcPr>
            <w:tcW w:type="dxa" w:w="1994"/>
          </w:tcPr>
          <w:p>
            <w:r>
              <w:t>130</w:t>
            </w:r>
          </w:p>
        </w:tc>
        <w:tc>
          <w:tcPr>
            <w:tcW w:type="dxa" w:w="1994"/>
          </w:tcPr>
          <w:p>
            <w:r>
              <w:t>587</w:t>
            </w:r>
          </w:p>
        </w:tc>
        <w:tc>
          <w:tcPr>
            <w:tcW w:type="dxa" w:w="1994"/>
          </w:tcPr>
          <w:p>
            <w:r>
              <w:t>邮件消息提交（简单邮件传输协议，RFC 2476）</w:t>
            </w:r>
          </w:p>
        </w:tc>
        <w:tc>
          <w:tcPr>
            <w:tcW w:type="dxa" w:w="1994"/>
          </w:tcPr>
          <w:p>
            <w:r>
              <w:t>TCP</w:t>
            </w:r>
          </w:p>
        </w:tc>
        <w:tc>
          <w:tcPr>
            <w:tcW w:type="dxa" w:w="1994"/>
          </w:tcPr>
          <w:p>
            <w:r>
              <w:t>官方</w:t>
            </w:r>
          </w:p>
        </w:tc>
      </w:tr>
      <w:tr>
        <w:tc>
          <w:tcPr>
            <w:tcW w:type="dxa" w:w="1994"/>
          </w:tcPr>
          <w:p>
            <w:r>
              <w:t>131</w:t>
            </w:r>
          </w:p>
        </w:tc>
        <w:tc>
          <w:tcPr>
            <w:tcW w:type="dxa" w:w="1994"/>
          </w:tcPr>
          <w:p>
            <w:r>
              <w:t>591</w:t>
            </w:r>
          </w:p>
        </w:tc>
        <w:tc>
          <w:tcPr>
            <w:tcW w:type="dxa" w:w="1994"/>
          </w:tcPr>
          <w:p>
            <w:r>
              <w:t>FileMaker 6.0（及之后版本）网络共享（HTTP的替代，见80端口）</w:t>
            </w:r>
          </w:p>
        </w:tc>
        <w:tc>
          <w:tcPr>
            <w:tcW w:type="dxa" w:w="1994"/>
          </w:tcPr>
          <w:p>
            <w:r>
              <w:t>TCP</w:t>
            </w:r>
          </w:p>
        </w:tc>
        <w:tc>
          <w:tcPr>
            <w:tcW w:type="dxa" w:w="1994"/>
          </w:tcPr>
          <w:p>
            <w:r>
              <w:t>官方</w:t>
            </w:r>
          </w:p>
        </w:tc>
      </w:tr>
      <w:tr>
        <w:tc>
          <w:tcPr>
            <w:tcW w:type="dxa" w:w="1994"/>
          </w:tcPr>
          <w:p>
            <w:r>
              <w:t>132</w:t>
            </w:r>
          </w:p>
        </w:tc>
        <w:tc>
          <w:tcPr>
            <w:tcW w:type="dxa" w:w="1994"/>
          </w:tcPr>
          <w:p>
            <w:r>
              <w:t>593</w:t>
            </w:r>
          </w:p>
        </w:tc>
        <w:tc>
          <w:tcPr>
            <w:tcW w:type="dxa" w:w="1994"/>
          </w:tcPr>
          <w:p>
            <w:r>
              <w:t>HTTP RPC Ep Map（RPC over HTTP, often used by Distributed COM services and Microsoft Exchange Server）</w:t>
            </w:r>
          </w:p>
        </w:tc>
        <w:tc>
          <w:tcPr>
            <w:tcW w:type="dxa" w:w="1994"/>
          </w:tcPr>
          <w:p>
            <w:r>
              <w:t>TCP,UDP</w:t>
            </w:r>
          </w:p>
        </w:tc>
        <w:tc>
          <w:tcPr>
            <w:tcW w:type="dxa" w:w="1994"/>
          </w:tcPr>
          <w:p>
            <w:r>
              <w:t>官方</w:t>
            </w:r>
          </w:p>
        </w:tc>
      </w:tr>
      <w:tr>
        <w:tc>
          <w:tcPr>
            <w:tcW w:type="dxa" w:w="1994"/>
          </w:tcPr>
          <w:p>
            <w:r>
              <w:t>133</w:t>
            </w:r>
          </w:p>
        </w:tc>
        <w:tc>
          <w:tcPr>
            <w:tcW w:type="dxa" w:w="1994"/>
          </w:tcPr>
          <w:p>
            <w:r>
              <w:t>604</w:t>
            </w:r>
          </w:p>
        </w:tc>
        <w:tc>
          <w:tcPr>
            <w:tcW w:type="dxa" w:w="1994"/>
          </w:tcPr>
          <w:p>
            <w:r>
              <w:t>TUNNEL</w:t>
            </w:r>
          </w:p>
        </w:tc>
        <w:tc>
          <w:tcPr>
            <w:tcW w:type="dxa" w:w="1994"/>
          </w:tcPr>
          <w:p>
            <w:r>
              <w:t>TCP</w:t>
            </w:r>
          </w:p>
        </w:tc>
        <w:tc>
          <w:tcPr>
            <w:tcW w:type="dxa" w:w="1994"/>
          </w:tcPr>
          <w:p>
            <w:r>
              <w:t>官方</w:t>
            </w:r>
          </w:p>
        </w:tc>
      </w:tr>
      <w:tr>
        <w:tc>
          <w:tcPr>
            <w:tcW w:type="dxa" w:w="1994"/>
          </w:tcPr>
          <w:p>
            <w:r>
              <w:t>134</w:t>
            </w:r>
          </w:p>
        </w:tc>
        <w:tc>
          <w:tcPr>
            <w:tcW w:type="dxa" w:w="1994"/>
          </w:tcPr>
          <w:p>
            <w:r>
              <w:t>631</w:t>
            </w:r>
          </w:p>
        </w:tc>
        <w:tc>
          <w:tcPr>
            <w:tcW w:type="dxa" w:w="1994"/>
          </w:tcPr>
          <w:p>
            <w:r>
              <w:t>互联网打印协议</w:t>
            </w:r>
          </w:p>
        </w:tc>
        <w:tc>
          <w:tcPr>
            <w:tcW w:type="dxa" w:w="1994"/>
          </w:tcPr>
          <w:p>
            <w:r>
              <w:t>TCP,UDP</w:t>
            </w:r>
          </w:p>
        </w:tc>
        <w:tc>
          <w:tcPr>
            <w:tcW w:type="dxa" w:w="1994"/>
          </w:tcPr>
          <w:p>
            <w:r>
              <w:t>未知</w:t>
            </w:r>
          </w:p>
        </w:tc>
      </w:tr>
      <w:tr>
        <w:tc>
          <w:tcPr>
            <w:tcW w:type="dxa" w:w="1994"/>
          </w:tcPr>
          <w:p>
            <w:r>
              <w:t>135</w:t>
            </w:r>
          </w:p>
        </w:tc>
        <w:tc>
          <w:tcPr>
            <w:tcW w:type="dxa" w:w="1994"/>
          </w:tcPr>
          <w:p>
            <w:r>
              <w:t>636</w:t>
            </w:r>
          </w:p>
        </w:tc>
        <w:tc>
          <w:tcPr>
            <w:tcW w:type="dxa" w:w="1994"/>
          </w:tcPr>
          <w:p>
            <w:r>
              <w:t>LDAP over TLS（加密传输，也被称为LDAPS）</w:t>
            </w:r>
          </w:p>
        </w:tc>
        <w:tc>
          <w:tcPr>
            <w:tcW w:type="dxa" w:w="1994"/>
          </w:tcPr>
          <w:p>
            <w:r>
              <w:t>TCP,UDP</w:t>
            </w:r>
          </w:p>
        </w:tc>
        <w:tc>
          <w:tcPr>
            <w:tcW w:type="dxa" w:w="1994"/>
          </w:tcPr>
          <w:p>
            <w:r>
              <w:t>官方</w:t>
            </w:r>
          </w:p>
        </w:tc>
      </w:tr>
      <w:tr>
        <w:tc>
          <w:tcPr>
            <w:tcW w:type="dxa" w:w="1994"/>
          </w:tcPr>
          <w:p>
            <w:r>
              <w:t>136</w:t>
            </w:r>
          </w:p>
        </w:tc>
        <w:tc>
          <w:tcPr>
            <w:tcW w:type="dxa" w:w="1994"/>
          </w:tcPr>
          <w:p>
            <w:r>
              <w:t>639</w:t>
            </w:r>
          </w:p>
        </w:tc>
        <w:tc>
          <w:tcPr>
            <w:tcW w:type="dxa" w:w="1994"/>
          </w:tcPr>
          <w:p>
            <w:r>
              <w:t>MSDP，组播源发现协议</w:t>
            </w:r>
          </w:p>
        </w:tc>
        <w:tc>
          <w:tcPr>
            <w:tcW w:type="dxa" w:w="1994"/>
          </w:tcPr>
          <w:p>
            <w:r>
              <w:t>TCP,UDP</w:t>
            </w:r>
          </w:p>
        </w:tc>
        <w:tc>
          <w:tcPr>
            <w:tcW w:type="dxa" w:w="1994"/>
          </w:tcPr>
          <w:p>
            <w:r>
              <w:t>官方</w:t>
            </w:r>
          </w:p>
        </w:tc>
      </w:tr>
      <w:tr>
        <w:tc>
          <w:tcPr>
            <w:tcW w:type="dxa" w:w="1994"/>
          </w:tcPr>
          <w:p>
            <w:r>
              <w:t>137</w:t>
            </w:r>
          </w:p>
        </w:tc>
        <w:tc>
          <w:tcPr>
            <w:tcW w:type="dxa" w:w="1994"/>
          </w:tcPr>
          <w:p>
            <w:r>
              <w:t>646</w:t>
            </w:r>
          </w:p>
        </w:tc>
        <w:tc>
          <w:tcPr>
            <w:tcW w:type="dxa" w:w="1994"/>
          </w:tcPr>
          <w:p>
            <w:r>
              <w:t>LDP，标签分发协议</w:t>
            </w:r>
          </w:p>
        </w:tc>
        <w:tc>
          <w:tcPr>
            <w:tcW w:type="dxa" w:w="1994"/>
          </w:tcPr>
          <w:p>
            <w:r>
              <w:t>TCP,UDP</w:t>
            </w:r>
          </w:p>
        </w:tc>
        <w:tc>
          <w:tcPr>
            <w:tcW w:type="dxa" w:w="1994"/>
          </w:tcPr>
          <w:p>
            <w:r>
              <w:t>官方</w:t>
            </w:r>
          </w:p>
        </w:tc>
      </w:tr>
      <w:tr>
        <w:tc>
          <w:tcPr>
            <w:tcW w:type="dxa" w:w="1994"/>
          </w:tcPr>
          <w:p>
            <w:r>
              <w:t>138</w:t>
            </w:r>
          </w:p>
        </w:tc>
        <w:tc>
          <w:tcPr>
            <w:tcW w:type="dxa" w:w="1994"/>
          </w:tcPr>
          <w:p>
            <w:r>
              <w:t>647</w:t>
            </w:r>
          </w:p>
        </w:tc>
        <w:tc>
          <w:tcPr>
            <w:tcW w:type="dxa" w:w="1994"/>
          </w:tcPr>
          <w:p>
            <w:r>
              <w:t>DHCP故障转移协议</w:t>
            </w:r>
          </w:p>
        </w:tc>
        <w:tc>
          <w:tcPr>
            <w:tcW w:type="dxa" w:w="1994"/>
          </w:tcPr>
          <w:p>
            <w:r>
              <w:t>TCP</w:t>
            </w:r>
          </w:p>
        </w:tc>
        <w:tc>
          <w:tcPr>
            <w:tcW w:type="dxa" w:w="1994"/>
          </w:tcPr>
          <w:p>
            <w:r>
              <w:t>官方</w:t>
            </w:r>
          </w:p>
        </w:tc>
      </w:tr>
      <w:tr>
        <w:tc>
          <w:tcPr>
            <w:tcW w:type="dxa" w:w="1994"/>
          </w:tcPr>
          <w:p>
            <w:r>
              <w:t>139</w:t>
            </w:r>
          </w:p>
        </w:tc>
        <w:tc>
          <w:tcPr>
            <w:tcW w:type="dxa" w:w="1994"/>
          </w:tcPr>
          <w:p>
            <w:r>
              <w:t>648</w:t>
            </w:r>
          </w:p>
        </w:tc>
        <w:tc>
          <w:tcPr>
            <w:tcW w:type="dxa" w:w="1994"/>
          </w:tcPr>
          <w:p>
            <w:r>
              <w:t>RRP（Registry Registrar Protocol），注册表注册协议</w:t>
            </w:r>
          </w:p>
        </w:tc>
        <w:tc>
          <w:tcPr>
            <w:tcW w:type="dxa" w:w="1994"/>
          </w:tcPr>
          <w:p>
            <w:r>
              <w:t>TCP</w:t>
            </w:r>
          </w:p>
        </w:tc>
        <w:tc>
          <w:tcPr>
            <w:tcW w:type="dxa" w:w="1994"/>
          </w:tcPr>
          <w:p>
            <w:r>
              <w:t>官方</w:t>
            </w:r>
          </w:p>
        </w:tc>
      </w:tr>
      <w:tr>
        <w:tc>
          <w:tcPr>
            <w:tcW w:type="dxa" w:w="1994"/>
          </w:tcPr>
          <w:p>
            <w:r>
              <w:t>140</w:t>
            </w:r>
          </w:p>
        </w:tc>
        <w:tc>
          <w:tcPr>
            <w:tcW w:type="dxa" w:w="1994"/>
          </w:tcPr>
          <w:p>
            <w:r>
              <w:t>652</w:t>
            </w:r>
          </w:p>
        </w:tc>
        <w:tc>
          <w:tcPr>
            <w:tcW w:type="dxa" w:w="1994"/>
          </w:tcPr>
          <w:p>
            <w:r>
              <w:t>DTCP（Dynamic Tunnel Configuration Protocol），动态主机设置协议</w:t>
            </w:r>
          </w:p>
        </w:tc>
        <w:tc>
          <w:tcPr>
            <w:tcW w:type="dxa" w:w="1994"/>
          </w:tcPr>
          <w:p>
            <w:r>
              <w:t>TCP</w:t>
            </w:r>
          </w:p>
        </w:tc>
        <w:tc>
          <w:tcPr>
            <w:tcW w:type="dxa" w:w="1994"/>
          </w:tcPr>
          <w:p>
            <w:r>
              <w:t>官方</w:t>
            </w:r>
          </w:p>
        </w:tc>
      </w:tr>
      <w:tr>
        <w:tc>
          <w:tcPr>
            <w:tcW w:type="dxa" w:w="1994"/>
          </w:tcPr>
          <w:p>
            <w:r>
              <w:t>141</w:t>
            </w:r>
          </w:p>
        </w:tc>
        <w:tc>
          <w:tcPr>
            <w:tcW w:type="dxa" w:w="1994"/>
          </w:tcPr>
          <w:p>
            <w:r>
              <w:t>654</w:t>
            </w:r>
          </w:p>
        </w:tc>
        <w:tc>
          <w:tcPr>
            <w:tcW w:type="dxa" w:w="1994"/>
          </w:tcPr>
          <w:p>
            <w:r>
              <w:t>AODV（Ad hoc On-Demand Distance Vector），无线自组网按需平面距离向量路由协议</w:t>
            </w:r>
          </w:p>
        </w:tc>
        <w:tc>
          <w:tcPr>
            <w:tcW w:type="dxa" w:w="1994"/>
          </w:tcPr>
          <w:p>
            <w:r>
              <w:t>UDP</w:t>
            </w:r>
          </w:p>
        </w:tc>
        <w:tc>
          <w:tcPr>
            <w:tcW w:type="dxa" w:w="1994"/>
          </w:tcPr>
          <w:p>
            <w:r>
              <w:t>官方</w:t>
            </w:r>
          </w:p>
        </w:tc>
      </w:tr>
      <w:tr>
        <w:tc>
          <w:tcPr>
            <w:tcW w:type="dxa" w:w="1994"/>
          </w:tcPr>
          <w:p>
            <w:r>
              <w:t>142</w:t>
            </w:r>
          </w:p>
        </w:tc>
        <w:tc>
          <w:tcPr>
            <w:tcW w:type="dxa" w:w="1994"/>
          </w:tcPr>
          <w:p>
            <w:r>
              <w:t>665</w:t>
            </w:r>
          </w:p>
        </w:tc>
        <w:tc>
          <w:tcPr>
            <w:tcW w:type="dxa" w:w="1994"/>
          </w:tcPr>
          <w:p>
            <w:r>
              <w:t>sun-dr, Remote Dynamic Reconfiguration</w:t>
            </w:r>
          </w:p>
        </w:tc>
        <w:tc>
          <w:tcPr>
            <w:tcW w:type="dxa" w:w="1994"/>
          </w:tcPr>
          <w:p>
            <w:r>
              <w:t>TCP</w:t>
            </w:r>
          </w:p>
        </w:tc>
        <w:tc>
          <w:tcPr>
            <w:tcW w:type="dxa" w:w="1994"/>
          </w:tcPr>
          <w:p>
            <w:r>
              <w:t>非官方</w:t>
            </w:r>
          </w:p>
        </w:tc>
      </w:tr>
      <w:tr>
        <w:tc>
          <w:tcPr>
            <w:tcW w:type="dxa" w:w="1994"/>
          </w:tcPr>
          <w:p>
            <w:r>
              <w:t>143</w:t>
            </w:r>
          </w:p>
        </w:tc>
        <w:tc>
          <w:tcPr>
            <w:tcW w:type="dxa" w:w="1994"/>
          </w:tcPr>
          <w:p>
            <w:r>
              <w:t>666</w:t>
            </w:r>
          </w:p>
        </w:tc>
        <w:tc>
          <w:tcPr>
            <w:tcW w:type="dxa" w:w="1994"/>
          </w:tcPr>
          <w:p>
            <w:r>
              <w:t>毁灭战士，电脑平台上的一系列第一人称射击游戏。</w:t>
            </w:r>
          </w:p>
        </w:tc>
        <w:tc>
          <w:tcPr>
            <w:tcW w:type="dxa" w:w="1994"/>
          </w:tcPr>
          <w:p>
            <w:r>
              <w:t>UDP</w:t>
            </w:r>
          </w:p>
        </w:tc>
        <w:tc>
          <w:tcPr>
            <w:tcW w:type="dxa" w:w="1994"/>
          </w:tcPr>
          <w:p>
            <w:r>
              <w:t>官方</w:t>
            </w:r>
          </w:p>
        </w:tc>
      </w:tr>
      <w:tr>
        <w:tc>
          <w:tcPr>
            <w:tcW w:type="dxa" w:w="1994"/>
          </w:tcPr>
          <w:p>
            <w:r>
              <w:t>144</w:t>
            </w:r>
          </w:p>
        </w:tc>
        <w:tc>
          <w:tcPr>
            <w:tcW w:type="dxa" w:w="1994"/>
          </w:tcPr>
          <w:p>
            <w:r>
              <w:t>674</w:t>
            </w:r>
          </w:p>
        </w:tc>
        <w:tc>
          <w:tcPr>
            <w:tcW w:type="dxa" w:w="1994"/>
          </w:tcPr>
          <w:p>
            <w:r>
              <w:t>ACAP（Application Configuration Access Protocol），应用配置访问协议</w:t>
            </w:r>
          </w:p>
        </w:tc>
        <w:tc>
          <w:tcPr>
            <w:tcW w:type="dxa" w:w="1994"/>
          </w:tcPr>
          <w:p>
            <w:r>
              <w:t>TCP</w:t>
            </w:r>
          </w:p>
        </w:tc>
        <w:tc>
          <w:tcPr>
            <w:tcW w:type="dxa" w:w="1994"/>
          </w:tcPr>
          <w:p>
            <w:r>
              <w:t>官方</w:t>
            </w:r>
          </w:p>
        </w:tc>
      </w:tr>
      <w:tr>
        <w:tc>
          <w:tcPr>
            <w:tcW w:type="dxa" w:w="1994"/>
          </w:tcPr>
          <w:p>
            <w:r>
              <w:t>145</w:t>
            </w:r>
          </w:p>
        </w:tc>
        <w:tc>
          <w:tcPr>
            <w:tcW w:type="dxa" w:w="1994"/>
          </w:tcPr>
          <w:p>
            <w:r>
              <w:t>691</w:t>
            </w:r>
          </w:p>
        </w:tc>
        <w:tc>
          <w:tcPr>
            <w:tcW w:type="dxa" w:w="1994"/>
          </w:tcPr>
          <w:p>
            <w:r>
              <w:t>MS Exchange Routing</w:t>
            </w:r>
          </w:p>
        </w:tc>
        <w:tc>
          <w:tcPr>
            <w:tcW w:type="dxa" w:w="1994"/>
          </w:tcPr>
          <w:p>
            <w:r>
              <w:t>TCP</w:t>
            </w:r>
          </w:p>
        </w:tc>
        <w:tc>
          <w:tcPr>
            <w:tcW w:type="dxa" w:w="1994"/>
          </w:tcPr>
          <w:p>
            <w:r>
              <w:t>官方</w:t>
            </w:r>
          </w:p>
        </w:tc>
      </w:tr>
      <w:tr>
        <w:tc>
          <w:tcPr>
            <w:tcW w:type="dxa" w:w="1994"/>
          </w:tcPr>
          <w:p>
            <w:r>
              <w:t>146</w:t>
            </w:r>
          </w:p>
        </w:tc>
        <w:tc>
          <w:tcPr>
            <w:tcW w:type="dxa" w:w="1994"/>
          </w:tcPr>
          <w:p>
            <w:r>
              <w:t>692</w:t>
            </w:r>
          </w:p>
        </w:tc>
        <w:tc>
          <w:tcPr>
            <w:tcW w:type="dxa" w:w="1994"/>
          </w:tcPr>
          <w:p>
            <w:r>
              <w:t>Hyperwave-ISP</w:t>
            </w:r>
          </w:p>
        </w:tc>
        <w:tc>
          <w:tcPr>
            <w:tcW w:type="dxa" w:w="1994"/>
          </w:tcPr>
          <w:p>
            <w:r>
              <w:t>TCP</w:t>
            </w:r>
          </w:p>
        </w:tc>
        <w:tc>
          <w:tcPr>
            <w:tcW w:type="dxa" w:w="1994"/>
          </w:tcPr>
          <w:p>
            <w:r>
              <w:t>未知</w:t>
            </w:r>
          </w:p>
        </w:tc>
      </w:tr>
      <w:tr>
        <w:tc>
          <w:tcPr>
            <w:tcW w:type="dxa" w:w="1994"/>
          </w:tcPr>
          <w:p>
            <w:r>
              <w:t>147</w:t>
            </w:r>
          </w:p>
        </w:tc>
        <w:tc>
          <w:tcPr>
            <w:tcW w:type="dxa" w:w="1994"/>
          </w:tcPr>
          <w:p>
            <w:r>
              <w:t>694</w:t>
            </w:r>
          </w:p>
        </w:tc>
        <w:tc>
          <w:tcPr>
            <w:tcW w:type="dxa" w:w="1994"/>
          </w:tcPr>
          <w:p>
            <w:r>
              <w:t>用于带有高可用性的聚类的心跳服务</w:t>
            </w:r>
          </w:p>
        </w:tc>
        <w:tc>
          <w:tcPr>
            <w:tcW w:type="dxa" w:w="1994"/>
          </w:tcPr>
          <w:p>
            <w:r>
              <w:t>UDP</w:t>
            </w:r>
          </w:p>
        </w:tc>
        <w:tc>
          <w:tcPr>
            <w:tcW w:type="dxa" w:w="1994"/>
          </w:tcPr>
          <w:p>
            <w:r>
              <w:t>非官方</w:t>
            </w:r>
          </w:p>
        </w:tc>
      </w:tr>
      <w:tr>
        <w:tc>
          <w:tcPr>
            <w:tcW w:type="dxa" w:w="1994"/>
          </w:tcPr>
          <w:p>
            <w:r>
              <w:t>148</w:t>
            </w:r>
          </w:p>
        </w:tc>
        <w:tc>
          <w:tcPr>
            <w:tcW w:type="dxa" w:w="1994"/>
          </w:tcPr>
          <w:p>
            <w:r>
              <w:t>695</w:t>
            </w:r>
          </w:p>
        </w:tc>
        <w:tc>
          <w:tcPr>
            <w:tcW w:type="dxa" w:w="1994"/>
          </w:tcPr>
          <w:p>
            <w:r>
              <w:t>IEEE-MMS-SSL</w:t>
            </w:r>
          </w:p>
        </w:tc>
        <w:tc>
          <w:tcPr>
            <w:tcW w:type="dxa" w:w="1994"/>
          </w:tcPr>
          <w:p>
            <w:r>
              <w:t>TCP</w:t>
            </w:r>
          </w:p>
        </w:tc>
        <w:tc>
          <w:tcPr>
            <w:tcW w:type="dxa" w:w="1994"/>
          </w:tcPr>
          <w:p>
            <w:r>
              <w:t>未知</w:t>
            </w:r>
          </w:p>
        </w:tc>
      </w:tr>
      <w:tr>
        <w:tc>
          <w:tcPr>
            <w:tcW w:type="dxa" w:w="1994"/>
          </w:tcPr>
          <w:p>
            <w:r>
              <w:t>149</w:t>
            </w:r>
          </w:p>
        </w:tc>
        <w:tc>
          <w:tcPr>
            <w:tcW w:type="dxa" w:w="1994"/>
          </w:tcPr>
          <w:p>
            <w:r>
              <w:t>698</w:t>
            </w:r>
          </w:p>
        </w:tc>
        <w:tc>
          <w:tcPr>
            <w:tcW w:type="dxa" w:w="1994"/>
          </w:tcPr>
          <w:p>
            <w:r>
              <w:t>OLSR（Optimized Link State Routing），优化链路状态路由协议</w:t>
            </w:r>
          </w:p>
        </w:tc>
        <w:tc>
          <w:tcPr>
            <w:tcW w:type="dxa" w:w="1994"/>
          </w:tcPr>
          <w:p>
            <w:r>
              <w:t>UDP</w:t>
            </w:r>
          </w:p>
        </w:tc>
        <w:tc>
          <w:tcPr>
            <w:tcW w:type="dxa" w:w="1994"/>
          </w:tcPr>
          <w:p>
            <w:r>
              <w:t>未知</w:t>
            </w:r>
          </w:p>
        </w:tc>
      </w:tr>
      <w:tr>
        <w:tc>
          <w:tcPr>
            <w:tcW w:type="dxa" w:w="1994"/>
          </w:tcPr>
          <w:p>
            <w:r>
              <w:t>150</w:t>
            </w:r>
          </w:p>
        </w:tc>
        <w:tc>
          <w:tcPr>
            <w:tcW w:type="dxa" w:w="1994"/>
          </w:tcPr>
          <w:p>
            <w:r>
              <w:t>699</w:t>
            </w:r>
          </w:p>
        </w:tc>
        <w:tc>
          <w:tcPr>
            <w:tcW w:type="dxa" w:w="1994"/>
          </w:tcPr>
          <w:p>
            <w:r>
              <w:t>Access Network</w:t>
            </w:r>
          </w:p>
        </w:tc>
        <w:tc>
          <w:tcPr>
            <w:tcW w:type="dxa" w:w="1994"/>
          </w:tcPr>
          <w:p>
            <w:r>
              <w:t>TCP</w:t>
            </w:r>
          </w:p>
        </w:tc>
        <w:tc>
          <w:tcPr>
            <w:tcW w:type="dxa" w:w="1994"/>
          </w:tcPr>
          <w:p>
            <w:r>
              <w:t>未知</w:t>
            </w:r>
          </w:p>
        </w:tc>
      </w:tr>
      <w:tr>
        <w:tc>
          <w:tcPr>
            <w:tcW w:type="dxa" w:w="1994"/>
          </w:tcPr>
          <w:p>
            <w:r>
              <w:t>151</w:t>
            </w:r>
          </w:p>
        </w:tc>
        <w:tc>
          <w:tcPr>
            <w:tcW w:type="dxa" w:w="1994"/>
          </w:tcPr>
          <w:p>
            <w:r>
              <w:t>700</w:t>
            </w:r>
          </w:p>
        </w:tc>
        <w:tc>
          <w:tcPr>
            <w:tcW w:type="dxa" w:w="1994"/>
          </w:tcPr>
          <w:p>
            <w:r>
              <w:t>EPP, 可扩展供应协议</w:t>
            </w:r>
          </w:p>
        </w:tc>
        <w:tc>
          <w:tcPr>
            <w:tcW w:type="dxa" w:w="1994"/>
          </w:tcPr>
          <w:p>
            <w:r>
              <w:t>TCP</w:t>
            </w:r>
          </w:p>
        </w:tc>
        <w:tc>
          <w:tcPr>
            <w:tcW w:type="dxa" w:w="1994"/>
          </w:tcPr>
          <w:p>
            <w:r>
              <w:t>未知</w:t>
            </w:r>
          </w:p>
        </w:tc>
      </w:tr>
      <w:tr>
        <w:tc>
          <w:tcPr>
            <w:tcW w:type="dxa" w:w="1994"/>
          </w:tcPr>
          <w:p>
            <w:r>
              <w:t>152</w:t>
            </w:r>
          </w:p>
        </w:tc>
        <w:tc>
          <w:tcPr>
            <w:tcW w:type="dxa" w:w="1994"/>
          </w:tcPr>
          <w:p>
            <w:r>
              <w:t>701</w:t>
            </w:r>
          </w:p>
        </w:tc>
        <w:tc>
          <w:tcPr>
            <w:tcW w:type="dxa" w:w="1994"/>
          </w:tcPr>
          <w:p>
            <w:r>
              <w:t>LMP,链路管理协议</w:t>
            </w:r>
          </w:p>
        </w:tc>
        <w:tc>
          <w:tcPr>
            <w:tcW w:type="dxa" w:w="1994"/>
          </w:tcPr>
          <w:p>
            <w:r>
              <w:t>TCP</w:t>
            </w:r>
          </w:p>
        </w:tc>
        <w:tc>
          <w:tcPr>
            <w:tcW w:type="dxa" w:w="1994"/>
          </w:tcPr>
          <w:p>
            <w:r>
              <w:t>未知</w:t>
            </w:r>
          </w:p>
        </w:tc>
      </w:tr>
      <w:tr>
        <w:tc>
          <w:tcPr>
            <w:tcW w:type="dxa" w:w="1994"/>
          </w:tcPr>
          <w:p>
            <w:r>
              <w:t>153</w:t>
            </w:r>
          </w:p>
        </w:tc>
        <w:tc>
          <w:tcPr>
            <w:tcW w:type="dxa" w:w="1994"/>
          </w:tcPr>
          <w:p>
            <w:r>
              <w:t>702</w:t>
            </w:r>
          </w:p>
        </w:tc>
        <w:tc>
          <w:tcPr>
            <w:tcW w:type="dxa" w:w="1994"/>
          </w:tcPr>
          <w:p>
            <w:r>
              <w:t>IRIS over BEEP</w:t>
            </w:r>
          </w:p>
        </w:tc>
        <w:tc>
          <w:tcPr>
            <w:tcW w:type="dxa" w:w="1994"/>
          </w:tcPr>
          <w:p>
            <w:r>
              <w:t>TCP</w:t>
            </w:r>
          </w:p>
        </w:tc>
        <w:tc>
          <w:tcPr>
            <w:tcW w:type="dxa" w:w="1994"/>
          </w:tcPr>
          <w:p>
            <w:r>
              <w:t>未知</w:t>
            </w:r>
          </w:p>
        </w:tc>
      </w:tr>
      <w:tr>
        <w:tc>
          <w:tcPr>
            <w:tcW w:type="dxa" w:w="1994"/>
          </w:tcPr>
          <w:p>
            <w:r>
              <w:t>154</w:t>
            </w:r>
          </w:p>
        </w:tc>
        <w:tc>
          <w:tcPr>
            <w:tcW w:type="dxa" w:w="1994"/>
          </w:tcPr>
          <w:p>
            <w:r>
              <w:t>706</w:t>
            </w:r>
          </w:p>
        </w:tc>
        <w:tc>
          <w:tcPr>
            <w:tcW w:type="dxa" w:w="1994"/>
          </w:tcPr>
          <w:p>
            <w:r>
              <w:t>SILC，Secure Internet Live Conferencing</w:t>
            </w:r>
          </w:p>
        </w:tc>
        <w:tc>
          <w:tcPr>
            <w:tcW w:type="dxa" w:w="1994"/>
          </w:tcPr>
          <w:p>
            <w:r>
              <w:t>TCP</w:t>
            </w:r>
          </w:p>
        </w:tc>
        <w:tc>
          <w:tcPr>
            <w:tcW w:type="dxa" w:w="1994"/>
          </w:tcPr>
          <w:p>
            <w:r>
              <w:t>未知</w:t>
            </w:r>
          </w:p>
        </w:tc>
      </w:tr>
      <w:tr>
        <w:tc>
          <w:tcPr>
            <w:tcW w:type="dxa" w:w="1994"/>
          </w:tcPr>
          <w:p>
            <w:r>
              <w:t>155</w:t>
            </w:r>
          </w:p>
        </w:tc>
        <w:tc>
          <w:tcPr>
            <w:tcW w:type="dxa" w:w="1994"/>
          </w:tcPr>
          <w:p>
            <w:r>
              <w:t>711</w:t>
            </w:r>
          </w:p>
        </w:tc>
        <w:tc>
          <w:tcPr>
            <w:tcW w:type="dxa" w:w="1994"/>
          </w:tcPr>
          <w:p>
            <w:r>
              <w:t>TDP，标签分发协议</w:t>
            </w:r>
          </w:p>
        </w:tc>
        <w:tc>
          <w:tcPr>
            <w:tcW w:type="dxa" w:w="1994"/>
          </w:tcPr>
          <w:p>
            <w:r>
              <w:t>TCP</w:t>
            </w:r>
          </w:p>
        </w:tc>
        <w:tc>
          <w:tcPr>
            <w:tcW w:type="dxa" w:w="1994"/>
          </w:tcPr>
          <w:p>
            <w:r>
              <w:t>未知</w:t>
            </w:r>
          </w:p>
        </w:tc>
      </w:tr>
      <w:tr>
        <w:tc>
          <w:tcPr>
            <w:tcW w:type="dxa" w:w="1994"/>
          </w:tcPr>
          <w:p>
            <w:r>
              <w:t>156</w:t>
            </w:r>
          </w:p>
        </w:tc>
        <w:tc>
          <w:tcPr>
            <w:tcW w:type="dxa" w:w="1994"/>
          </w:tcPr>
          <w:p>
            <w:r>
              <w:t>712</w:t>
            </w:r>
          </w:p>
        </w:tc>
        <w:tc>
          <w:tcPr>
            <w:tcW w:type="dxa" w:w="1994"/>
          </w:tcPr>
          <w:p>
            <w:r>
              <w:t>TBRPF，Topology Broadcast based on Reverse-Path Forwarding</w:t>
            </w:r>
          </w:p>
        </w:tc>
        <w:tc>
          <w:tcPr>
            <w:tcW w:type="dxa" w:w="1994"/>
          </w:tcPr>
          <w:p>
            <w:r>
              <w:t>TCP</w:t>
            </w:r>
          </w:p>
        </w:tc>
        <w:tc>
          <w:tcPr>
            <w:tcW w:type="dxa" w:w="1994"/>
          </w:tcPr>
          <w:p>
            <w:r>
              <w:t>未知</w:t>
            </w:r>
          </w:p>
        </w:tc>
      </w:tr>
      <w:tr>
        <w:tc>
          <w:tcPr>
            <w:tcW w:type="dxa" w:w="1994"/>
          </w:tcPr>
          <w:p>
            <w:r>
              <w:t>157</w:t>
            </w:r>
          </w:p>
        </w:tc>
        <w:tc>
          <w:tcPr>
            <w:tcW w:type="dxa" w:w="1994"/>
          </w:tcPr>
          <w:p>
            <w:r>
              <w:t>720</w:t>
            </w:r>
          </w:p>
        </w:tc>
        <w:tc>
          <w:tcPr>
            <w:tcW w:type="dxa" w:w="1994"/>
          </w:tcPr>
          <w:p>
            <w:r>
              <w:t>SMQP，Simple Message Queue Protocol</w:t>
            </w:r>
          </w:p>
        </w:tc>
        <w:tc>
          <w:tcPr>
            <w:tcW w:type="dxa" w:w="1994"/>
          </w:tcPr>
          <w:p>
            <w:r>
              <w:t>TCP</w:t>
            </w:r>
          </w:p>
        </w:tc>
        <w:tc>
          <w:tcPr>
            <w:tcW w:type="dxa" w:w="1994"/>
          </w:tcPr>
          <w:p>
            <w:r>
              <w:t>未知</w:t>
            </w:r>
          </w:p>
        </w:tc>
      </w:tr>
      <w:tr>
        <w:tc>
          <w:tcPr>
            <w:tcW w:type="dxa" w:w="1994"/>
          </w:tcPr>
          <w:p>
            <w:r>
              <w:t>158</w:t>
            </w:r>
          </w:p>
        </w:tc>
        <w:tc>
          <w:tcPr>
            <w:tcW w:type="dxa" w:w="1994"/>
          </w:tcPr>
          <w:p>
            <w:r>
              <w:t>749</w:t>
            </w:r>
          </w:p>
        </w:tc>
        <w:tc>
          <w:tcPr>
            <w:tcW w:type="dxa" w:w="1994"/>
          </w:tcPr>
          <w:p>
            <w:r>
              <w:t>kerberos-adm，Kerberos administration</w:t>
            </w:r>
          </w:p>
        </w:tc>
        <w:tc>
          <w:tcPr>
            <w:tcW w:type="dxa" w:w="1994"/>
          </w:tcPr>
          <w:p>
            <w:r>
              <w:t>TCP,UDP</w:t>
            </w:r>
          </w:p>
        </w:tc>
        <w:tc>
          <w:tcPr>
            <w:tcW w:type="dxa" w:w="1994"/>
          </w:tcPr>
          <w:p>
            <w:r>
              <w:t>未知</w:t>
            </w:r>
          </w:p>
        </w:tc>
      </w:tr>
      <w:tr>
        <w:tc>
          <w:tcPr>
            <w:tcW w:type="dxa" w:w="1994"/>
          </w:tcPr>
          <w:p>
            <w:r>
              <w:t>159</w:t>
            </w:r>
          </w:p>
        </w:tc>
        <w:tc>
          <w:tcPr>
            <w:tcW w:type="dxa" w:w="1994"/>
          </w:tcPr>
          <w:p>
            <w:r>
              <w:t>750</w:t>
            </w:r>
          </w:p>
        </w:tc>
        <w:tc>
          <w:tcPr>
            <w:tcW w:type="dxa" w:w="1994"/>
          </w:tcPr>
          <w:p>
            <w:r>
              <w:t>Kerberos version IV</w:t>
            </w:r>
          </w:p>
        </w:tc>
        <w:tc>
          <w:tcPr>
            <w:tcW w:type="dxa" w:w="1994"/>
          </w:tcPr>
          <w:p>
            <w:r>
              <w:t>UDP</w:t>
            </w:r>
          </w:p>
        </w:tc>
        <w:tc>
          <w:tcPr>
            <w:tcW w:type="dxa" w:w="1994"/>
          </w:tcPr>
          <w:p>
            <w:r>
              <w:t>未知</w:t>
            </w:r>
          </w:p>
        </w:tc>
      </w:tr>
      <w:tr>
        <w:tc>
          <w:tcPr>
            <w:tcW w:type="dxa" w:w="1994"/>
          </w:tcPr>
          <w:p>
            <w:r>
              <w:t>160</w:t>
            </w:r>
          </w:p>
        </w:tc>
        <w:tc>
          <w:tcPr>
            <w:tcW w:type="dxa" w:w="1994"/>
          </w:tcPr>
          <w:p>
            <w:r>
              <w:t>782</w:t>
            </w:r>
          </w:p>
        </w:tc>
        <w:tc>
          <w:tcPr>
            <w:tcW w:type="dxa" w:w="1994"/>
          </w:tcPr>
          <w:p>
            <w:r>
              <w:t>Conserver serial-console management server</w:t>
            </w:r>
          </w:p>
        </w:tc>
        <w:tc>
          <w:tcPr>
            <w:tcW w:type="dxa" w:w="1994"/>
          </w:tcPr>
          <w:p>
            <w:r>
              <w:t>TCP</w:t>
            </w:r>
          </w:p>
        </w:tc>
        <w:tc>
          <w:tcPr>
            <w:tcW w:type="dxa" w:w="1994"/>
          </w:tcPr>
          <w:p>
            <w:r>
              <w:t>未知</w:t>
            </w:r>
          </w:p>
        </w:tc>
      </w:tr>
      <w:tr>
        <w:tc>
          <w:tcPr>
            <w:tcW w:type="dxa" w:w="1994"/>
          </w:tcPr>
          <w:p>
            <w:r>
              <w:t>161</w:t>
            </w:r>
          </w:p>
        </w:tc>
        <w:tc>
          <w:tcPr>
            <w:tcW w:type="dxa" w:w="1994"/>
          </w:tcPr>
          <w:p>
            <w:r>
              <w:t>829</w:t>
            </w:r>
          </w:p>
        </w:tc>
        <w:tc>
          <w:tcPr>
            <w:tcW w:type="dxa" w:w="1994"/>
          </w:tcPr>
          <w:p>
            <w:r>
              <w:t>证书管理协议（CMP）[2]</w:t>
            </w:r>
          </w:p>
        </w:tc>
        <w:tc>
          <w:tcPr>
            <w:tcW w:type="dxa" w:w="1994"/>
          </w:tcPr>
          <w:p>
            <w:r>
              <w:t>TCP</w:t>
            </w:r>
          </w:p>
        </w:tc>
        <w:tc>
          <w:tcPr>
            <w:tcW w:type="dxa" w:w="1994"/>
          </w:tcPr>
          <w:p>
            <w:r>
              <w:t>未知</w:t>
            </w:r>
          </w:p>
        </w:tc>
      </w:tr>
      <w:tr>
        <w:tc>
          <w:tcPr>
            <w:tcW w:type="dxa" w:w="1994"/>
          </w:tcPr>
          <w:p>
            <w:r>
              <w:t>162</w:t>
            </w:r>
          </w:p>
        </w:tc>
        <w:tc>
          <w:tcPr>
            <w:tcW w:type="dxa" w:w="1994"/>
          </w:tcPr>
          <w:p>
            <w:r>
              <w:t>860</w:t>
            </w:r>
          </w:p>
        </w:tc>
        <w:tc>
          <w:tcPr>
            <w:tcW w:type="dxa" w:w="1994"/>
          </w:tcPr>
          <w:p>
            <w:r>
              <w:t>ISCSI，Internet小型计算机系统接口</w:t>
            </w:r>
          </w:p>
        </w:tc>
        <w:tc>
          <w:tcPr>
            <w:tcW w:type="dxa" w:w="1994"/>
          </w:tcPr>
          <w:p>
            <w:r>
              <w:t>TCP</w:t>
            </w:r>
          </w:p>
        </w:tc>
        <w:tc>
          <w:tcPr>
            <w:tcW w:type="dxa" w:w="1994"/>
          </w:tcPr>
          <w:p>
            <w:r>
              <w:t>未知</w:t>
            </w:r>
          </w:p>
        </w:tc>
      </w:tr>
      <w:tr>
        <w:tc>
          <w:tcPr>
            <w:tcW w:type="dxa" w:w="1994"/>
          </w:tcPr>
          <w:p>
            <w:r>
              <w:t>163</w:t>
            </w:r>
          </w:p>
        </w:tc>
        <w:tc>
          <w:tcPr>
            <w:tcW w:type="dxa" w:w="1994"/>
          </w:tcPr>
          <w:p>
            <w:r>
              <w:t>873</w:t>
            </w:r>
          </w:p>
        </w:tc>
        <w:tc>
          <w:tcPr>
            <w:tcW w:type="dxa" w:w="1994"/>
          </w:tcPr>
          <w:p>
            <w:r>
              <w:t>Rsync，文件同步协议</w:t>
            </w:r>
          </w:p>
        </w:tc>
        <w:tc>
          <w:tcPr>
            <w:tcW w:type="dxa" w:w="1994"/>
          </w:tcPr>
          <w:p>
            <w:r>
              <w:t>TCP</w:t>
            </w:r>
          </w:p>
        </w:tc>
        <w:tc>
          <w:tcPr>
            <w:tcW w:type="dxa" w:w="1994"/>
          </w:tcPr>
          <w:p>
            <w:r>
              <w:t>官方</w:t>
            </w:r>
          </w:p>
        </w:tc>
      </w:tr>
      <w:tr>
        <w:tc>
          <w:tcPr>
            <w:tcW w:type="dxa" w:w="1994"/>
          </w:tcPr>
          <w:p>
            <w:r>
              <w:t>164</w:t>
            </w:r>
          </w:p>
        </w:tc>
        <w:tc>
          <w:tcPr>
            <w:tcW w:type="dxa" w:w="1994"/>
          </w:tcPr>
          <w:p>
            <w:r>
              <w:t>901</w:t>
            </w:r>
          </w:p>
        </w:tc>
        <w:tc>
          <w:tcPr>
            <w:tcW w:type="dxa" w:w="1994"/>
          </w:tcPr>
          <w:p>
            <w:r>
              <w:t>Samba 网络管理工具（SWAT）</w:t>
            </w:r>
          </w:p>
        </w:tc>
        <w:tc>
          <w:tcPr>
            <w:tcW w:type="dxa" w:w="1994"/>
          </w:tcPr>
          <w:p>
            <w:r>
              <w:t>TCP</w:t>
            </w:r>
          </w:p>
        </w:tc>
        <w:tc>
          <w:tcPr>
            <w:tcW w:type="dxa" w:w="1994"/>
          </w:tcPr>
          <w:p>
            <w:r>
              <w:t>非官方</w:t>
            </w:r>
          </w:p>
        </w:tc>
      </w:tr>
      <w:tr>
        <w:tc>
          <w:tcPr>
            <w:tcW w:type="dxa" w:w="1994"/>
          </w:tcPr>
          <w:p>
            <w:r>
              <w:t>165</w:t>
            </w:r>
          </w:p>
        </w:tc>
        <w:tc>
          <w:tcPr>
            <w:tcW w:type="dxa" w:w="1994"/>
          </w:tcPr>
          <w:p>
            <w:r>
              <w:t>902</w:t>
            </w:r>
          </w:p>
        </w:tc>
        <w:tc>
          <w:tcPr>
            <w:tcW w:type="dxa" w:w="1994"/>
          </w:tcPr>
          <w:p>
            <w:r>
              <w:t>VMware服务器控制台[3]</w:t>
            </w:r>
          </w:p>
        </w:tc>
        <w:tc>
          <w:tcPr>
            <w:tcW w:type="dxa" w:w="1994"/>
          </w:tcPr>
          <w:p>
            <w:r>
              <w:t>未知</w:t>
            </w:r>
          </w:p>
        </w:tc>
        <w:tc>
          <w:tcPr>
            <w:tcW w:type="dxa" w:w="1994"/>
          </w:tcPr>
          <w:p>
            <w:r>
              <w:t>非官方</w:t>
            </w:r>
          </w:p>
        </w:tc>
      </w:tr>
      <w:tr>
        <w:tc>
          <w:tcPr>
            <w:tcW w:type="dxa" w:w="1994"/>
          </w:tcPr>
          <w:p>
            <w:r>
              <w:t>166</w:t>
            </w:r>
          </w:p>
        </w:tc>
        <w:tc>
          <w:tcPr>
            <w:tcW w:type="dxa" w:w="1994"/>
          </w:tcPr>
          <w:p>
            <w:r>
              <w:t>904</w:t>
            </w:r>
          </w:p>
        </w:tc>
        <w:tc>
          <w:tcPr>
            <w:tcW w:type="dxa" w:w="1994"/>
          </w:tcPr>
          <w:p>
            <w:r>
              <w:t>VMware服务器替代（如果902端口已被占用）</w:t>
            </w:r>
          </w:p>
        </w:tc>
        <w:tc>
          <w:tcPr>
            <w:tcW w:type="dxa" w:w="1994"/>
          </w:tcPr>
          <w:p>
            <w:r>
              <w:t>未知</w:t>
            </w:r>
          </w:p>
        </w:tc>
        <w:tc>
          <w:tcPr>
            <w:tcW w:type="dxa" w:w="1994"/>
          </w:tcPr>
          <w:p>
            <w:r>
              <w:t>非官方</w:t>
            </w:r>
          </w:p>
        </w:tc>
      </w:tr>
      <w:tr>
        <w:tc>
          <w:tcPr>
            <w:tcW w:type="dxa" w:w="1994"/>
          </w:tcPr>
          <w:p>
            <w:r>
              <w:t>167</w:t>
            </w:r>
          </w:p>
        </w:tc>
        <w:tc>
          <w:tcPr>
            <w:tcW w:type="dxa" w:w="1994"/>
          </w:tcPr>
          <w:p>
            <w:r>
              <w:t>911</w:t>
            </w:r>
          </w:p>
        </w:tc>
        <w:tc>
          <w:tcPr>
            <w:tcW w:type="dxa" w:w="1994"/>
          </w:tcPr>
          <w:p>
            <w:r>
              <w:t>Network Console on Acid（NCA） - local tty redirection over OpenSSH</w:t>
            </w:r>
          </w:p>
        </w:tc>
        <w:tc>
          <w:tcPr>
            <w:tcW w:type="dxa" w:w="1994"/>
          </w:tcPr>
          <w:p>
            <w:r>
              <w:t>TCP</w:t>
            </w:r>
          </w:p>
        </w:tc>
        <w:tc>
          <w:tcPr>
            <w:tcW w:type="dxa" w:w="1994"/>
          </w:tcPr>
          <w:p>
            <w:r>
              <w:t>未知</w:t>
            </w:r>
          </w:p>
        </w:tc>
      </w:tr>
      <w:tr>
        <w:tc>
          <w:tcPr>
            <w:tcW w:type="dxa" w:w="1994"/>
          </w:tcPr>
          <w:p>
            <w:r>
              <w:t>168</w:t>
            </w:r>
          </w:p>
        </w:tc>
        <w:tc>
          <w:tcPr>
            <w:tcW w:type="dxa" w:w="1994"/>
          </w:tcPr>
          <w:p>
            <w:r>
              <w:t>981</w:t>
            </w:r>
          </w:p>
        </w:tc>
        <w:tc>
          <w:tcPr>
            <w:tcW w:type="dxa" w:w="1994"/>
          </w:tcPr>
          <w:p>
            <w:r>
              <w:t>Check Point Remote HTTPS management for firewall devices running embedded Checkpoint Firewall-1 software</w:t>
            </w:r>
          </w:p>
        </w:tc>
        <w:tc>
          <w:tcPr>
            <w:tcW w:type="dxa" w:w="1994"/>
          </w:tcPr>
          <w:p>
            <w:r>
              <w:t>TCP</w:t>
            </w:r>
          </w:p>
        </w:tc>
        <w:tc>
          <w:tcPr>
            <w:tcW w:type="dxa" w:w="1994"/>
          </w:tcPr>
          <w:p>
            <w:r>
              <w:t>非官方</w:t>
            </w:r>
          </w:p>
        </w:tc>
      </w:tr>
      <w:tr>
        <w:tc>
          <w:tcPr>
            <w:tcW w:type="dxa" w:w="1994"/>
          </w:tcPr>
          <w:p>
            <w:r>
              <w:t>169</w:t>
            </w:r>
          </w:p>
        </w:tc>
        <w:tc>
          <w:tcPr>
            <w:tcW w:type="dxa" w:w="1994"/>
          </w:tcPr>
          <w:p>
            <w:r>
              <w:t>989</w:t>
            </w:r>
          </w:p>
        </w:tc>
        <w:tc>
          <w:tcPr>
            <w:tcW w:type="dxa" w:w="1994"/>
          </w:tcPr>
          <w:p>
            <w:r>
              <w:t>FTP Protocol (data) over TLS/SSL</w:t>
            </w:r>
          </w:p>
        </w:tc>
        <w:tc>
          <w:tcPr>
            <w:tcW w:type="dxa" w:w="1994"/>
          </w:tcPr>
          <w:p>
            <w:r>
              <w:t>TCP,UDP</w:t>
            </w:r>
          </w:p>
        </w:tc>
        <w:tc>
          <w:tcPr>
            <w:tcW w:type="dxa" w:w="1994"/>
          </w:tcPr>
          <w:p>
            <w:r>
              <w:t>官方</w:t>
            </w:r>
          </w:p>
        </w:tc>
      </w:tr>
      <w:tr>
        <w:tc>
          <w:tcPr>
            <w:tcW w:type="dxa" w:w="1994"/>
          </w:tcPr>
          <w:p>
            <w:r>
              <w:t>170</w:t>
            </w:r>
          </w:p>
        </w:tc>
        <w:tc>
          <w:tcPr>
            <w:tcW w:type="dxa" w:w="1994"/>
          </w:tcPr>
          <w:p>
            <w:r>
              <w:t>990</w:t>
            </w:r>
          </w:p>
        </w:tc>
        <w:tc>
          <w:tcPr>
            <w:tcW w:type="dxa" w:w="1994"/>
          </w:tcPr>
          <w:p>
            <w:r>
              <w:t>FTP Protocol (control) over TLS/SSL</w:t>
            </w:r>
          </w:p>
        </w:tc>
        <w:tc>
          <w:tcPr>
            <w:tcW w:type="dxa" w:w="1994"/>
          </w:tcPr>
          <w:p>
            <w:r>
              <w:t>TCP,UDP</w:t>
            </w:r>
          </w:p>
        </w:tc>
        <w:tc>
          <w:tcPr>
            <w:tcW w:type="dxa" w:w="1994"/>
          </w:tcPr>
          <w:p>
            <w:r>
              <w:t>官方</w:t>
            </w:r>
          </w:p>
        </w:tc>
      </w:tr>
      <w:tr>
        <w:tc>
          <w:tcPr>
            <w:tcW w:type="dxa" w:w="1994"/>
          </w:tcPr>
          <w:p>
            <w:r>
              <w:t>171</w:t>
            </w:r>
          </w:p>
        </w:tc>
        <w:tc>
          <w:tcPr>
            <w:tcW w:type="dxa" w:w="1994"/>
          </w:tcPr>
          <w:p>
            <w:r>
              <w:t>991</w:t>
            </w:r>
          </w:p>
        </w:tc>
        <w:tc>
          <w:tcPr>
            <w:tcW w:type="dxa" w:w="1994"/>
          </w:tcPr>
          <w:p>
            <w:r>
              <w:t>NAS (Netnews Admin System)</w:t>
            </w:r>
          </w:p>
        </w:tc>
        <w:tc>
          <w:tcPr>
            <w:tcW w:type="dxa" w:w="1994"/>
          </w:tcPr>
          <w:p>
            <w:r>
              <w:t>TCP,UDP</w:t>
            </w:r>
          </w:p>
        </w:tc>
        <w:tc>
          <w:tcPr>
            <w:tcW w:type="dxa" w:w="1994"/>
          </w:tcPr>
          <w:p>
            <w:r>
              <w:t>未知</w:t>
            </w:r>
          </w:p>
        </w:tc>
      </w:tr>
      <w:tr>
        <w:tc>
          <w:tcPr>
            <w:tcW w:type="dxa" w:w="1994"/>
          </w:tcPr>
          <w:p>
            <w:r>
              <w:t>172</w:t>
            </w:r>
          </w:p>
        </w:tc>
        <w:tc>
          <w:tcPr>
            <w:tcW w:type="dxa" w:w="1994"/>
          </w:tcPr>
          <w:p>
            <w:r>
              <w:t>992</w:t>
            </w:r>
          </w:p>
        </w:tc>
        <w:tc>
          <w:tcPr>
            <w:tcW w:type="dxa" w:w="1994"/>
          </w:tcPr>
          <w:p>
            <w:r>
              <w:t>基于TLS/SSL的Telnet协议</w:t>
            </w:r>
          </w:p>
        </w:tc>
        <w:tc>
          <w:tcPr>
            <w:tcW w:type="dxa" w:w="1994"/>
          </w:tcPr>
          <w:p>
            <w:r>
              <w:t>TCP,UDP</w:t>
            </w:r>
          </w:p>
        </w:tc>
        <w:tc>
          <w:tcPr>
            <w:tcW w:type="dxa" w:w="1994"/>
          </w:tcPr>
          <w:p>
            <w:r>
              <w:t>官方</w:t>
            </w:r>
          </w:p>
        </w:tc>
      </w:tr>
      <w:tr>
        <w:tc>
          <w:tcPr>
            <w:tcW w:type="dxa" w:w="1994"/>
          </w:tcPr>
          <w:p>
            <w:r>
              <w:t>173</w:t>
            </w:r>
          </w:p>
        </w:tc>
        <w:tc>
          <w:tcPr>
            <w:tcW w:type="dxa" w:w="1994"/>
          </w:tcPr>
          <w:p>
            <w:r>
              <w:t>993</w:t>
            </w:r>
          </w:p>
        </w:tc>
        <w:tc>
          <w:tcPr>
            <w:tcW w:type="dxa" w:w="1994"/>
          </w:tcPr>
          <w:p>
            <w:r>
              <w:t>基于 传输层安全性协议的因特网信息访问协议 (加密传输)</w:t>
            </w:r>
          </w:p>
        </w:tc>
        <w:tc>
          <w:tcPr>
            <w:tcW w:type="dxa" w:w="1994"/>
          </w:tcPr>
          <w:p>
            <w:r>
              <w:t>TCP</w:t>
            </w:r>
          </w:p>
        </w:tc>
        <w:tc>
          <w:tcPr>
            <w:tcW w:type="dxa" w:w="1994"/>
          </w:tcPr>
          <w:p>
            <w:r>
              <w:t>官方</w:t>
            </w:r>
          </w:p>
        </w:tc>
      </w:tr>
      <w:tr>
        <w:tc>
          <w:tcPr>
            <w:tcW w:type="dxa" w:w="1994"/>
          </w:tcPr>
          <w:p>
            <w:r>
              <w:t>174</w:t>
            </w:r>
          </w:p>
        </w:tc>
        <w:tc>
          <w:tcPr>
            <w:tcW w:type="dxa" w:w="1994"/>
          </w:tcPr>
          <w:p>
            <w:r>
              <w:t>995</w:t>
            </w:r>
          </w:p>
        </w:tc>
        <w:tc>
          <w:tcPr>
            <w:tcW w:type="dxa" w:w="1994"/>
          </w:tcPr>
          <w:p>
            <w:r>
              <w:t>基于 传输层安全性协议的邮局协议 (加密传输)</w:t>
            </w:r>
          </w:p>
        </w:tc>
        <w:tc>
          <w:tcPr>
            <w:tcW w:type="dxa" w:w="1994"/>
          </w:tcPr>
          <w:p>
            <w:r>
              <w:t>TCP</w:t>
            </w:r>
          </w:p>
        </w:tc>
        <w:tc>
          <w:tcPr>
            <w:tcW w:type="dxa" w:w="1994"/>
          </w:tcPr>
          <w:p>
            <w:r>
              <w:t>官方</w:t>
            </w:r>
          </w:p>
        </w:tc>
      </w:tr>
      <w:tr>
        <w:tc>
          <w:tcPr>
            <w:tcW w:type="dxa" w:w="1994"/>
          </w:tcPr>
          <w:p>
            <w:r>
              <w:t>175</w:t>
            </w:r>
          </w:p>
        </w:tc>
        <w:tc>
          <w:tcPr>
            <w:tcW w:type="dxa" w:w="1994"/>
          </w:tcPr>
          <w:p>
            <w:r>
              <w:t>1025</w:t>
            </w:r>
          </w:p>
        </w:tc>
        <w:tc>
          <w:tcPr>
            <w:tcW w:type="dxa" w:w="1994"/>
          </w:tcPr>
          <w:p>
            <w:r>
              <w:t>NFS-or-IIS</w:t>
            </w:r>
          </w:p>
        </w:tc>
        <w:tc>
          <w:tcPr>
            <w:tcW w:type="dxa" w:w="1994"/>
          </w:tcPr>
          <w:p>
            <w:r>
              <w:t>tcp</w:t>
            </w:r>
          </w:p>
        </w:tc>
        <w:tc>
          <w:tcPr>
            <w:tcW w:type="dxa" w:w="1994"/>
          </w:tcPr>
          <w:p>
            <w:r>
              <w:t>非官方</w:t>
            </w:r>
          </w:p>
        </w:tc>
      </w:tr>
      <w:tr>
        <w:tc>
          <w:tcPr>
            <w:tcW w:type="dxa" w:w="1994"/>
          </w:tcPr>
          <w:p>
            <w:r>
              <w:t>176</w:t>
            </w:r>
          </w:p>
        </w:tc>
        <w:tc>
          <w:tcPr>
            <w:tcW w:type="dxa" w:w="1994"/>
          </w:tcPr>
          <w:p>
            <w:r>
              <w:t>1026</w:t>
            </w:r>
          </w:p>
        </w:tc>
        <w:tc>
          <w:tcPr>
            <w:tcW w:type="dxa" w:w="1994"/>
          </w:tcPr>
          <w:p>
            <w:r>
              <w:t>通常用于微软Distributed COM服务器</w:t>
            </w:r>
          </w:p>
        </w:tc>
        <w:tc>
          <w:tcPr>
            <w:tcW w:type="dxa" w:w="1994"/>
          </w:tcPr>
          <w:p>
            <w:r>
              <w:t>tcp</w:t>
            </w:r>
          </w:p>
        </w:tc>
        <w:tc>
          <w:tcPr>
            <w:tcW w:type="dxa" w:w="1994"/>
          </w:tcPr>
          <w:p>
            <w:r>
              <w:t>非官方</w:t>
            </w:r>
          </w:p>
        </w:tc>
      </w:tr>
      <w:tr>
        <w:tc>
          <w:tcPr>
            <w:tcW w:type="dxa" w:w="1994"/>
          </w:tcPr>
          <w:p>
            <w:r>
              <w:t>177</w:t>
            </w:r>
          </w:p>
        </w:tc>
        <w:tc>
          <w:tcPr>
            <w:tcW w:type="dxa" w:w="1994"/>
          </w:tcPr>
          <w:p>
            <w:r>
              <w:t>1029</w:t>
            </w:r>
          </w:p>
        </w:tc>
        <w:tc>
          <w:tcPr>
            <w:tcW w:type="dxa" w:w="1994"/>
          </w:tcPr>
          <w:p>
            <w:r>
              <w:t>通常用于微软Distributed COM服务器</w:t>
            </w:r>
          </w:p>
        </w:tc>
        <w:tc>
          <w:tcPr>
            <w:tcW w:type="dxa" w:w="1994"/>
          </w:tcPr>
          <w:p>
            <w:r>
              <w:t>tcp</w:t>
            </w:r>
          </w:p>
        </w:tc>
        <w:tc>
          <w:tcPr>
            <w:tcW w:type="dxa" w:w="1994"/>
          </w:tcPr>
          <w:p>
            <w:r>
              <w:t>非官方</w:t>
            </w:r>
          </w:p>
        </w:tc>
      </w:tr>
      <w:tr>
        <w:tc>
          <w:tcPr>
            <w:tcW w:type="dxa" w:w="1994"/>
          </w:tcPr>
          <w:p>
            <w:r>
              <w:t>178</w:t>
            </w:r>
          </w:p>
        </w:tc>
        <w:tc>
          <w:tcPr>
            <w:tcW w:type="dxa" w:w="1994"/>
          </w:tcPr>
          <w:p>
            <w:r>
              <w:t>1058</w:t>
            </w:r>
          </w:p>
        </w:tc>
        <w:tc>
          <w:tcPr>
            <w:tcW w:type="dxa" w:w="1994"/>
          </w:tcPr>
          <w:p>
            <w:r>
              <w:t>nim IBM AIX</w:t>
            </w:r>
          </w:p>
        </w:tc>
        <w:tc>
          <w:tcPr>
            <w:tcW w:type="dxa" w:w="1994"/>
          </w:tcPr>
          <w:p>
            <w:r>
              <w:t>tcp</w:t>
            </w:r>
          </w:p>
        </w:tc>
        <w:tc>
          <w:tcPr>
            <w:tcW w:type="dxa" w:w="1994"/>
          </w:tcPr>
          <w:p>
            <w:r>
              <w:t>官方</w:t>
            </w:r>
          </w:p>
        </w:tc>
      </w:tr>
      <w:tr>
        <w:tc>
          <w:tcPr>
            <w:tcW w:type="dxa" w:w="1994"/>
          </w:tcPr>
          <w:p>
            <w:r>
              <w:t>179</w:t>
            </w:r>
          </w:p>
        </w:tc>
        <w:tc>
          <w:tcPr>
            <w:tcW w:type="dxa" w:w="1994"/>
          </w:tcPr>
          <w:p>
            <w:r>
              <w:t>1059</w:t>
            </w:r>
          </w:p>
        </w:tc>
        <w:tc>
          <w:tcPr>
            <w:tcW w:type="dxa" w:w="1994"/>
          </w:tcPr>
          <w:p>
            <w:r>
              <w:t>nimreg</w:t>
            </w:r>
          </w:p>
        </w:tc>
        <w:tc>
          <w:tcPr>
            <w:tcW w:type="dxa" w:w="1994"/>
          </w:tcPr>
          <w:p>
            <w:r>
              <w:t>tcp</w:t>
            </w:r>
          </w:p>
        </w:tc>
        <w:tc>
          <w:tcPr>
            <w:tcW w:type="dxa" w:w="1994"/>
          </w:tcPr>
          <w:p>
            <w:r>
              <w:t>官方</w:t>
            </w:r>
          </w:p>
        </w:tc>
      </w:tr>
      <w:tr>
        <w:tc>
          <w:tcPr>
            <w:tcW w:type="dxa" w:w="1994"/>
          </w:tcPr>
          <w:p>
            <w:r>
              <w:t>180</w:t>
            </w:r>
          </w:p>
        </w:tc>
        <w:tc>
          <w:tcPr>
            <w:tcW w:type="dxa" w:w="1994"/>
          </w:tcPr>
          <w:p>
            <w:r>
              <w:t>1080</w:t>
            </w:r>
          </w:p>
        </w:tc>
        <w:tc>
          <w:tcPr>
            <w:tcW w:type="dxa" w:w="1994"/>
          </w:tcPr>
          <w:p>
            <w:r>
              <w:t>SOCKS代理</w:t>
            </w:r>
          </w:p>
        </w:tc>
        <w:tc>
          <w:tcPr>
            <w:tcW w:type="dxa" w:w="1994"/>
          </w:tcPr>
          <w:p>
            <w:r>
              <w:t>tcp</w:t>
            </w:r>
          </w:p>
        </w:tc>
        <w:tc>
          <w:tcPr>
            <w:tcW w:type="dxa" w:w="1994"/>
          </w:tcPr>
          <w:p>
            <w:r>
              <w:t>官方</w:t>
            </w:r>
          </w:p>
        </w:tc>
      </w:tr>
      <w:tr>
        <w:tc>
          <w:tcPr>
            <w:tcW w:type="dxa" w:w="1994"/>
          </w:tcPr>
          <w:p>
            <w:r>
              <w:t>181</w:t>
            </w:r>
          </w:p>
        </w:tc>
        <w:tc>
          <w:tcPr>
            <w:tcW w:type="dxa" w:w="1994"/>
          </w:tcPr>
          <w:p>
            <w:r>
              <w:t>1099</w:t>
            </w:r>
          </w:p>
        </w:tc>
        <w:tc>
          <w:tcPr>
            <w:tcW w:type="dxa" w:w="1994"/>
          </w:tcPr>
          <w:p>
            <w:r>
              <w:t>Java远程方法调用 Registry</w:t>
            </w:r>
          </w:p>
        </w:tc>
        <w:tc>
          <w:tcPr>
            <w:tcW w:type="dxa" w:w="1994"/>
          </w:tcPr>
          <w:p>
            <w:r>
              <w:t>tcp,udp</w:t>
            </w:r>
          </w:p>
        </w:tc>
        <w:tc>
          <w:tcPr>
            <w:tcW w:type="dxa" w:w="1994"/>
          </w:tcPr>
          <w:p>
            <w:r>
              <w:t>官方</w:t>
            </w:r>
          </w:p>
        </w:tc>
      </w:tr>
      <w:tr>
        <w:tc>
          <w:tcPr>
            <w:tcW w:type="dxa" w:w="1994"/>
          </w:tcPr>
          <w:p>
            <w:r>
              <w:t>182</w:t>
            </w:r>
          </w:p>
        </w:tc>
        <w:tc>
          <w:tcPr>
            <w:tcW w:type="dxa" w:w="1994"/>
          </w:tcPr>
          <w:p>
            <w:r>
              <w:t>1109</w:t>
            </w:r>
          </w:p>
        </w:tc>
        <w:tc>
          <w:tcPr>
            <w:tcW w:type="dxa" w:w="1994"/>
          </w:tcPr>
          <w:p>
            <w:r>
              <w:t>Kerberos POP</w:t>
            </w:r>
          </w:p>
        </w:tc>
        <w:tc>
          <w:tcPr>
            <w:tcW w:type="dxa" w:w="1994"/>
          </w:tcPr>
          <w:p>
            <w:r>
              <w:t>tcp</w:t>
            </w:r>
          </w:p>
        </w:tc>
        <w:tc>
          <w:tcPr>
            <w:tcW w:type="dxa" w:w="1994"/>
          </w:tcPr>
          <w:p>
            <w:r>
              <w:t>未知</w:t>
            </w:r>
          </w:p>
        </w:tc>
      </w:tr>
      <w:tr>
        <w:tc>
          <w:tcPr>
            <w:tcW w:type="dxa" w:w="1994"/>
          </w:tcPr>
          <w:p>
            <w:r>
              <w:t>183</w:t>
            </w:r>
          </w:p>
        </w:tc>
        <w:tc>
          <w:tcPr>
            <w:tcW w:type="dxa" w:w="1994"/>
          </w:tcPr>
          <w:p>
            <w:r>
              <w:t>1140</w:t>
            </w:r>
          </w:p>
        </w:tc>
        <w:tc>
          <w:tcPr>
            <w:tcW w:type="dxa" w:w="1994"/>
          </w:tcPr>
          <w:p>
            <w:r>
              <w:t>AutoNOC</w:t>
            </w:r>
          </w:p>
        </w:tc>
        <w:tc>
          <w:tcPr>
            <w:tcW w:type="dxa" w:w="1994"/>
          </w:tcPr>
          <w:p>
            <w:r>
              <w:t>tcp</w:t>
            </w:r>
          </w:p>
        </w:tc>
        <w:tc>
          <w:tcPr>
            <w:tcW w:type="dxa" w:w="1994"/>
          </w:tcPr>
          <w:p>
            <w:r>
              <w:t>官方</w:t>
            </w:r>
          </w:p>
        </w:tc>
      </w:tr>
      <w:tr>
        <w:tc>
          <w:tcPr>
            <w:tcW w:type="dxa" w:w="1994"/>
          </w:tcPr>
          <w:p>
            <w:r>
              <w:t>184</w:t>
            </w:r>
          </w:p>
        </w:tc>
        <w:tc>
          <w:tcPr>
            <w:tcW w:type="dxa" w:w="1994"/>
          </w:tcPr>
          <w:p>
            <w:r>
              <w:t>1167</w:t>
            </w:r>
          </w:p>
        </w:tc>
        <w:tc>
          <w:tcPr>
            <w:tcW w:type="dxa" w:w="1994"/>
          </w:tcPr>
          <w:p>
            <w:r>
              <w:t>phone, conference calling</w:t>
            </w:r>
          </w:p>
        </w:tc>
        <w:tc>
          <w:tcPr>
            <w:tcW w:type="dxa" w:w="1994"/>
          </w:tcPr>
          <w:p>
            <w:r>
              <w:t>udp</w:t>
            </w:r>
          </w:p>
        </w:tc>
        <w:tc>
          <w:tcPr>
            <w:tcW w:type="dxa" w:w="1994"/>
          </w:tcPr>
          <w:p>
            <w:r>
              <w:t>未知</w:t>
            </w:r>
          </w:p>
        </w:tc>
      </w:tr>
      <w:tr>
        <w:tc>
          <w:tcPr>
            <w:tcW w:type="dxa" w:w="1994"/>
          </w:tcPr>
          <w:p>
            <w:r>
              <w:t>185</w:t>
            </w:r>
          </w:p>
        </w:tc>
        <w:tc>
          <w:tcPr>
            <w:tcW w:type="dxa" w:w="1994"/>
          </w:tcPr>
          <w:p>
            <w:r>
              <w:t>1176</w:t>
            </w:r>
          </w:p>
        </w:tc>
        <w:tc>
          <w:tcPr>
            <w:tcW w:type="dxa" w:w="1994"/>
          </w:tcPr>
          <w:p>
            <w:r>
              <w:t>Perceptive Automation Indigo home control server</w:t>
            </w:r>
          </w:p>
        </w:tc>
        <w:tc>
          <w:tcPr>
            <w:tcW w:type="dxa" w:w="1994"/>
          </w:tcPr>
          <w:p>
            <w:r>
              <w:t>tcp</w:t>
            </w:r>
          </w:p>
        </w:tc>
        <w:tc>
          <w:tcPr>
            <w:tcW w:type="dxa" w:w="1994"/>
          </w:tcPr>
          <w:p>
            <w:r>
              <w:t>官方</w:t>
            </w:r>
          </w:p>
        </w:tc>
      </w:tr>
      <w:tr>
        <w:tc>
          <w:tcPr>
            <w:tcW w:type="dxa" w:w="1994"/>
          </w:tcPr>
          <w:p>
            <w:r>
              <w:t>186</w:t>
            </w:r>
          </w:p>
        </w:tc>
        <w:tc>
          <w:tcPr>
            <w:tcW w:type="dxa" w:w="1994"/>
          </w:tcPr>
          <w:p>
            <w:r>
              <w:t>1182</w:t>
            </w:r>
          </w:p>
        </w:tc>
        <w:tc>
          <w:tcPr>
            <w:tcW w:type="dxa" w:w="1994"/>
          </w:tcPr>
          <w:p>
            <w:r>
              <w:t>AcceleNet</w:t>
            </w:r>
          </w:p>
        </w:tc>
        <w:tc>
          <w:tcPr>
            <w:tcW w:type="dxa" w:w="1994"/>
          </w:tcPr>
          <w:p>
            <w:r>
              <w:t>tcp,udp</w:t>
            </w:r>
          </w:p>
        </w:tc>
        <w:tc>
          <w:tcPr>
            <w:tcW w:type="dxa" w:w="1994"/>
          </w:tcPr>
          <w:p>
            <w:r>
              <w:t>官方</w:t>
            </w:r>
          </w:p>
        </w:tc>
      </w:tr>
      <w:tr>
        <w:tc>
          <w:tcPr>
            <w:tcW w:type="dxa" w:w="1994"/>
          </w:tcPr>
          <w:p>
            <w:r>
              <w:t>187</w:t>
            </w:r>
          </w:p>
        </w:tc>
        <w:tc>
          <w:tcPr>
            <w:tcW w:type="dxa" w:w="1994"/>
          </w:tcPr>
          <w:p>
            <w:r>
              <w:t>1194</w:t>
            </w:r>
          </w:p>
        </w:tc>
        <w:tc>
          <w:tcPr>
            <w:tcW w:type="dxa" w:w="1994"/>
          </w:tcPr>
          <w:p>
            <w:r>
              <w:t>OpenVPN</w:t>
            </w:r>
          </w:p>
        </w:tc>
        <w:tc>
          <w:tcPr>
            <w:tcW w:type="dxa" w:w="1994"/>
          </w:tcPr>
          <w:p>
            <w:r>
              <w:t>udp</w:t>
            </w:r>
          </w:p>
        </w:tc>
        <w:tc>
          <w:tcPr>
            <w:tcW w:type="dxa" w:w="1994"/>
          </w:tcPr>
          <w:p>
            <w:r>
              <w:t>官方</w:t>
            </w:r>
          </w:p>
        </w:tc>
      </w:tr>
      <w:tr>
        <w:tc>
          <w:tcPr>
            <w:tcW w:type="dxa" w:w="1994"/>
          </w:tcPr>
          <w:p>
            <w:r>
              <w:t>188</w:t>
            </w:r>
          </w:p>
        </w:tc>
        <w:tc>
          <w:tcPr>
            <w:tcW w:type="dxa" w:w="1994"/>
          </w:tcPr>
          <w:p>
            <w:r>
              <w:t>1198</w:t>
            </w:r>
          </w:p>
        </w:tc>
        <w:tc>
          <w:tcPr>
            <w:tcW w:type="dxa" w:w="1994"/>
          </w:tcPr>
          <w:p>
            <w:r>
              <w:t>The cajo project Free dynamic transparent distributed computing in Java</w:t>
            </w:r>
          </w:p>
        </w:tc>
        <w:tc>
          <w:tcPr>
            <w:tcW w:type="dxa" w:w="1994"/>
          </w:tcPr>
          <w:p>
            <w:r>
              <w:t>tcp,udp</w:t>
            </w:r>
          </w:p>
        </w:tc>
        <w:tc>
          <w:tcPr>
            <w:tcW w:type="dxa" w:w="1994"/>
          </w:tcPr>
          <w:p>
            <w:r>
              <w:t>官方</w:t>
            </w:r>
          </w:p>
        </w:tc>
      </w:tr>
      <w:tr>
        <w:tc>
          <w:tcPr>
            <w:tcW w:type="dxa" w:w="1994"/>
          </w:tcPr>
          <w:p>
            <w:r>
              <w:t>189</w:t>
            </w:r>
          </w:p>
        </w:tc>
        <w:tc>
          <w:tcPr>
            <w:tcW w:type="dxa" w:w="1994"/>
          </w:tcPr>
          <w:p>
            <w:r>
              <w:t>1200</w:t>
            </w:r>
          </w:p>
        </w:tc>
        <w:tc>
          <w:tcPr>
            <w:tcW w:type="dxa" w:w="1994"/>
          </w:tcPr>
          <w:p>
            <w:r>
              <w:t>Steam</w:t>
            </w:r>
          </w:p>
        </w:tc>
        <w:tc>
          <w:tcPr>
            <w:tcW w:type="dxa" w:w="1994"/>
          </w:tcPr>
          <w:p>
            <w:r>
              <w:t>udp</w:t>
            </w:r>
          </w:p>
        </w:tc>
        <w:tc>
          <w:tcPr>
            <w:tcW w:type="dxa" w:w="1994"/>
          </w:tcPr>
          <w:p>
            <w:r>
              <w:t>官方</w:t>
            </w:r>
          </w:p>
        </w:tc>
      </w:tr>
      <w:tr>
        <w:tc>
          <w:tcPr>
            <w:tcW w:type="dxa" w:w="1994"/>
          </w:tcPr>
          <w:p>
            <w:r>
              <w:t>190</w:t>
            </w:r>
          </w:p>
        </w:tc>
        <w:tc>
          <w:tcPr>
            <w:tcW w:type="dxa" w:w="1994"/>
          </w:tcPr>
          <w:p>
            <w:r>
              <w:t>1214</w:t>
            </w:r>
          </w:p>
        </w:tc>
        <w:tc>
          <w:tcPr>
            <w:tcW w:type="dxa" w:w="1994"/>
          </w:tcPr>
          <w:p>
            <w:r>
              <w:t>Kazaa</w:t>
            </w:r>
          </w:p>
        </w:tc>
        <w:tc>
          <w:tcPr>
            <w:tcW w:type="dxa" w:w="1994"/>
          </w:tcPr>
          <w:p>
            <w:r>
              <w:t>tcp</w:t>
            </w:r>
          </w:p>
        </w:tc>
        <w:tc>
          <w:tcPr>
            <w:tcW w:type="dxa" w:w="1994"/>
          </w:tcPr>
          <w:p>
            <w:r>
              <w:t>官方</w:t>
            </w:r>
          </w:p>
        </w:tc>
      </w:tr>
      <w:tr>
        <w:tc>
          <w:tcPr>
            <w:tcW w:type="dxa" w:w="1994"/>
          </w:tcPr>
          <w:p>
            <w:r>
              <w:t>191</w:t>
            </w:r>
          </w:p>
        </w:tc>
        <w:tc>
          <w:tcPr>
            <w:tcW w:type="dxa" w:w="1994"/>
          </w:tcPr>
          <w:p>
            <w:r>
              <w:t>1223</w:t>
            </w:r>
          </w:p>
        </w:tc>
        <w:tc>
          <w:tcPr>
            <w:tcW w:type="dxa" w:w="1994"/>
          </w:tcPr>
          <w:p>
            <w:r>
              <w:t>TGP: TrulyGlobal Protocol</w:t>
            </w:r>
          </w:p>
        </w:tc>
        <w:tc>
          <w:tcPr>
            <w:tcW w:type="dxa" w:w="1994"/>
          </w:tcPr>
          <w:p>
            <w:r>
              <w:t>tcp,udp</w:t>
            </w:r>
          </w:p>
        </w:tc>
        <w:tc>
          <w:tcPr>
            <w:tcW w:type="dxa" w:w="1994"/>
          </w:tcPr>
          <w:p>
            <w:r>
              <w:t>官方</w:t>
            </w:r>
          </w:p>
        </w:tc>
      </w:tr>
      <w:tr>
        <w:tc>
          <w:tcPr>
            <w:tcW w:type="dxa" w:w="1994"/>
          </w:tcPr>
          <w:p>
            <w:r>
              <w:t>192</w:t>
            </w:r>
          </w:p>
        </w:tc>
        <w:tc>
          <w:tcPr>
            <w:tcW w:type="dxa" w:w="1994"/>
          </w:tcPr>
          <w:p>
            <w:r>
              <w:t>1241</w:t>
            </w:r>
          </w:p>
        </w:tc>
        <w:tc>
          <w:tcPr>
            <w:tcW w:type="dxa" w:w="1994"/>
          </w:tcPr>
          <w:p>
            <w:r>
              <w:t>Nessus Security Scanner</w:t>
            </w:r>
          </w:p>
        </w:tc>
        <w:tc>
          <w:tcPr>
            <w:tcW w:type="dxa" w:w="1994"/>
          </w:tcPr>
          <w:p>
            <w:r>
              <w:t>tcp,udp</w:t>
            </w:r>
          </w:p>
        </w:tc>
        <w:tc>
          <w:tcPr>
            <w:tcW w:type="dxa" w:w="1994"/>
          </w:tcPr>
          <w:p>
            <w:r>
              <w:t>官方</w:t>
            </w:r>
          </w:p>
        </w:tc>
      </w:tr>
      <w:tr>
        <w:tc>
          <w:tcPr>
            <w:tcW w:type="dxa" w:w="1994"/>
          </w:tcPr>
          <w:p>
            <w:r>
              <w:t>193</w:t>
            </w:r>
          </w:p>
        </w:tc>
        <w:tc>
          <w:tcPr>
            <w:tcW w:type="dxa" w:w="1994"/>
          </w:tcPr>
          <w:p>
            <w:r>
              <w:t>1248</w:t>
            </w:r>
          </w:p>
        </w:tc>
        <w:tc>
          <w:tcPr>
            <w:tcW w:type="dxa" w:w="1994"/>
          </w:tcPr>
          <w:p>
            <w:r>
              <w:t>NSClient/NSClient++/NC_Net (Nagios)</w:t>
            </w:r>
          </w:p>
        </w:tc>
        <w:tc>
          <w:tcPr>
            <w:tcW w:type="dxa" w:w="1994"/>
          </w:tcPr>
          <w:p>
            <w:r>
              <w:t>tcp</w:t>
            </w:r>
          </w:p>
        </w:tc>
        <w:tc>
          <w:tcPr>
            <w:tcW w:type="dxa" w:w="1994"/>
          </w:tcPr>
          <w:p>
            <w:r>
              <w:t>非官方</w:t>
            </w:r>
          </w:p>
        </w:tc>
      </w:tr>
      <w:tr>
        <w:tc>
          <w:tcPr>
            <w:tcW w:type="dxa" w:w="1994"/>
          </w:tcPr>
          <w:p>
            <w:r>
              <w:t>194</w:t>
            </w:r>
          </w:p>
        </w:tc>
        <w:tc>
          <w:tcPr>
            <w:tcW w:type="dxa" w:w="1994"/>
          </w:tcPr>
          <w:p>
            <w:r>
              <w:t>1270</w:t>
            </w:r>
          </w:p>
        </w:tc>
        <w:tc>
          <w:tcPr>
            <w:tcW w:type="dxa" w:w="1994"/>
          </w:tcPr>
          <w:p>
            <w:r>
              <w:t>Microsoft Operations Manager 2005 agent (MOM 2005)</w:t>
            </w:r>
          </w:p>
        </w:tc>
        <w:tc>
          <w:tcPr>
            <w:tcW w:type="dxa" w:w="1994"/>
          </w:tcPr>
          <w:p>
            <w:r>
              <w:t>tcp,udp</w:t>
            </w:r>
          </w:p>
        </w:tc>
        <w:tc>
          <w:tcPr>
            <w:tcW w:type="dxa" w:w="1994"/>
          </w:tcPr>
          <w:p>
            <w:r>
              <w:t>官方</w:t>
            </w:r>
          </w:p>
        </w:tc>
      </w:tr>
      <w:tr>
        <w:tc>
          <w:tcPr>
            <w:tcW w:type="dxa" w:w="1994"/>
          </w:tcPr>
          <w:p>
            <w:r>
              <w:t>195</w:t>
            </w:r>
          </w:p>
        </w:tc>
        <w:tc>
          <w:tcPr>
            <w:tcW w:type="dxa" w:w="1994"/>
          </w:tcPr>
          <w:p>
            <w:r>
              <w:t>1311</w:t>
            </w:r>
          </w:p>
        </w:tc>
        <w:tc>
          <w:tcPr>
            <w:tcW w:type="dxa" w:w="1994"/>
          </w:tcPr>
          <w:p>
            <w:r>
              <w:t>Dell Open Manage Https Port</w:t>
            </w:r>
          </w:p>
        </w:tc>
        <w:tc>
          <w:tcPr>
            <w:tcW w:type="dxa" w:w="1994"/>
          </w:tcPr>
          <w:p>
            <w:r>
              <w:t>tcp</w:t>
            </w:r>
          </w:p>
        </w:tc>
        <w:tc>
          <w:tcPr>
            <w:tcW w:type="dxa" w:w="1994"/>
          </w:tcPr>
          <w:p>
            <w:r>
              <w:t>非官方</w:t>
            </w:r>
          </w:p>
        </w:tc>
      </w:tr>
      <w:tr>
        <w:tc>
          <w:tcPr>
            <w:tcW w:type="dxa" w:w="1994"/>
          </w:tcPr>
          <w:p>
            <w:r>
              <w:t>196</w:t>
            </w:r>
          </w:p>
        </w:tc>
        <w:tc>
          <w:tcPr>
            <w:tcW w:type="dxa" w:w="1994"/>
          </w:tcPr>
          <w:p>
            <w:r>
              <w:t>1313</w:t>
            </w:r>
          </w:p>
        </w:tc>
        <w:tc>
          <w:tcPr>
            <w:tcW w:type="dxa" w:w="1994"/>
          </w:tcPr>
          <w:p>
            <w:r>
              <w:t>Xbiim (Canvii server) Port</w:t>
            </w:r>
          </w:p>
        </w:tc>
        <w:tc>
          <w:tcPr>
            <w:tcW w:type="dxa" w:w="1994"/>
          </w:tcPr>
          <w:p>
            <w:r>
              <w:t>tcp</w:t>
            </w:r>
          </w:p>
        </w:tc>
        <w:tc>
          <w:tcPr>
            <w:tcW w:type="dxa" w:w="1994"/>
          </w:tcPr>
          <w:p>
            <w:r>
              <w:t>非官方</w:t>
            </w:r>
          </w:p>
        </w:tc>
      </w:tr>
      <w:tr>
        <w:tc>
          <w:tcPr>
            <w:tcW w:type="dxa" w:w="1994"/>
          </w:tcPr>
          <w:p>
            <w:r>
              <w:t>197</w:t>
            </w:r>
          </w:p>
        </w:tc>
        <w:tc>
          <w:tcPr>
            <w:tcW w:type="dxa" w:w="1994"/>
          </w:tcPr>
          <w:p>
            <w:r>
              <w:t>1337</w:t>
            </w:r>
          </w:p>
        </w:tc>
        <w:tc>
          <w:tcPr>
            <w:tcW w:type="dxa" w:w="1994"/>
          </w:tcPr>
          <w:p>
            <w:r>
              <w:t>WASTE Encrypted File Sharing Program</w:t>
            </w:r>
          </w:p>
        </w:tc>
        <w:tc>
          <w:tcPr>
            <w:tcW w:type="dxa" w:w="1994"/>
          </w:tcPr>
          <w:p>
            <w:r>
              <w:t>tcp</w:t>
            </w:r>
          </w:p>
        </w:tc>
        <w:tc>
          <w:tcPr>
            <w:tcW w:type="dxa" w:w="1994"/>
          </w:tcPr>
          <w:p>
            <w:r>
              <w:t>非官方</w:t>
            </w:r>
          </w:p>
        </w:tc>
      </w:tr>
      <w:tr>
        <w:tc>
          <w:tcPr>
            <w:tcW w:type="dxa" w:w="1994"/>
          </w:tcPr>
          <w:p>
            <w:r>
              <w:t>198</w:t>
            </w:r>
          </w:p>
        </w:tc>
        <w:tc>
          <w:tcPr>
            <w:tcW w:type="dxa" w:w="1994"/>
          </w:tcPr>
          <w:p>
            <w:r>
              <w:t>1352</w:t>
            </w:r>
          </w:p>
        </w:tc>
        <w:tc>
          <w:tcPr>
            <w:tcW w:type="dxa" w:w="1994"/>
          </w:tcPr>
          <w:p>
            <w:r>
              <w:t>IBM IBM Lotus Notes/Domino RPC</w:t>
            </w:r>
          </w:p>
        </w:tc>
        <w:tc>
          <w:tcPr>
            <w:tcW w:type="dxa" w:w="1994"/>
          </w:tcPr>
          <w:p>
            <w:r>
              <w:t>tcp</w:t>
            </w:r>
          </w:p>
        </w:tc>
        <w:tc>
          <w:tcPr>
            <w:tcW w:type="dxa" w:w="1994"/>
          </w:tcPr>
          <w:p>
            <w:r>
              <w:t>官方</w:t>
            </w:r>
          </w:p>
        </w:tc>
      </w:tr>
      <w:tr>
        <w:tc>
          <w:tcPr>
            <w:tcW w:type="dxa" w:w="1994"/>
          </w:tcPr>
          <w:p>
            <w:r>
              <w:t>199</w:t>
            </w:r>
          </w:p>
        </w:tc>
        <w:tc>
          <w:tcPr>
            <w:tcW w:type="dxa" w:w="1994"/>
          </w:tcPr>
          <w:p>
            <w:r>
              <w:t>1387</w:t>
            </w:r>
          </w:p>
        </w:tc>
        <w:tc>
          <w:tcPr>
            <w:tcW w:type="dxa" w:w="1994"/>
          </w:tcPr>
          <w:p>
            <w:r>
              <w:t>Computer Aided Design Software Inc LM (cadsi-lm )</w:t>
            </w:r>
          </w:p>
        </w:tc>
        <w:tc>
          <w:tcPr>
            <w:tcW w:type="dxa" w:w="1994"/>
          </w:tcPr>
          <w:p>
            <w:r>
              <w:t>tcp,udp</w:t>
            </w:r>
          </w:p>
        </w:tc>
        <w:tc>
          <w:tcPr>
            <w:tcW w:type="dxa" w:w="1994"/>
          </w:tcPr>
          <w:p>
            <w:r>
              <w:t>官方</w:t>
            </w:r>
          </w:p>
        </w:tc>
      </w:tr>
      <w:tr>
        <w:tc>
          <w:tcPr>
            <w:tcW w:type="dxa" w:w="1994"/>
          </w:tcPr>
          <w:p>
            <w:r>
              <w:t>200</w:t>
            </w:r>
          </w:p>
        </w:tc>
        <w:tc>
          <w:tcPr>
            <w:tcW w:type="dxa" w:w="1994"/>
          </w:tcPr>
          <w:p>
            <w:r>
              <w:t>1414</w:t>
            </w:r>
          </w:p>
        </w:tc>
        <w:tc>
          <w:tcPr>
            <w:tcW w:type="dxa" w:w="1994"/>
          </w:tcPr>
          <w:p>
            <w:r>
              <w:t>IBM MQSeries</w:t>
            </w:r>
          </w:p>
        </w:tc>
        <w:tc>
          <w:tcPr>
            <w:tcW w:type="dxa" w:w="1994"/>
          </w:tcPr>
          <w:p>
            <w:r>
              <w:t>tcp</w:t>
            </w:r>
          </w:p>
        </w:tc>
        <w:tc>
          <w:tcPr>
            <w:tcW w:type="dxa" w:w="1994"/>
          </w:tcPr>
          <w:p>
            <w:r>
              <w:t>官方</w:t>
            </w:r>
          </w:p>
        </w:tc>
      </w:tr>
      <w:tr>
        <w:tc>
          <w:tcPr>
            <w:tcW w:type="dxa" w:w="1994"/>
          </w:tcPr>
          <w:p>
            <w:r>
              <w:t>201</w:t>
            </w:r>
          </w:p>
        </w:tc>
        <w:tc>
          <w:tcPr>
            <w:tcW w:type="dxa" w:w="1994"/>
          </w:tcPr>
          <w:p>
            <w:r>
              <w:t>1431</w:t>
            </w:r>
          </w:p>
        </w:tc>
        <w:tc>
          <w:tcPr>
            <w:tcW w:type="dxa" w:w="1994"/>
          </w:tcPr>
          <w:p>
            <w:r>
              <w:t>RGTP</w:t>
            </w:r>
          </w:p>
        </w:tc>
        <w:tc>
          <w:tcPr>
            <w:tcW w:type="dxa" w:w="1994"/>
          </w:tcPr>
          <w:p>
            <w:r>
              <w:t>tcp</w:t>
            </w:r>
          </w:p>
        </w:tc>
        <w:tc>
          <w:tcPr>
            <w:tcW w:type="dxa" w:w="1994"/>
          </w:tcPr>
          <w:p>
            <w:r>
              <w:t>官方</w:t>
            </w:r>
          </w:p>
        </w:tc>
      </w:tr>
      <w:tr>
        <w:tc>
          <w:tcPr>
            <w:tcW w:type="dxa" w:w="1994"/>
          </w:tcPr>
          <w:p>
            <w:r>
              <w:t>202</w:t>
            </w:r>
          </w:p>
        </w:tc>
        <w:tc>
          <w:tcPr>
            <w:tcW w:type="dxa" w:w="1994"/>
          </w:tcPr>
          <w:p>
            <w:r>
              <w:t>1433</w:t>
            </w:r>
          </w:p>
        </w:tc>
        <w:tc>
          <w:tcPr>
            <w:tcW w:type="dxa" w:w="1994"/>
          </w:tcPr>
          <w:p>
            <w:r>
              <w:t>Microsoft SQL 数据库系统</w:t>
            </w:r>
          </w:p>
        </w:tc>
        <w:tc>
          <w:tcPr>
            <w:tcW w:type="dxa" w:w="1994"/>
          </w:tcPr>
          <w:p>
            <w:r>
              <w:t>tcp,udp</w:t>
            </w:r>
          </w:p>
        </w:tc>
        <w:tc>
          <w:tcPr>
            <w:tcW w:type="dxa" w:w="1994"/>
          </w:tcPr>
          <w:p>
            <w:r>
              <w:t>官方</w:t>
            </w:r>
          </w:p>
        </w:tc>
      </w:tr>
      <w:tr>
        <w:tc>
          <w:tcPr>
            <w:tcW w:type="dxa" w:w="1994"/>
          </w:tcPr>
          <w:p>
            <w:r>
              <w:t>203</w:t>
            </w:r>
          </w:p>
        </w:tc>
        <w:tc>
          <w:tcPr>
            <w:tcW w:type="dxa" w:w="1994"/>
          </w:tcPr>
          <w:p>
            <w:r>
              <w:t>1434</w:t>
            </w:r>
          </w:p>
        </w:tc>
        <w:tc>
          <w:tcPr>
            <w:tcW w:type="dxa" w:w="1994"/>
          </w:tcPr>
          <w:p>
            <w:r>
              <w:t>Microsoft SQL 活动监视器</w:t>
            </w:r>
          </w:p>
        </w:tc>
        <w:tc>
          <w:tcPr>
            <w:tcW w:type="dxa" w:w="1994"/>
          </w:tcPr>
          <w:p>
            <w:r>
              <w:t>tcp,udp</w:t>
            </w:r>
          </w:p>
        </w:tc>
        <w:tc>
          <w:tcPr>
            <w:tcW w:type="dxa" w:w="1994"/>
          </w:tcPr>
          <w:p>
            <w:r>
              <w:t>官方</w:t>
            </w:r>
          </w:p>
        </w:tc>
      </w:tr>
      <w:tr>
        <w:tc>
          <w:tcPr>
            <w:tcW w:type="dxa" w:w="1994"/>
          </w:tcPr>
          <w:p>
            <w:r>
              <w:t>204</w:t>
            </w:r>
          </w:p>
        </w:tc>
        <w:tc>
          <w:tcPr>
            <w:tcW w:type="dxa" w:w="1994"/>
          </w:tcPr>
          <w:p>
            <w:r>
              <w:t>1494</w:t>
            </w:r>
          </w:p>
        </w:tc>
        <w:tc>
          <w:tcPr>
            <w:tcW w:type="dxa" w:w="1994"/>
          </w:tcPr>
          <w:p>
            <w:r>
              <w:t>思杰系统 ICA Client</w:t>
            </w:r>
          </w:p>
        </w:tc>
        <w:tc>
          <w:tcPr>
            <w:tcW w:type="dxa" w:w="1994"/>
          </w:tcPr>
          <w:p>
            <w:r>
              <w:t>tcp</w:t>
            </w:r>
          </w:p>
        </w:tc>
        <w:tc>
          <w:tcPr>
            <w:tcW w:type="dxa" w:w="1994"/>
          </w:tcPr>
          <w:p>
            <w:r>
              <w:t>官方</w:t>
            </w:r>
          </w:p>
        </w:tc>
      </w:tr>
      <w:tr>
        <w:tc>
          <w:tcPr>
            <w:tcW w:type="dxa" w:w="1994"/>
          </w:tcPr>
          <w:p>
            <w:r>
              <w:t>205</w:t>
            </w:r>
          </w:p>
        </w:tc>
        <w:tc>
          <w:tcPr>
            <w:tcW w:type="dxa" w:w="1994"/>
          </w:tcPr>
          <w:p>
            <w:r>
              <w:t>1512</w:t>
            </w:r>
          </w:p>
        </w:tc>
        <w:tc>
          <w:tcPr>
            <w:tcW w:type="dxa" w:w="1994"/>
          </w:tcPr>
          <w:p>
            <w:r>
              <w:t>WINS</w:t>
            </w:r>
          </w:p>
        </w:tc>
        <w:tc>
          <w:tcPr>
            <w:tcW w:type="dxa" w:w="1994"/>
          </w:tcPr>
          <w:p>
            <w:r>
              <w:t>tcp,udp</w:t>
            </w:r>
          </w:p>
        </w:tc>
        <w:tc>
          <w:tcPr>
            <w:tcW w:type="dxa" w:w="1994"/>
          </w:tcPr>
          <w:p>
            <w:r>
              <w:t>未知</w:t>
            </w:r>
          </w:p>
        </w:tc>
      </w:tr>
      <w:tr>
        <w:tc>
          <w:tcPr>
            <w:tcW w:type="dxa" w:w="1994"/>
          </w:tcPr>
          <w:p>
            <w:r>
              <w:t>206</w:t>
            </w:r>
          </w:p>
        </w:tc>
        <w:tc>
          <w:tcPr>
            <w:tcW w:type="dxa" w:w="1994"/>
          </w:tcPr>
          <w:p>
            <w:r>
              <w:t>1521</w:t>
            </w:r>
          </w:p>
        </w:tc>
        <w:tc>
          <w:tcPr>
            <w:tcW w:type="dxa" w:w="1994"/>
          </w:tcPr>
          <w:p>
            <w:r>
              <w:t>nCube License Manager</w:t>
            </w:r>
          </w:p>
        </w:tc>
        <w:tc>
          <w:tcPr>
            <w:tcW w:type="dxa" w:w="1994"/>
          </w:tcPr>
          <w:p>
            <w:r>
              <w:t>tcp</w:t>
            </w:r>
          </w:p>
        </w:tc>
        <w:tc>
          <w:tcPr>
            <w:tcW w:type="dxa" w:w="1994"/>
          </w:tcPr>
          <w:p>
            <w:r>
              <w:t>官方</w:t>
            </w:r>
          </w:p>
        </w:tc>
      </w:tr>
      <w:tr>
        <w:tc>
          <w:tcPr>
            <w:tcW w:type="dxa" w:w="1994"/>
          </w:tcPr>
          <w:p>
            <w:r>
              <w:t>207</w:t>
            </w:r>
          </w:p>
        </w:tc>
        <w:tc>
          <w:tcPr>
            <w:tcW w:type="dxa" w:w="1994"/>
          </w:tcPr>
          <w:p>
            <w:r>
              <w:t>1521</w:t>
            </w:r>
          </w:p>
        </w:tc>
        <w:tc>
          <w:tcPr>
            <w:tcW w:type="dxa" w:w="1994"/>
          </w:tcPr>
          <w:p>
            <w:r>
              <w:t>Oracle数据库 default listener, in future releases official port 2483</w:t>
            </w:r>
          </w:p>
        </w:tc>
        <w:tc>
          <w:tcPr>
            <w:tcW w:type="dxa" w:w="1994"/>
          </w:tcPr>
          <w:p>
            <w:r>
              <w:t>tcp</w:t>
            </w:r>
          </w:p>
        </w:tc>
        <w:tc>
          <w:tcPr>
            <w:tcW w:type="dxa" w:w="1994"/>
          </w:tcPr>
          <w:p>
            <w:r>
              <w:t>非官方</w:t>
            </w:r>
          </w:p>
        </w:tc>
      </w:tr>
      <w:tr>
        <w:tc>
          <w:tcPr>
            <w:tcW w:type="dxa" w:w="1994"/>
          </w:tcPr>
          <w:p>
            <w:r>
              <w:t>208</w:t>
            </w:r>
          </w:p>
        </w:tc>
        <w:tc>
          <w:tcPr>
            <w:tcW w:type="dxa" w:w="1994"/>
          </w:tcPr>
          <w:p>
            <w:r>
              <w:t>1524</w:t>
            </w:r>
          </w:p>
        </w:tc>
        <w:tc>
          <w:tcPr>
            <w:tcW w:type="dxa" w:w="1994"/>
          </w:tcPr>
          <w:p>
            <w:r>
              <w:t>ingreslock, ingres</w:t>
            </w:r>
          </w:p>
        </w:tc>
        <w:tc>
          <w:tcPr>
            <w:tcW w:type="dxa" w:w="1994"/>
          </w:tcPr>
          <w:p>
            <w:r>
              <w:t>tcp,udp</w:t>
            </w:r>
          </w:p>
        </w:tc>
        <w:tc>
          <w:tcPr>
            <w:tcW w:type="dxa" w:w="1994"/>
          </w:tcPr>
          <w:p>
            <w:r>
              <w:t>官方</w:t>
            </w:r>
          </w:p>
        </w:tc>
      </w:tr>
      <w:tr>
        <w:tc>
          <w:tcPr>
            <w:tcW w:type="dxa" w:w="1994"/>
          </w:tcPr>
          <w:p>
            <w:r>
              <w:t>209</w:t>
            </w:r>
          </w:p>
        </w:tc>
        <w:tc>
          <w:tcPr>
            <w:tcW w:type="dxa" w:w="1994"/>
          </w:tcPr>
          <w:p>
            <w:r>
              <w:t>1526</w:t>
            </w:r>
          </w:p>
        </w:tc>
        <w:tc>
          <w:tcPr>
            <w:tcW w:type="dxa" w:w="1994"/>
          </w:tcPr>
          <w:p>
            <w:r>
              <w:t>Oracle数据库 common alternative for listener</w:t>
            </w:r>
          </w:p>
        </w:tc>
        <w:tc>
          <w:tcPr>
            <w:tcW w:type="dxa" w:w="1994"/>
          </w:tcPr>
          <w:p>
            <w:r>
              <w:t>tcp</w:t>
            </w:r>
          </w:p>
        </w:tc>
        <w:tc>
          <w:tcPr>
            <w:tcW w:type="dxa" w:w="1994"/>
          </w:tcPr>
          <w:p>
            <w:r>
              <w:t>非官方</w:t>
            </w:r>
          </w:p>
        </w:tc>
      </w:tr>
      <w:tr>
        <w:tc>
          <w:tcPr>
            <w:tcW w:type="dxa" w:w="1994"/>
          </w:tcPr>
          <w:p>
            <w:r>
              <w:t>210</w:t>
            </w:r>
          </w:p>
        </w:tc>
        <w:tc>
          <w:tcPr>
            <w:tcW w:type="dxa" w:w="1994"/>
          </w:tcPr>
          <w:p>
            <w:r>
              <w:t>1533</w:t>
            </w:r>
          </w:p>
        </w:tc>
        <w:tc>
          <w:tcPr>
            <w:tcW w:type="dxa" w:w="1994"/>
          </w:tcPr>
          <w:p>
            <w:r>
              <w:t>IBM Lotus Sametime IM - Virtual Places Chat</w:t>
            </w:r>
          </w:p>
        </w:tc>
        <w:tc>
          <w:tcPr>
            <w:tcW w:type="dxa" w:w="1994"/>
          </w:tcPr>
          <w:p>
            <w:r>
              <w:t>tcp</w:t>
            </w:r>
          </w:p>
        </w:tc>
        <w:tc>
          <w:tcPr>
            <w:tcW w:type="dxa" w:w="1994"/>
          </w:tcPr>
          <w:p>
            <w:r>
              <w:t>官方</w:t>
            </w:r>
          </w:p>
        </w:tc>
      </w:tr>
      <w:tr>
        <w:tc>
          <w:tcPr>
            <w:tcW w:type="dxa" w:w="1994"/>
          </w:tcPr>
          <w:p>
            <w:r>
              <w:t>211</w:t>
            </w:r>
          </w:p>
        </w:tc>
        <w:tc>
          <w:tcPr>
            <w:tcW w:type="dxa" w:w="1994"/>
          </w:tcPr>
          <w:p>
            <w:r>
              <w:t>1547</w:t>
            </w:r>
          </w:p>
        </w:tc>
        <w:tc>
          <w:tcPr>
            <w:tcW w:type="dxa" w:w="1994"/>
          </w:tcPr>
          <w:p>
            <w:r>
              <w:t>Laplink</w:t>
            </w:r>
          </w:p>
        </w:tc>
        <w:tc>
          <w:tcPr>
            <w:tcW w:type="dxa" w:w="1994"/>
          </w:tcPr>
          <w:p>
            <w:r>
              <w:t>tcp,udp</w:t>
            </w:r>
          </w:p>
        </w:tc>
        <w:tc>
          <w:tcPr>
            <w:tcW w:type="dxa" w:w="1994"/>
          </w:tcPr>
          <w:p>
            <w:r>
              <w:t>官方</w:t>
            </w:r>
          </w:p>
        </w:tc>
      </w:tr>
      <w:tr>
        <w:tc>
          <w:tcPr>
            <w:tcW w:type="dxa" w:w="1994"/>
          </w:tcPr>
          <w:p>
            <w:r>
              <w:t>212</w:t>
            </w:r>
          </w:p>
        </w:tc>
        <w:tc>
          <w:tcPr>
            <w:tcW w:type="dxa" w:w="1994"/>
          </w:tcPr>
          <w:p>
            <w:r>
              <w:t>1550</w:t>
            </w:r>
          </w:p>
        </w:tc>
        <w:tc>
          <w:tcPr>
            <w:tcW w:type="dxa" w:w="1994"/>
          </w:tcPr>
          <w:p>
            <w:r>
              <w:t>Gadu-Gadu (Direct Client-to-Client)</w:t>
            </w:r>
          </w:p>
        </w:tc>
        <w:tc>
          <w:tcPr>
            <w:tcW w:type="dxa" w:w="1994"/>
          </w:tcPr>
          <w:p>
            <w:r>
              <w:t>未知</w:t>
            </w:r>
          </w:p>
        </w:tc>
        <w:tc>
          <w:tcPr>
            <w:tcW w:type="dxa" w:w="1994"/>
          </w:tcPr>
          <w:p>
            <w:r>
              <w:t>非官方</w:t>
            </w:r>
          </w:p>
        </w:tc>
      </w:tr>
      <w:tr>
        <w:tc>
          <w:tcPr>
            <w:tcW w:type="dxa" w:w="1994"/>
          </w:tcPr>
          <w:p>
            <w:r>
              <w:t>213</w:t>
            </w:r>
          </w:p>
        </w:tc>
        <w:tc>
          <w:tcPr>
            <w:tcW w:type="dxa" w:w="1994"/>
          </w:tcPr>
          <w:p>
            <w:r>
              <w:t>1581</w:t>
            </w:r>
          </w:p>
        </w:tc>
        <w:tc>
          <w:tcPr>
            <w:tcW w:type="dxa" w:w="1994"/>
          </w:tcPr>
          <w:p>
            <w:r>
              <w:t>MIL STD 2045-47001 VMF</w:t>
            </w:r>
          </w:p>
        </w:tc>
        <w:tc>
          <w:tcPr>
            <w:tcW w:type="dxa" w:w="1994"/>
          </w:tcPr>
          <w:p>
            <w:r>
              <w:t>udp</w:t>
            </w:r>
          </w:p>
        </w:tc>
        <w:tc>
          <w:tcPr>
            <w:tcW w:type="dxa" w:w="1994"/>
          </w:tcPr>
          <w:p>
            <w:r>
              <w:t>官方</w:t>
            </w:r>
          </w:p>
        </w:tc>
      </w:tr>
      <w:tr>
        <w:tc>
          <w:tcPr>
            <w:tcW w:type="dxa" w:w="1994"/>
          </w:tcPr>
          <w:p>
            <w:r>
              <w:t>214</w:t>
            </w:r>
          </w:p>
        </w:tc>
        <w:tc>
          <w:tcPr>
            <w:tcW w:type="dxa" w:w="1994"/>
          </w:tcPr>
          <w:p>
            <w:r>
              <w:t>1589</w:t>
            </w:r>
          </w:p>
        </w:tc>
        <w:tc>
          <w:tcPr>
            <w:tcW w:type="dxa" w:w="1994"/>
          </w:tcPr>
          <w:p>
            <w:r>
              <w:t>Cisco VQP (VLAN Query Protocol) / VMPS</w:t>
            </w:r>
          </w:p>
        </w:tc>
        <w:tc>
          <w:tcPr>
            <w:tcW w:type="dxa" w:w="1994"/>
          </w:tcPr>
          <w:p>
            <w:r>
              <w:t>udp</w:t>
            </w:r>
          </w:p>
        </w:tc>
        <w:tc>
          <w:tcPr>
            <w:tcW w:type="dxa" w:w="1994"/>
          </w:tcPr>
          <w:p>
            <w:r>
              <w:t>非官方</w:t>
            </w:r>
          </w:p>
        </w:tc>
      </w:tr>
      <w:tr>
        <w:tc>
          <w:tcPr>
            <w:tcW w:type="dxa" w:w="1994"/>
          </w:tcPr>
          <w:p>
            <w:r>
              <w:t>215</w:t>
            </w:r>
          </w:p>
        </w:tc>
        <w:tc>
          <w:tcPr>
            <w:tcW w:type="dxa" w:w="1994"/>
          </w:tcPr>
          <w:p>
            <w:r>
              <w:t>1627</w:t>
            </w:r>
          </w:p>
        </w:tc>
        <w:tc>
          <w:tcPr>
            <w:tcW w:type="dxa" w:w="1994"/>
          </w:tcPr>
          <w:p>
            <w:r>
              <w:t>iSketch</w:t>
            </w:r>
          </w:p>
        </w:tc>
        <w:tc>
          <w:tcPr>
            <w:tcW w:type="dxa" w:w="1994"/>
          </w:tcPr>
          <w:p>
            <w:r>
              <w:t>未知</w:t>
            </w:r>
          </w:p>
        </w:tc>
        <w:tc>
          <w:tcPr>
            <w:tcW w:type="dxa" w:w="1994"/>
          </w:tcPr>
          <w:p>
            <w:r>
              <w:t>非官方</w:t>
            </w:r>
          </w:p>
        </w:tc>
      </w:tr>
      <w:tr>
        <w:tc>
          <w:tcPr>
            <w:tcW w:type="dxa" w:w="1994"/>
          </w:tcPr>
          <w:p>
            <w:r>
              <w:t>216</w:t>
            </w:r>
          </w:p>
        </w:tc>
        <w:tc>
          <w:tcPr>
            <w:tcW w:type="dxa" w:w="1994"/>
          </w:tcPr>
          <w:p>
            <w:r>
              <w:t>1677</w:t>
            </w:r>
          </w:p>
        </w:tc>
        <w:tc>
          <w:tcPr>
            <w:tcW w:type="dxa" w:w="1994"/>
          </w:tcPr>
          <w:p>
            <w:r>
              <w:t>Novell GroupWise clients in client/server access mode</w:t>
            </w:r>
          </w:p>
        </w:tc>
        <w:tc>
          <w:tcPr>
            <w:tcW w:type="dxa" w:w="1994"/>
          </w:tcPr>
          <w:p>
            <w:r>
              <w:t>tcp</w:t>
            </w:r>
          </w:p>
        </w:tc>
        <w:tc>
          <w:tcPr>
            <w:tcW w:type="dxa" w:w="1994"/>
          </w:tcPr>
          <w:p>
            <w:r>
              <w:t>未知</w:t>
            </w:r>
          </w:p>
        </w:tc>
      </w:tr>
      <w:tr>
        <w:tc>
          <w:tcPr>
            <w:tcW w:type="dxa" w:w="1994"/>
          </w:tcPr>
          <w:p>
            <w:r>
              <w:t>217</w:t>
            </w:r>
          </w:p>
        </w:tc>
        <w:tc>
          <w:tcPr>
            <w:tcW w:type="dxa" w:w="1994"/>
          </w:tcPr>
          <w:p>
            <w:r>
              <w:t>1701</w:t>
            </w:r>
          </w:p>
        </w:tc>
        <w:tc>
          <w:tcPr>
            <w:tcW w:type="dxa" w:w="1994"/>
          </w:tcPr>
          <w:p>
            <w:r>
              <w:t>第二层隧道协议, Layer 2 Tunnelling protocol</w:t>
            </w:r>
          </w:p>
        </w:tc>
        <w:tc>
          <w:tcPr>
            <w:tcW w:type="dxa" w:w="1994"/>
          </w:tcPr>
          <w:p>
            <w:r>
              <w:t>udp</w:t>
            </w:r>
          </w:p>
        </w:tc>
        <w:tc>
          <w:tcPr>
            <w:tcW w:type="dxa" w:w="1994"/>
          </w:tcPr>
          <w:p>
            <w:r>
              <w:t>未知</w:t>
            </w:r>
          </w:p>
        </w:tc>
      </w:tr>
      <w:tr>
        <w:tc>
          <w:tcPr>
            <w:tcW w:type="dxa" w:w="1994"/>
          </w:tcPr>
          <w:p>
            <w:r>
              <w:t>218</w:t>
            </w:r>
          </w:p>
        </w:tc>
        <w:tc>
          <w:tcPr>
            <w:tcW w:type="dxa" w:w="1994"/>
          </w:tcPr>
          <w:p>
            <w:r>
              <w:t>1716</w:t>
            </w:r>
          </w:p>
        </w:tc>
        <w:tc>
          <w:tcPr>
            <w:tcW w:type="dxa" w:w="1994"/>
          </w:tcPr>
          <w:p>
            <w:r>
              <w:t>美国陆军系列 MMORPG Default Game Port</w:t>
            </w:r>
          </w:p>
        </w:tc>
        <w:tc>
          <w:tcPr>
            <w:tcW w:type="dxa" w:w="1994"/>
          </w:tcPr>
          <w:p>
            <w:r>
              <w:t>tcp</w:t>
            </w:r>
          </w:p>
        </w:tc>
        <w:tc>
          <w:tcPr>
            <w:tcW w:type="dxa" w:w="1994"/>
          </w:tcPr>
          <w:p>
            <w:r>
              <w:t>官方</w:t>
            </w:r>
          </w:p>
        </w:tc>
      </w:tr>
      <w:tr>
        <w:tc>
          <w:tcPr>
            <w:tcW w:type="dxa" w:w="1994"/>
          </w:tcPr>
          <w:p>
            <w:r>
              <w:t>219</w:t>
            </w:r>
          </w:p>
        </w:tc>
        <w:tc>
          <w:tcPr>
            <w:tcW w:type="dxa" w:w="1994"/>
          </w:tcPr>
          <w:p>
            <w:r>
              <w:t>1723</w:t>
            </w:r>
          </w:p>
        </w:tc>
        <w:tc>
          <w:tcPr>
            <w:tcW w:type="dxa" w:w="1994"/>
          </w:tcPr>
          <w:p>
            <w:r>
              <w:t>Microsoft 点对点隧道协议 VPN</w:t>
            </w:r>
          </w:p>
        </w:tc>
        <w:tc>
          <w:tcPr>
            <w:tcW w:type="dxa" w:w="1994"/>
          </w:tcPr>
          <w:p>
            <w:r>
              <w:t>tcp,udp</w:t>
            </w:r>
          </w:p>
        </w:tc>
        <w:tc>
          <w:tcPr>
            <w:tcW w:type="dxa" w:w="1994"/>
          </w:tcPr>
          <w:p>
            <w:r>
              <w:t>官方</w:t>
            </w:r>
          </w:p>
        </w:tc>
      </w:tr>
      <w:tr>
        <w:tc>
          <w:tcPr>
            <w:tcW w:type="dxa" w:w="1994"/>
          </w:tcPr>
          <w:p>
            <w:r>
              <w:t>220</w:t>
            </w:r>
          </w:p>
        </w:tc>
        <w:tc>
          <w:tcPr>
            <w:tcW w:type="dxa" w:w="1994"/>
          </w:tcPr>
          <w:p>
            <w:r>
              <w:t>1725</w:t>
            </w:r>
          </w:p>
        </w:tc>
        <w:tc>
          <w:tcPr>
            <w:tcW w:type="dxa" w:w="1994"/>
          </w:tcPr>
          <w:p>
            <w:r>
              <w:t>Valve Steam Client</w:t>
            </w:r>
          </w:p>
        </w:tc>
        <w:tc>
          <w:tcPr>
            <w:tcW w:type="dxa" w:w="1994"/>
          </w:tcPr>
          <w:p>
            <w:r>
              <w:t>udp</w:t>
            </w:r>
          </w:p>
        </w:tc>
        <w:tc>
          <w:tcPr>
            <w:tcW w:type="dxa" w:w="1994"/>
          </w:tcPr>
          <w:p>
            <w:r>
              <w:t>非官方</w:t>
            </w:r>
          </w:p>
        </w:tc>
      </w:tr>
      <w:tr>
        <w:tc>
          <w:tcPr>
            <w:tcW w:type="dxa" w:w="1994"/>
          </w:tcPr>
          <w:p>
            <w:r>
              <w:t>221</w:t>
            </w:r>
          </w:p>
        </w:tc>
        <w:tc>
          <w:tcPr>
            <w:tcW w:type="dxa" w:w="1994"/>
          </w:tcPr>
          <w:p>
            <w:r>
              <w:t>1755</w:t>
            </w:r>
          </w:p>
        </w:tc>
        <w:tc>
          <w:tcPr>
            <w:tcW w:type="dxa" w:w="1994"/>
          </w:tcPr>
          <w:p>
            <w:r>
              <w:t>MMS (协议) (MMS, ms-streaming)</w:t>
            </w:r>
          </w:p>
        </w:tc>
        <w:tc>
          <w:tcPr>
            <w:tcW w:type="dxa" w:w="1994"/>
          </w:tcPr>
          <w:p>
            <w:r>
              <w:t>tcp,udp</w:t>
            </w:r>
          </w:p>
        </w:tc>
        <w:tc>
          <w:tcPr>
            <w:tcW w:type="dxa" w:w="1994"/>
          </w:tcPr>
          <w:p>
            <w:r>
              <w:t>官方</w:t>
            </w:r>
          </w:p>
        </w:tc>
      </w:tr>
      <w:tr>
        <w:tc>
          <w:tcPr>
            <w:tcW w:type="dxa" w:w="1994"/>
          </w:tcPr>
          <w:p>
            <w:r>
              <w:t>222</w:t>
            </w:r>
          </w:p>
        </w:tc>
        <w:tc>
          <w:tcPr>
            <w:tcW w:type="dxa" w:w="1994"/>
          </w:tcPr>
          <w:p>
            <w:r>
              <w:t>1761</w:t>
            </w:r>
          </w:p>
        </w:tc>
        <w:tc>
          <w:tcPr>
            <w:tcW w:type="dxa" w:w="1994"/>
          </w:tcPr>
          <w:p>
            <w:r>
              <w:t>cft-0</w:t>
            </w:r>
          </w:p>
        </w:tc>
        <w:tc>
          <w:tcPr>
            <w:tcW w:type="dxa" w:w="1994"/>
          </w:tcPr>
          <w:p>
            <w:r>
              <w:t>tcp,udp</w:t>
            </w:r>
          </w:p>
        </w:tc>
        <w:tc>
          <w:tcPr>
            <w:tcW w:type="dxa" w:w="1994"/>
          </w:tcPr>
          <w:p>
            <w:r>
              <w:t>官方</w:t>
            </w:r>
          </w:p>
        </w:tc>
      </w:tr>
      <w:tr>
        <w:tc>
          <w:tcPr>
            <w:tcW w:type="dxa" w:w="1994"/>
          </w:tcPr>
          <w:p>
            <w:r>
              <w:t>223</w:t>
            </w:r>
          </w:p>
        </w:tc>
        <w:tc>
          <w:tcPr>
            <w:tcW w:type="dxa" w:w="1994"/>
          </w:tcPr>
          <w:p>
            <w:r>
              <w:t>1761</w:t>
            </w:r>
          </w:p>
        </w:tc>
        <w:tc>
          <w:tcPr>
            <w:tcW w:type="dxa" w:w="1994"/>
          </w:tcPr>
          <w:p>
            <w:r>
              <w:t>Novell Zenworks Remote Control utility</w:t>
            </w:r>
          </w:p>
        </w:tc>
        <w:tc>
          <w:tcPr>
            <w:tcW w:type="dxa" w:w="1994"/>
          </w:tcPr>
          <w:p>
            <w:r>
              <w:t>tcp</w:t>
            </w:r>
          </w:p>
        </w:tc>
        <w:tc>
          <w:tcPr>
            <w:tcW w:type="dxa" w:w="1994"/>
          </w:tcPr>
          <w:p>
            <w:r>
              <w:t>非官方</w:t>
            </w:r>
          </w:p>
        </w:tc>
      </w:tr>
      <w:tr>
        <w:tc>
          <w:tcPr>
            <w:tcW w:type="dxa" w:w="1994"/>
          </w:tcPr>
          <w:p>
            <w:r>
              <w:t>224</w:t>
            </w:r>
          </w:p>
        </w:tc>
        <w:tc>
          <w:tcPr>
            <w:tcW w:type="dxa" w:w="1994"/>
          </w:tcPr>
          <w:p>
            <w:r>
              <w:t>1762</w:t>
            </w:r>
          </w:p>
        </w:tc>
        <w:tc>
          <w:tcPr>
            <w:tcW w:type="dxa" w:w="1994"/>
          </w:tcPr>
          <w:p>
            <w:r>
              <w:t>cft-1 to cft-7</w:t>
            </w:r>
          </w:p>
        </w:tc>
        <w:tc>
          <w:tcPr>
            <w:tcW w:type="dxa" w:w="1994"/>
          </w:tcPr>
          <w:p>
            <w:r>
              <w:t>tcp,udp</w:t>
            </w:r>
          </w:p>
        </w:tc>
        <w:tc>
          <w:tcPr>
            <w:tcW w:type="dxa" w:w="1994"/>
          </w:tcPr>
          <w:p>
            <w:r>
              <w:t>官方</w:t>
            </w:r>
          </w:p>
        </w:tc>
      </w:tr>
      <w:tr>
        <w:tc>
          <w:tcPr>
            <w:tcW w:type="dxa" w:w="1994"/>
          </w:tcPr>
          <w:p>
            <w:r>
              <w:t>225</w:t>
            </w:r>
          </w:p>
        </w:tc>
        <w:tc>
          <w:tcPr>
            <w:tcW w:type="dxa" w:w="1994"/>
          </w:tcPr>
          <w:p>
            <w:r>
              <w:t>1812</w:t>
            </w:r>
          </w:p>
        </w:tc>
        <w:tc>
          <w:tcPr>
            <w:tcW w:type="dxa" w:w="1994"/>
          </w:tcPr>
          <w:p>
            <w:r>
              <w:t>radius, 远端用户拨入验证服务 authentication protocol</w:t>
            </w:r>
          </w:p>
        </w:tc>
        <w:tc>
          <w:tcPr>
            <w:tcW w:type="dxa" w:w="1994"/>
          </w:tcPr>
          <w:p>
            <w:r>
              <w:t>udp</w:t>
            </w:r>
          </w:p>
        </w:tc>
        <w:tc>
          <w:tcPr>
            <w:tcW w:type="dxa" w:w="1994"/>
          </w:tcPr>
          <w:p>
            <w:r>
              <w:t>未知</w:t>
            </w:r>
          </w:p>
        </w:tc>
      </w:tr>
      <w:tr>
        <w:tc>
          <w:tcPr>
            <w:tcW w:type="dxa" w:w="1994"/>
          </w:tcPr>
          <w:p>
            <w:r>
              <w:t>226</w:t>
            </w:r>
          </w:p>
        </w:tc>
        <w:tc>
          <w:tcPr>
            <w:tcW w:type="dxa" w:w="1994"/>
          </w:tcPr>
          <w:p>
            <w:r>
              <w:t>1813</w:t>
            </w:r>
          </w:p>
        </w:tc>
        <w:tc>
          <w:tcPr>
            <w:tcW w:type="dxa" w:w="1994"/>
          </w:tcPr>
          <w:p>
            <w:r>
              <w:t>radacct, 远端用户拨入验证服务 accounting protocol</w:t>
            </w:r>
          </w:p>
        </w:tc>
        <w:tc>
          <w:tcPr>
            <w:tcW w:type="dxa" w:w="1994"/>
          </w:tcPr>
          <w:p>
            <w:r>
              <w:t>udp</w:t>
            </w:r>
          </w:p>
        </w:tc>
        <w:tc>
          <w:tcPr>
            <w:tcW w:type="dxa" w:w="1994"/>
          </w:tcPr>
          <w:p>
            <w:r>
              <w:t>未知</w:t>
            </w:r>
          </w:p>
        </w:tc>
      </w:tr>
      <w:tr>
        <w:tc>
          <w:tcPr>
            <w:tcW w:type="dxa" w:w="1994"/>
          </w:tcPr>
          <w:p>
            <w:r>
              <w:t>227</w:t>
            </w:r>
          </w:p>
        </w:tc>
        <w:tc>
          <w:tcPr>
            <w:tcW w:type="dxa" w:w="1994"/>
          </w:tcPr>
          <w:p>
            <w:r>
              <w:t>1863</w:t>
            </w:r>
          </w:p>
        </w:tc>
        <w:tc>
          <w:tcPr>
            <w:tcW w:type="dxa" w:w="1994"/>
          </w:tcPr>
          <w:p>
            <w:r>
              <w:t>Windows Live Messenger, MSN</w:t>
            </w:r>
          </w:p>
        </w:tc>
        <w:tc>
          <w:tcPr>
            <w:tcW w:type="dxa" w:w="1994"/>
          </w:tcPr>
          <w:p>
            <w:r>
              <w:t>tcp</w:t>
            </w:r>
          </w:p>
        </w:tc>
        <w:tc>
          <w:tcPr>
            <w:tcW w:type="dxa" w:w="1994"/>
          </w:tcPr>
          <w:p>
            <w:r>
              <w:t>官方</w:t>
            </w:r>
          </w:p>
        </w:tc>
      </w:tr>
      <w:tr>
        <w:tc>
          <w:tcPr>
            <w:tcW w:type="dxa" w:w="1994"/>
          </w:tcPr>
          <w:p>
            <w:r>
              <w:t>228</w:t>
            </w:r>
          </w:p>
        </w:tc>
        <w:tc>
          <w:tcPr>
            <w:tcW w:type="dxa" w:w="1994"/>
          </w:tcPr>
          <w:p>
            <w:r>
              <w:t>1900</w:t>
            </w:r>
          </w:p>
        </w:tc>
        <w:tc>
          <w:tcPr>
            <w:tcW w:type="dxa" w:w="1994"/>
          </w:tcPr>
          <w:p>
            <w:r>
              <w:t>Microsoft 简单服务发现协议 Enables discovery of UPnP devices</w:t>
            </w:r>
          </w:p>
        </w:tc>
        <w:tc>
          <w:tcPr>
            <w:tcW w:type="dxa" w:w="1994"/>
          </w:tcPr>
          <w:p>
            <w:r>
              <w:t>udp</w:t>
            </w:r>
          </w:p>
        </w:tc>
        <w:tc>
          <w:tcPr>
            <w:tcW w:type="dxa" w:w="1994"/>
          </w:tcPr>
          <w:p>
            <w:r>
              <w:t>官方</w:t>
            </w:r>
          </w:p>
        </w:tc>
      </w:tr>
      <w:tr>
        <w:tc>
          <w:tcPr>
            <w:tcW w:type="dxa" w:w="1994"/>
          </w:tcPr>
          <w:p>
            <w:r>
              <w:t>229</w:t>
            </w:r>
          </w:p>
        </w:tc>
        <w:tc>
          <w:tcPr>
            <w:tcW w:type="dxa" w:w="1994"/>
          </w:tcPr>
          <w:p>
            <w:r>
              <w:t>1935</w:t>
            </w:r>
          </w:p>
        </w:tc>
        <w:tc>
          <w:tcPr>
            <w:tcW w:type="dxa" w:w="1994"/>
          </w:tcPr>
          <w:p>
            <w:r>
              <w:t>实时消息协议 (RTMP) raw protocol</w:t>
            </w:r>
          </w:p>
        </w:tc>
        <w:tc>
          <w:tcPr>
            <w:tcW w:type="dxa" w:w="1994"/>
          </w:tcPr>
          <w:p>
            <w:r>
              <w:t>tcp</w:t>
            </w:r>
          </w:p>
        </w:tc>
        <w:tc>
          <w:tcPr>
            <w:tcW w:type="dxa" w:w="1994"/>
          </w:tcPr>
          <w:p>
            <w:r>
              <w:t>官方</w:t>
            </w:r>
          </w:p>
        </w:tc>
      </w:tr>
      <w:tr>
        <w:tc>
          <w:tcPr>
            <w:tcW w:type="dxa" w:w="1994"/>
          </w:tcPr>
          <w:p>
            <w:r>
              <w:t>230</w:t>
            </w:r>
          </w:p>
        </w:tc>
        <w:tc>
          <w:tcPr>
            <w:tcW w:type="dxa" w:w="1994"/>
          </w:tcPr>
          <w:p>
            <w:r>
              <w:t>1970</w:t>
            </w:r>
          </w:p>
        </w:tc>
        <w:tc>
          <w:tcPr>
            <w:tcW w:type="dxa" w:w="1994"/>
          </w:tcPr>
          <w:p>
            <w:r>
              <w:t>Danware Data NetOp Remote Control</w:t>
            </w:r>
          </w:p>
        </w:tc>
        <w:tc>
          <w:tcPr>
            <w:tcW w:type="dxa" w:w="1994"/>
          </w:tcPr>
          <w:p>
            <w:r>
              <w:t>tcp,udp</w:t>
            </w:r>
          </w:p>
        </w:tc>
        <w:tc>
          <w:tcPr>
            <w:tcW w:type="dxa" w:w="1994"/>
          </w:tcPr>
          <w:p>
            <w:r>
              <w:t>官方</w:t>
            </w:r>
          </w:p>
        </w:tc>
      </w:tr>
      <w:tr>
        <w:tc>
          <w:tcPr>
            <w:tcW w:type="dxa" w:w="1994"/>
          </w:tcPr>
          <w:p>
            <w:r>
              <w:t>231</w:t>
            </w:r>
          </w:p>
        </w:tc>
        <w:tc>
          <w:tcPr>
            <w:tcW w:type="dxa" w:w="1994"/>
          </w:tcPr>
          <w:p>
            <w:r>
              <w:t>1971</w:t>
            </w:r>
          </w:p>
        </w:tc>
        <w:tc>
          <w:tcPr>
            <w:tcW w:type="dxa" w:w="1994"/>
          </w:tcPr>
          <w:p>
            <w:r>
              <w:t>Danware Data NetOp School</w:t>
            </w:r>
          </w:p>
        </w:tc>
        <w:tc>
          <w:tcPr>
            <w:tcW w:type="dxa" w:w="1994"/>
          </w:tcPr>
          <w:p>
            <w:r>
              <w:t>tcp,udp</w:t>
            </w:r>
          </w:p>
        </w:tc>
        <w:tc>
          <w:tcPr>
            <w:tcW w:type="dxa" w:w="1994"/>
          </w:tcPr>
          <w:p>
            <w:r>
              <w:t>官方</w:t>
            </w:r>
          </w:p>
        </w:tc>
      </w:tr>
      <w:tr>
        <w:tc>
          <w:tcPr>
            <w:tcW w:type="dxa" w:w="1994"/>
          </w:tcPr>
          <w:p>
            <w:r>
              <w:t>232</w:t>
            </w:r>
          </w:p>
        </w:tc>
        <w:tc>
          <w:tcPr>
            <w:tcW w:type="dxa" w:w="1994"/>
          </w:tcPr>
          <w:p>
            <w:r>
              <w:t>1972</w:t>
            </w:r>
          </w:p>
        </w:tc>
        <w:tc>
          <w:tcPr>
            <w:tcW w:type="dxa" w:w="1994"/>
          </w:tcPr>
          <w:p>
            <w:r>
              <w:t>InterSystems Caché</w:t>
            </w:r>
          </w:p>
        </w:tc>
        <w:tc>
          <w:tcPr>
            <w:tcW w:type="dxa" w:w="1994"/>
          </w:tcPr>
          <w:p>
            <w:r>
              <w:t>tcp,udp</w:t>
            </w:r>
          </w:p>
        </w:tc>
        <w:tc>
          <w:tcPr>
            <w:tcW w:type="dxa" w:w="1994"/>
          </w:tcPr>
          <w:p>
            <w:r>
              <w:t>官方</w:t>
            </w:r>
          </w:p>
        </w:tc>
      </w:tr>
      <w:tr>
        <w:tc>
          <w:tcPr>
            <w:tcW w:type="dxa" w:w="1994"/>
          </w:tcPr>
          <w:p>
            <w:r>
              <w:t>233</w:t>
            </w:r>
          </w:p>
        </w:tc>
        <w:tc>
          <w:tcPr>
            <w:tcW w:type="dxa" w:w="1994"/>
          </w:tcPr>
          <w:p>
            <w:r>
              <w:t>1975</w:t>
            </w:r>
          </w:p>
        </w:tc>
        <w:tc>
          <w:tcPr>
            <w:tcW w:type="dxa" w:w="1994"/>
          </w:tcPr>
          <w:p>
            <w:r>
              <w:t>Cisco TCO (Documentation)</w:t>
            </w:r>
          </w:p>
        </w:tc>
        <w:tc>
          <w:tcPr>
            <w:tcW w:type="dxa" w:w="1994"/>
          </w:tcPr>
          <w:p>
            <w:r>
              <w:t>udp</w:t>
            </w:r>
          </w:p>
        </w:tc>
        <w:tc>
          <w:tcPr>
            <w:tcW w:type="dxa" w:w="1994"/>
          </w:tcPr>
          <w:p>
            <w:r>
              <w:t>官方</w:t>
            </w:r>
          </w:p>
        </w:tc>
      </w:tr>
      <w:tr>
        <w:tc>
          <w:tcPr>
            <w:tcW w:type="dxa" w:w="1994"/>
          </w:tcPr>
          <w:p>
            <w:r>
              <w:t>234</w:t>
            </w:r>
          </w:p>
        </w:tc>
        <w:tc>
          <w:tcPr>
            <w:tcW w:type="dxa" w:w="1994"/>
          </w:tcPr>
          <w:p>
            <w:r>
              <w:t>1984</w:t>
            </w:r>
          </w:p>
        </w:tc>
        <w:tc>
          <w:tcPr>
            <w:tcW w:type="dxa" w:w="1994"/>
          </w:tcPr>
          <w:p>
            <w:r>
              <w:t>Big Brother - network monitoring tool</w:t>
            </w:r>
          </w:p>
        </w:tc>
        <w:tc>
          <w:tcPr>
            <w:tcW w:type="dxa" w:w="1994"/>
          </w:tcPr>
          <w:p>
            <w:r>
              <w:t>tcp</w:t>
            </w:r>
          </w:p>
        </w:tc>
        <w:tc>
          <w:tcPr>
            <w:tcW w:type="dxa" w:w="1994"/>
          </w:tcPr>
          <w:p>
            <w:r>
              <w:t>官方</w:t>
            </w:r>
          </w:p>
        </w:tc>
      </w:tr>
      <w:tr>
        <w:tc>
          <w:tcPr>
            <w:tcW w:type="dxa" w:w="1994"/>
          </w:tcPr>
          <w:p>
            <w:r>
              <w:t>235</w:t>
            </w:r>
          </w:p>
        </w:tc>
        <w:tc>
          <w:tcPr>
            <w:tcW w:type="dxa" w:w="1994"/>
          </w:tcPr>
          <w:p>
            <w:r>
              <w:t>1985</w:t>
            </w:r>
          </w:p>
        </w:tc>
        <w:tc>
          <w:tcPr>
            <w:tcW w:type="dxa" w:w="1994"/>
          </w:tcPr>
          <w:p>
            <w:r>
              <w:t>热备份路由器协议</w:t>
            </w:r>
          </w:p>
        </w:tc>
        <w:tc>
          <w:tcPr>
            <w:tcW w:type="dxa" w:w="1994"/>
          </w:tcPr>
          <w:p>
            <w:r>
              <w:t>udp</w:t>
            </w:r>
          </w:p>
        </w:tc>
        <w:tc>
          <w:tcPr>
            <w:tcW w:type="dxa" w:w="1994"/>
          </w:tcPr>
          <w:p>
            <w:r>
              <w:t>官方</w:t>
            </w:r>
          </w:p>
        </w:tc>
      </w:tr>
      <w:tr>
        <w:tc>
          <w:tcPr>
            <w:tcW w:type="dxa" w:w="1994"/>
          </w:tcPr>
          <w:p>
            <w:r>
              <w:t>236</w:t>
            </w:r>
          </w:p>
        </w:tc>
        <w:tc>
          <w:tcPr>
            <w:tcW w:type="dxa" w:w="1994"/>
          </w:tcPr>
          <w:p>
            <w:r>
              <w:t>1994</w:t>
            </w:r>
          </w:p>
        </w:tc>
        <w:tc>
          <w:tcPr>
            <w:tcW w:type="dxa" w:w="1994"/>
          </w:tcPr>
          <w:p>
            <w:r>
              <w:t>STUN-SDLC protocol for tunneling</w:t>
            </w:r>
          </w:p>
        </w:tc>
        <w:tc>
          <w:tcPr>
            <w:tcW w:type="dxa" w:w="1994"/>
          </w:tcPr>
          <w:p>
            <w:r>
              <w:t>TCP</w:t>
            </w:r>
          </w:p>
        </w:tc>
        <w:tc>
          <w:tcPr>
            <w:tcW w:type="dxa" w:w="1994"/>
          </w:tcPr>
          <w:p>
            <w:r>
              <w:t>未知</w:t>
            </w:r>
          </w:p>
        </w:tc>
      </w:tr>
      <w:tr>
        <w:tc>
          <w:tcPr>
            <w:tcW w:type="dxa" w:w="1994"/>
          </w:tcPr>
          <w:p>
            <w:r>
              <w:t>237</w:t>
            </w:r>
          </w:p>
        </w:tc>
        <w:tc>
          <w:tcPr>
            <w:tcW w:type="dxa" w:w="1994"/>
          </w:tcPr>
          <w:p>
            <w:r>
              <w:t>1998</w:t>
            </w:r>
          </w:p>
        </w:tc>
        <w:tc>
          <w:tcPr>
            <w:tcW w:type="dxa" w:w="1994"/>
          </w:tcPr>
          <w:p>
            <w:r>
              <w:t>Cisco X.25 service (XOT)</w:t>
            </w:r>
          </w:p>
        </w:tc>
        <w:tc>
          <w:tcPr>
            <w:tcW w:type="dxa" w:w="1994"/>
          </w:tcPr>
          <w:p>
            <w:r>
              <w:t>tcp</w:t>
            </w:r>
          </w:p>
        </w:tc>
        <w:tc>
          <w:tcPr>
            <w:tcW w:type="dxa" w:w="1994"/>
          </w:tcPr>
          <w:p>
            <w:r>
              <w:t>未知</w:t>
            </w:r>
          </w:p>
        </w:tc>
      </w:tr>
      <w:tr>
        <w:tc>
          <w:tcPr>
            <w:tcW w:type="dxa" w:w="1994"/>
          </w:tcPr>
          <w:p>
            <w:r>
              <w:t>238</w:t>
            </w:r>
          </w:p>
        </w:tc>
        <w:tc>
          <w:tcPr>
            <w:tcW w:type="dxa" w:w="1994"/>
          </w:tcPr>
          <w:p>
            <w:r>
              <w:t>2000</w:t>
            </w:r>
          </w:p>
        </w:tc>
        <w:tc>
          <w:tcPr>
            <w:tcW w:type="dxa" w:w="1994"/>
          </w:tcPr>
          <w:p>
            <w:r>
              <w:t>Cisco SCCP (Skinny)</w:t>
            </w:r>
          </w:p>
        </w:tc>
        <w:tc>
          <w:tcPr>
            <w:tcW w:type="dxa" w:w="1994"/>
          </w:tcPr>
          <w:p>
            <w:r>
              <w:t>tcp,udp</w:t>
            </w:r>
          </w:p>
        </w:tc>
        <w:tc>
          <w:tcPr>
            <w:tcW w:type="dxa" w:w="1994"/>
          </w:tcPr>
          <w:p>
            <w:r>
              <w:t>官方</w:t>
            </w:r>
          </w:p>
        </w:tc>
      </w:tr>
      <w:tr>
        <w:tc>
          <w:tcPr>
            <w:tcW w:type="dxa" w:w="1994"/>
          </w:tcPr>
          <w:p>
            <w:r>
              <w:t>239</w:t>
            </w:r>
          </w:p>
        </w:tc>
        <w:tc>
          <w:tcPr>
            <w:tcW w:type="dxa" w:w="1994"/>
          </w:tcPr>
          <w:p>
            <w:r>
              <w:t>2002</w:t>
            </w:r>
          </w:p>
        </w:tc>
        <w:tc>
          <w:tcPr>
            <w:tcW w:type="dxa" w:w="1994"/>
          </w:tcPr>
          <w:p>
            <w:r>
              <w:t>Cisco Secure Access Control Server (ACS) for Windows</w:t>
            </w:r>
          </w:p>
        </w:tc>
        <w:tc>
          <w:tcPr>
            <w:tcW w:type="dxa" w:w="1994"/>
          </w:tcPr>
          <w:p>
            <w:r>
              <w:t>tcp</w:t>
            </w:r>
          </w:p>
        </w:tc>
        <w:tc>
          <w:tcPr>
            <w:tcW w:type="dxa" w:w="1994"/>
          </w:tcPr>
          <w:p>
            <w:r>
              <w:t>非官方</w:t>
            </w:r>
          </w:p>
        </w:tc>
      </w:tr>
      <w:tr>
        <w:tc>
          <w:tcPr>
            <w:tcW w:type="dxa" w:w="1994"/>
          </w:tcPr>
          <w:p>
            <w:r>
              <w:t>240</w:t>
            </w:r>
          </w:p>
        </w:tc>
        <w:tc>
          <w:tcPr>
            <w:tcW w:type="dxa" w:w="1994"/>
          </w:tcPr>
          <w:p>
            <w:r>
              <w:t>2030</w:t>
            </w:r>
          </w:p>
        </w:tc>
        <w:tc>
          <w:tcPr>
            <w:tcW w:type="dxa" w:w="1994"/>
          </w:tcPr>
          <w:p>
            <w:r>
              <w:t>甲骨文公司 Services for Microsoft Transaction Server</w:t>
            </w:r>
          </w:p>
        </w:tc>
        <w:tc>
          <w:tcPr>
            <w:tcW w:type="dxa" w:w="1994"/>
          </w:tcPr>
          <w:p>
            <w:r>
              <w:t>未知</w:t>
            </w:r>
          </w:p>
        </w:tc>
        <w:tc>
          <w:tcPr>
            <w:tcW w:type="dxa" w:w="1994"/>
          </w:tcPr>
          <w:p>
            <w:r>
              <w:t>非官方</w:t>
            </w:r>
          </w:p>
        </w:tc>
      </w:tr>
      <w:tr>
        <w:tc>
          <w:tcPr>
            <w:tcW w:type="dxa" w:w="1994"/>
          </w:tcPr>
          <w:p>
            <w:r>
              <w:t>241</w:t>
            </w:r>
          </w:p>
        </w:tc>
        <w:tc>
          <w:tcPr>
            <w:tcW w:type="dxa" w:w="1994"/>
          </w:tcPr>
          <w:p>
            <w:r>
              <w:t>2031</w:t>
            </w:r>
          </w:p>
        </w:tc>
        <w:tc>
          <w:tcPr>
            <w:tcW w:type="dxa" w:w="1994"/>
          </w:tcPr>
          <w:p>
            <w:r>
              <w:t>mobrien-chat - Mike O'Brien &lt;mike@mobrien.com&gt; November 2004</w:t>
            </w:r>
          </w:p>
        </w:tc>
        <w:tc>
          <w:tcPr>
            <w:tcW w:type="dxa" w:w="1994"/>
          </w:tcPr>
          <w:p>
            <w:r>
              <w:t>tcp,udp</w:t>
            </w:r>
          </w:p>
        </w:tc>
        <w:tc>
          <w:tcPr>
            <w:tcW w:type="dxa" w:w="1994"/>
          </w:tcPr>
          <w:p>
            <w:r>
              <w:t>官方</w:t>
            </w:r>
          </w:p>
        </w:tc>
      </w:tr>
      <w:tr>
        <w:tc>
          <w:tcPr>
            <w:tcW w:type="dxa" w:w="1994"/>
          </w:tcPr>
          <w:p>
            <w:r>
              <w:t>242</w:t>
            </w:r>
          </w:p>
        </w:tc>
        <w:tc>
          <w:tcPr>
            <w:tcW w:type="dxa" w:w="1994"/>
          </w:tcPr>
          <w:p>
            <w:r>
              <w:t>2049</w:t>
            </w:r>
          </w:p>
        </w:tc>
        <w:tc>
          <w:tcPr>
            <w:tcW w:type="dxa" w:w="1994"/>
          </w:tcPr>
          <w:p>
            <w:r>
              <w:t>nfs, NFS Server</w:t>
            </w:r>
          </w:p>
        </w:tc>
        <w:tc>
          <w:tcPr>
            <w:tcW w:type="dxa" w:w="1994"/>
          </w:tcPr>
          <w:p>
            <w:r>
              <w:t>udp</w:t>
            </w:r>
          </w:p>
        </w:tc>
        <w:tc>
          <w:tcPr>
            <w:tcW w:type="dxa" w:w="1994"/>
          </w:tcPr>
          <w:p>
            <w:r>
              <w:t>官方</w:t>
            </w:r>
          </w:p>
        </w:tc>
      </w:tr>
      <w:tr>
        <w:tc>
          <w:tcPr>
            <w:tcW w:type="dxa" w:w="1994"/>
          </w:tcPr>
          <w:p>
            <w:r>
              <w:t>243</w:t>
            </w:r>
          </w:p>
        </w:tc>
        <w:tc>
          <w:tcPr>
            <w:tcW w:type="dxa" w:w="1994"/>
          </w:tcPr>
          <w:p>
            <w:r>
              <w:t>2049</w:t>
            </w:r>
          </w:p>
        </w:tc>
        <w:tc>
          <w:tcPr>
            <w:tcW w:type="dxa" w:w="1994"/>
          </w:tcPr>
          <w:p>
            <w:r>
              <w:t>shilp</w:t>
            </w:r>
          </w:p>
        </w:tc>
        <w:tc>
          <w:tcPr>
            <w:tcW w:type="dxa" w:w="1994"/>
          </w:tcPr>
          <w:p>
            <w:r>
              <w:t>udp</w:t>
            </w:r>
          </w:p>
        </w:tc>
        <w:tc>
          <w:tcPr>
            <w:tcW w:type="dxa" w:w="1994"/>
          </w:tcPr>
          <w:p>
            <w:r>
              <w:t>官方</w:t>
            </w:r>
          </w:p>
        </w:tc>
      </w:tr>
      <w:tr>
        <w:tc>
          <w:tcPr>
            <w:tcW w:type="dxa" w:w="1994"/>
          </w:tcPr>
          <w:p>
            <w:r>
              <w:t>244</w:t>
            </w:r>
          </w:p>
        </w:tc>
        <w:tc>
          <w:tcPr>
            <w:tcW w:type="dxa" w:w="1994"/>
          </w:tcPr>
          <w:p>
            <w:r>
              <w:t>2053</w:t>
            </w:r>
          </w:p>
        </w:tc>
        <w:tc>
          <w:tcPr>
            <w:tcW w:type="dxa" w:w="1994"/>
          </w:tcPr>
          <w:p>
            <w:r>
              <w:t>knetd, Kerberos de-multiplexor</w:t>
            </w:r>
          </w:p>
        </w:tc>
        <w:tc>
          <w:tcPr>
            <w:tcW w:type="dxa" w:w="1994"/>
          </w:tcPr>
          <w:p>
            <w:r>
              <w:t>tcp</w:t>
            </w:r>
          </w:p>
        </w:tc>
        <w:tc>
          <w:tcPr>
            <w:tcW w:type="dxa" w:w="1994"/>
          </w:tcPr>
          <w:p>
            <w:r>
              <w:t>未知</w:t>
            </w:r>
          </w:p>
        </w:tc>
      </w:tr>
      <w:tr>
        <w:tc>
          <w:tcPr>
            <w:tcW w:type="dxa" w:w="1994"/>
          </w:tcPr>
          <w:p>
            <w:r>
              <w:t>245</w:t>
            </w:r>
          </w:p>
        </w:tc>
        <w:tc>
          <w:tcPr>
            <w:tcW w:type="dxa" w:w="1994"/>
          </w:tcPr>
          <w:p>
            <w:r>
              <w:t>2056</w:t>
            </w:r>
          </w:p>
        </w:tc>
        <w:tc>
          <w:tcPr>
            <w:tcW w:type="dxa" w:w="1994"/>
          </w:tcPr>
          <w:p>
            <w:r>
              <w:t>文明IV multiplayer</w:t>
            </w:r>
          </w:p>
        </w:tc>
        <w:tc>
          <w:tcPr>
            <w:tcW w:type="dxa" w:w="1994"/>
          </w:tcPr>
          <w:p>
            <w:r>
              <w:t>udp</w:t>
            </w:r>
          </w:p>
        </w:tc>
        <w:tc>
          <w:tcPr>
            <w:tcW w:type="dxa" w:w="1994"/>
          </w:tcPr>
          <w:p>
            <w:r>
              <w:t>非官方</w:t>
            </w:r>
          </w:p>
        </w:tc>
      </w:tr>
      <w:tr>
        <w:tc>
          <w:tcPr>
            <w:tcW w:type="dxa" w:w="1994"/>
          </w:tcPr>
          <w:p>
            <w:r>
              <w:t>246</w:t>
            </w:r>
          </w:p>
        </w:tc>
        <w:tc>
          <w:tcPr>
            <w:tcW w:type="dxa" w:w="1994"/>
          </w:tcPr>
          <w:p>
            <w:r>
              <w:t>2073</w:t>
            </w:r>
          </w:p>
        </w:tc>
        <w:tc>
          <w:tcPr>
            <w:tcW w:type="dxa" w:w="1994"/>
          </w:tcPr>
          <w:p>
            <w:r>
              <w:t>DataReel Database</w:t>
            </w:r>
          </w:p>
        </w:tc>
        <w:tc>
          <w:tcPr>
            <w:tcW w:type="dxa" w:w="1994"/>
          </w:tcPr>
          <w:p>
            <w:r>
              <w:t>tcp,udp</w:t>
            </w:r>
          </w:p>
        </w:tc>
        <w:tc>
          <w:tcPr>
            <w:tcW w:type="dxa" w:w="1994"/>
          </w:tcPr>
          <w:p>
            <w:r>
              <w:t>官方</w:t>
            </w:r>
          </w:p>
        </w:tc>
      </w:tr>
      <w:tr>
        <w:tc>
          <w:tcPr>
            <w:tcW w:type="dxa" w:w="1994"/>
          </w:tcPr>
          <w:p>
            <w:r>
              <w:t>247</w:t>
            </w:r>
          </w:p>
        </w:tc>
        <w:tc>
          <w:tcPr>
            <w:tcW w:type="dxa" w:w="1994"/>
          </w:tcPr>
          <w:p>
            <w:r>
              <w:t>2074</w:t>
            </w:r>
          </w:p>
        </w:tc>
        <w:tc>
          <w:tcPr>
            <w:tcW w:type="dxa" w:w="1994"/>
          </w:tcPr>
          <w:p>
            <w:r>
              <w:t>Vertel VMF SA (i.e. App.. SpeakFreely)</w:t>
            </w:r>
          </w:p>
        </w:tc>
        <w:tc>
          <w:tcPr>
            <w:tcW w:type="dxa" w:w="1994"/>
          </w:tcPr>
          <w:p>
            <w:r>
              <w:t>tcp,udp</w:t>
            </w:r>
          </w:p>
        </w:tc>
        <w:tc>
          <w:tcPr>
            <w:tcW w:type="dxa" w:w="1994"/>
          </w:tcPr>
          <w:p>
            <w:r>
              <w:t>官方</w:t>
            </w:r>
          </w:p>
        </w:tc>
      </w:tr>
      <w:tr>
        <w:tc>
          <w:tcPr>
            <w:tcW w:type="dxa" w:w="1994"/>
          </w:tcPr>
          <w:p>
            <w:r>
              <w:t>248</w:t>
            </w:r>
          </w:p>
        </w:tc>
        <w:tc>
          <w:tcPr>
            <w:tcW w:type="dxa" w:w="1994"/>
          </w:tcPr>
          <w:p>
            <w:r>
              <w:t>2082</w:t>
            </w:r>
          </w:p>
        </w:tc>
        <w:tc>
          <w:tcPr>
            <w:tcW w:type="dxa" w:w="1994"/>
          </w:tcPr>
          <w:p>
            <w:r>
              <w:t>Infowave Mobility Server</w:t>
            </w:r>
          </w:p>
        </w:tc>
        <w:tc>
          <w:tcPr>
            <w:tcW w:type="dxa" w:w="1994"/>
          </w:tcPr>
          <w:p>
            <w:r>
              <w:t>tcp</w:t>
            </w:r>
          </w:p>
        </w:tc>
        <w:tc>
          <w:tcPr>
            <w:tcW w:type="dxa" w:w="1994"/>
          </w:tcPr>
          <w:p>
            <w:r>
              <w:t>官方</w:t>
            </w:r>
          </w:p>
        </w:tc>
      </w:tr>
      <w:tr>
        <w:tc>
          <w:tcPr>
            <w:tcW w:type="dxa" w:w="1994"/>
          </w:tcPr>
          <w:p>
            <w:r>
              <w:t>249</w:t>
            </w:r>
          </w:p>
        </w:tc>
        <w:tc>
          <w:tcPr>
            <w:tcW w:type="dxa" w:w="1994"/>
          </w:tcPr>
          <w:p>
            <w:r>
              <w:t>2082</w:t>
            </w:r>
          </w:p>
        </w:tc>
        <w:tc>
          <w:tcPr>
            <w:tcW w:type="dxa" w:w="1994"/>
          </w:tcPr>
          <w:p>
            <w:r>
              <w:t>CPanel, default port</w:t>
            </w:r>
          </w:p>
        </w:tc>
        <w:tc>
          <w:tcPr>
            <w:tcW w:type="dxa" w:w="1994"/>
          </w:tcPr>
          <w:p>
            <w:r>
              <w:t>tcp</w:t>
            </w:r>
          </w:p>
        </w:tc>
        <w:tc>
          <w:tcPr>
            <w:tcW w:type="dxa" w:w="1994"/>
          </w:tcPr>
          <w:p>
            <w:r>
              <w:t>非官方</w:t>
            </w:r>
          </w:p>
        </w:tc>
      </w:tr>
      <w:tr>
        <w:tc>
          <w:tcPr>
            <w:tcW w:type="dxa" w:w="1994"/>
          </w:tcPr>
          <w:p>
            <w:r>
              <w:t>250</w:t>
            </w:r>
          </w:p>
        </w:tc>
        <w:tc>
          <w:tcPr>
            <w:tcW w:type="dxa" w:w="1994"/>
          </w:tcPr>
          <w:p>
            <w:r>
              <w:t>2083</w:t>
            </w:r>
          </w:p>
        </w:tc>
        <w:tc>
          <w:tcPr>
            <w:tcW w:type="dxa" w:w="1994"/>
          </w:tcPr>
          <w:p>
            <w:r>
              <w:t>Secure Radius Service (radsec)</w:t>
            </w:r>
          </w:p>
        </w:tc>
        <w:tc>
          <w:tcPr>
            <w:tcW w:type="dxa" w:w="1994"/>
          </w:tcPr>
          <w:p>
            <w:r>
              <w:t>tcp</w:t>
            </w:r>
          </w:p>
        </w:tc>
        <w:tc>
          <w:tcPr>
            <w:tcW w:type="dxa" w:w="1994"/>
          </w:tcPr>
          <w:p>
            <w:r>
              <w:t>官方</w:t>
            </w:r>
          </w:p>
        </w:tc>
      </w:tr>
      <w:tr>
        <w:tc>
          <w:tcPr>
            <w:tcW w:type="dxa" w:w="1994"/>
          </w:tcPr>
          <w:p>
            <w:r>
              <w:t>251</w:t>
            </w:r>
          </w:p>
        </w:tc>
        <w:tc>
          <w:tcPr>
            <w:tcW w:type="dxa" w:w="1994"/>
          </w:tcPr>
          <w:p>
            <w:r>
              <w:t>2083</w:t>
            </w:r>
          </w:p>
        </w:tc>
        <w:tc>
          <w:tcPr>
            <w:tcW w:type="dxa" w:w="1994"/>
          </w:tcPr>
          <w:p>
            <w:r>
              <w:t>CPanel default SSL port</w:t>
            </w:r>
          </w:p>
        </w:tc>
        <w:tc>
          <w:tcPr>
            <w:tcW w:type="dxa" w:w="1994"/>
          </w:tcPr>
          <w:p>
            <w:r>
              <w:t>tcp</w:t>
            </w:r>
          </w:p>
        </w:tc>
        <w:tc>
          <w:tcPr>
            <w:tcW w:type="dxa" w:w="1994"/>
          </w:tcPr>
          <w:p>
            <w:r>
              <w:t>非官方</w:t>
            </w:r>
          </w:p>
        </w:tc>
      </w:tr>
      <w:tr>
        <w:tc>
          <w:tcPr>
            <w:tcW w:type="dxa" w:w="1994"/>
          </w:tcPr>
          <w:p>
            <w:r>
              <w:t>252</w:t>
            </w:r>
          </w:p>
        </w:tc>
        <w:tc>
          <w:tcPr>
            <w:tcW w:type="dxa" w:w="1994"/>
          </w:tcPr>
          <w:p>
            <w:r>
              <w:t>2086</w:t>
            </w:r>
          </w:p>
        </w:tc>
        <w:tc>
          <w:tcPr>
            <w:tcW w:type="dxa" w:w="1994"/>
          </w:tcPr>
          <w:p>
            <w:r>
              <w:t>GNUnet</w:t>
            </w:r>
          </w:p>
        </w:tc>
        <w:tc>
          <w:tcPr>
            <w:tcW w:type="dxa" w:w="1994"/>
          </w:tcPr>
          <w:p>
            <w:r>
              <w:t>tcp</w:t>
            </w:r>
          </w:p>
        </w:tc>
        <w:tc>
          <w:tcPr>
            <w:tcW w:type="dxa" w:w="1994"/>
          </w:tcPr>
          <w:p>
            <w:r>
              <w:t>官方</w:t>
            </w:r>
          </w:p>
        </w:tc>
      </w:tr>
      <w:tr>
        <w:tc>
          <w:tcPr>
            <w:tcW w:type="dxa" w:w="1994"/>
          </w:tcPr>
          <w:p>
            <w:r>
              <w:t>253</w:t>
            </w:r>
          </w:p>
        </w:tc>
        <w:tc>
          <w:tcPr>
            <w:tcW w:type="dxa" w:w="1994"/>
          </w:tcPr>
          <w:p>
            <w:r>
              <w:t>2086</w:t>
            </w:r>
          </w:p>
        </w:tc>
        <w:tc>
          <w:tcPr>
            <w:tcW w:type="dxa" w:w="1994"/>
          </w:tcPr>
          <w:p>
            <w:r>
              <w:t>CPanel default port</w:t>
            </w:r>
          </w:p>
        </w:tc>
        <w:tc>
          <w:tcPr>
            <w:tcW w:type="dxa" w:w="1994"/>
          </w:tcPr>
          <w:p>
            <w:r>
              <w:t>tcp</w:t>
            </w:r>
          </w:p>
        </w:tc>
        <w:tc>
          <w:tcPr>
            <w:tcW w:type="dxa" w:w="1994"/>
          </w:tcPr>
          <w:p>
            <w:r>
              <w:t>非官方</w:t>
            </w:r>
          </w:p>
        </w:tc>
      </w:tr>
      <w:tr>
        <w:tc>
          <w:tcPr>
            <w:tcW w:type="dxa" w:w="1994"/>
          </w:tcPr>
          <w:p>
            <w:r>
              <w:t>254</w:t>
            </w:r>
          </w:p>
        </w:tc>
        <w:tc>
          <w:tcPr>
            <w:tcW w:type="dxa" w:w="1994"/>
          </w:tcPr>
          <w:p>
            <w:r>
              <w:t>2087</w:t>
            </w:r>
          </w:p>
        </w:tc>
        <w:tc>
          <w:tcPr>
            <w:tcW w:type="dxa" w:w="1994"/>
          </w:tcPr>
          <w:p>
            <w:r>
              <w:t>CPanel default SSL port</w:t>
            </w:r>
          </w:p>
        </w:tc>
        <w:tc>
          <w:tcPr>
            <w:tcW w:type="dxa" w:w="1994"/>
          </w:tcPr>
          <w:p>
            <w:r>
              <w:t>tcp</w:t>
            </w:r>
          </w:p>
        </w:tc>
        <w:tc>
          <w:tcPr>
            <w:tcW w:type="dxa" w:w="1994"/>
          </w:tcPr>
          <w:p>
            <w:r>
              <w:t>非官方</w:t>
            </w:r>
          </w:p>
        </w:tc>
      </w:tr>
      <w:tr>
        <w:tc>
          <w:tcPr>
            <w:tcW w:type="dxa" w:w="1994"/>
          </w:tcPr>
          <w:p>
            <w:r>
              <w:t>255</w:t>
            </w:r>
          </w:p>
        </w:tc>
        <w:tc>
          <w:tcPr>
            <w:tcW w:type="dxa" w:w="1994"/>
          </w:tcPr>
          <w:p>
            <w:r>
              <w:t>2095</w:t>
            </w:r>
          </w:p>
        </w:tc>
        <w:tc>
          <w:tcPr>
            <w:tcW w:type="dxa" w:w="1994"/>
          </w:tcPr>
          <w:p>
            <w:r>
              <w:t>CPanel default webmail port</w:t>
            </w:r>
          </w:p>
        </w:tc>
        <w:tc>
          <w:tcPr>
            <w:tcW w:type="dxa" w:w="1994"/>
          </w:tcPr>
          <w:p>
            <w:r>
              <w:t>tcp</w:t>
            </w:r>
          </w:p>
        </w:tc>
        <w:tc>
          <w:tcPr>
            <w:tcW w:type="dxa" w:w="1994"/>
          </w:tcPr>
          <w:p>
            <w:r>
              <w:t>非官方</w:t>
            </w:r>
          </w:p>
        </w:tc>
      </w:tr>
      <w:tr>
        <w:tc>
          <w:tcPr>
            <w:tcW w:type="dxa" w:w="1994"/>
          </w:tcPr>
          <w:p>
            <w:r>
              <w:t>256</w:t>
            </w:r>
          </w:p>
        </w:tc>
        <w:tc>
          <w:tcPr>
            <w:tcW w:type="dxa" w:w="1994"/>
          </w:tcPr>
          <w:p>
            <w:r>
              <w:t>2096</w:t>
            </w:r>
          </w:p>
        </w:tc>
        <w:tc>
          <w:tcPr>
            <w:tcW w:type="dxa" w:w="1994"/>
          </w:tcPr>
          <w:p>
            <w:r>
              <w:t>CPanel default SSL webmail port</w:t>
            </w:r>
          </w:p>
        </w:tc>
        <w:tc>
          <w:tcPr>
            <w:tcW w:type="dxa" w:w="1994"/>
          </w:tcPr>
          <w:p>
            <w:r>
              <w:t>tcp</w:t>
            </w:r>
          </w:p>
        </w:tc>
        <w:tc>
          <w:tcPr>
            <w:tcW w:type="dxa" w:w="1994"/>
          </w:tcPr>
          <w:p>
            <w:r>
              <w:t>非官方</w:t>
            </w:r>
          </w:p>
        </w:tc>
      </w:tr>
      <w:tr>
        <w:tc>
          <w:tcPr>
            <w:tcW w:type="dxa" w:w="1994"/>
          </w:tcPr>
          <w:p>
            <w:r>
              <w:t>257</w:t>
            </w:r>
          </w:p>
        </w:tc>
        <w:tc>
          <w:tcPr>
            <w:tcW w:type="dxa" w:w="1994"/>
          </w:tcPr>
          <w:p>
            <w:r>
              <w:t>2161</w:t>
            </w:r>
          </w:p>
        </w:tc>
        <w:tc>
          <w:tcPr>
            <w:tcW w:type="dxa" w:w="1994"/>
          </w:tcPr>
          <w:p>
            <w:r>
              <w:t>问号-APC Agent</w:t>
            </w:r>
          </w:p>
        </w:tc>
        <w:tc>
          <w:tcPr>
            <w:tcW w:type="dxa" w:w="1994"/>
          </w:tcPr>
          <w:p>
            <w:r>
              <w:t>tcp</w:t>
            </w:r>
          </w:p>
        </w:tc>
        <w:tc>
          <w:tcPr>
            <w:tcW w:type="dxa" w:w="1994"/>
          </w:tcPr>
          <w:p>
            <w:r>
              <w:t>官方</w:t>
            </w:r>
          </w:p>
        </w:tc>
      </w:tr>
      <w:tr>
        <w:tc>
          <w:tcPr>
            <w:tcW w:type="dxa" w:w="1994"/>
          </w:tcPr>
          <w:p>
            <w:r>
              <w:t>258</w:t>
            </w:r>
          </w:p>
        </w:tc>
        <w:tc>
          <w:tcPr>
            <w:tcW w:type="dxa" w:w="1994"/>
          </w:tcPr>
          <w:p>
            <w:r>
              <w:t>2181</w:t>
            </w:r>
          </w:p>
        </w:tc>
        <w:tc>
          <w:tcPr>
            <w:tcW w:type="dxa" w:w="1994"/>
          </w:tcPr>
          <w:p>
            <w:r>
              <w:t>EForward-document transport system</w:t>
            </w:r>
          </w:p>
        </w:tc>
        <w:tc>
          <w:tcPr>
            <w:tcW w:type="dxa" w:w="1994"/>
          </w:tcPr>
          <w:p>
            <w:r>
              <w:t>tcp,udp</w:t>
            </w:r>
          </w:p>
        </w:tc>
        <w:tc>
          <w:tcPr>
            <w:tcW w:type="dxa" w:w="1994"/>
          </w:tcPr>
          <w:p>
            <w:r>
              <w:t>官方</w:t>
            </w:r>
          </w:p>
        </w:tc>
      </w:tr>
      <w:tr>
        <w:tc>
          <w:tcPr>
            <w:tcW w:type="dxa" w:w="1994"/>
          </w:tcPr>
          <w:p>
            <w:r>
              <w:t>259</w:t>
            </w:r>
          </w:p>
        </w:tc>
        <w:tc>
          <w:tcPr>
            <w:tcW w:type="dxa" w:w="1994"/>
          </w:tcPr>
          <w:p>
            <w:r>
              <w:t>2200</w:t>
            </w:r>
          </w:p>
        </w:tc>
        <w:tc>
          <w:tcPr>
            <w:tcW w:type="dxa" w:w="1994"/>
          </w:tcPr>
          <w:p>
            <w:r>
              <w:t>Tuxanci game server</w:t>
            </w:r>
          </w:p>
        </w:tc>
        <w:tc>
          <w:tcPr>
            <w:tcW w:type="dxa" w:w="1994"/>
          </w:tcPr>
          <w:p>
            <w:r>
              <w:t>tcp</w:t>
            </w:r>
          </w:p>
        </w:tc>
        <w:tc>
          <w:tcPr>
            <w:tcW w:type="dxa" w:w="1994"/>
          </w:tcPr>
          <w:p>
            <w:r>
              <w:t>非官方</w:t>
            </w:r>
          </w:p>
        </w:tc>
      </w:tr>
      <w:tr>
        <w:tc>
          <w:tcPr>
            <w:tcW w:type="dxa" w:w="1994"/>
          </w:tcPr>
          <w:p>
            <w:r>
              <w:t>260</w:t>
            </w:r>
          </w:p>
        </w:tc>
        <w:tc>
          <w:tcPr>
            <w:tcW w:type="dxa" w:w="1994"/>
          </w:tcPr>
          <w:p>
            <w:r>
              <w:t>2219</w:t>
            </w:r>
          </w:p>
        </w:tc>
        <w:tc>
          <w:tcPr>
            <w:tcW w:type="dxa" w:w="1994"/>
          </w:tcPr>
          <w:p>
            <w:r>
              <w:t>NetIQ NCAP Protocol</w:t>
            </w:r>
          </w:p>
        </w:tc>
        <w:tc>
          <w:tcPr>
            <w:tcW w:type="dxa" w:w="1994"/>
          </w:tcPr>
          <w:p>
            <w:r>
              <w:t>tcp,udp</w:t>
            </w:r>
          </w:p>
        </w:tc>
        <w:tc>
          <w:tcPr>
            <w:tcW w:type="dxa" w:w="1994"/>
          </w:tcPr>
          <w:p>
            <w:r>
              <w:t>官方</w:t>
            </w:r>
          </w:p>
        </w:tc>
      </w:tr>
      <w:tr>
        <w:tc>
          <w:tcPr>
            <w:tcW w:type="dxa" w:w="1994"/>
          </w:tcPr>
          <w:p>
            <w:r>
              <w:t>261</w:t>
            </w:r>
          </w:p>
        </w:tc>
        <w:tc>
          <w:tcPr>
            <w:tcW w:type="dxa" w:w="1994"/>
          </w:tcPr>
          <w:p>
            <w:r>
              <w:t>2220</w:t>
            </w:r>
          </w:p>
        </w:tc>
        <w:tc>
          <w:tcPr>
            <w:tcW w:type="dxa" w:w="1994"/>
          </w:tcPr>
          <w:p>
            <w:r>
              <w:t>NetIQ End2End</w:t>
            </w:r>
          </w:p>
        </w:tc>
        <w:tc>
          <w:tcPr>
            <w:tcW w:type="dxa" w:w="1994"/>
          </w:tcPr>
          <w:p>
            <w:r>
              <w:t>tcp,udp</w:t>
            </w:r>
          </w:p>
        </w:tc>
        <w:tc>
          <w:tcPr>
            <w:tcW w:type="dxa" w:w="1994"/>
          </w:tcPr>
          <w:p>
            <w:r>
              <w:t>官方</w:t>
            </w:r>
          </w:p>
        </w:tc>
      </w:tr>
      <w:tr>
        <w:tc>
          <w:tcPr>
            <w:tcW w:type="dxa" w:w="1994"/>
          </w:tcPr>
          <w:p>
            <w:r>
              <w:t>262</w:t>
            </w:r>
          </w:p>
        </w:tc>
        <w:tc>
          <w:tcPr>
            <w:tcW w:type="dxa" w:w="1994"/>
          </w:tcPr>
          <w:p>
            <w:r>
              <w:t>2222</w:t>
            </w:r>
          </w:p>
        </w:tc>
        <w:tc>
          <w:tcPr>
            <w:tcW w:type="dxa" w:w="1994"/>
          </w:tcPr>
          <w:p>
            <w:r>
              <w:t>DirectAdmin's default port</w:t>
            </w:r>
          </w:p>
        </w:tc>
        <w:tc>
          <w:tcPr>
            <w:tcW w:type="dxa" w:w="1994"/>
          </w:tcPr>
          <w:p>
            <w:r>
              <w:t>tcp</w:t>
            </w:r>
          </w:p>
        </w:tc>
        <w:tc>
          <w:tcPr>
            <w:tcW w:type="dxa" w:w="1994"/>
          </w:tcPr>
          <w:p>
            <w:r>
              <w:t>非官方</w:t>
            </w:r>
          </w:p>
        </w:tc>
      </w:tr>
      <w:tr>
        <w:tc>
          <w:tcPr>
            <w:tcW w:type="dxa" w:w="1994"/>
          </w:tcPr>
          <w:p>
            <w:r>
              <w:t>263</w:t>
            </w:r>
          </w:p>
        </w:tc>
        <w:tc>
          <w:tcPr>
            <w:tcW w:type="dxa" w:w="1994"/>
          </w:tcPr>
          <w:p>
            <w:r>
              <w:t>2222</w:t>
            </w:r>
          </w:p>
        </w:tc>
        <w:tc>
          <w:tcPr>
            <w:tcW w:type="dxa" w:w="1994"/>
          </w:tcPr>
          <w:p>
            <w:r>
              <w:t>Microsoft Office OS X antipiracy network monitor [1]</w:t>
            </w:r>
          </w:p>
        </w:tc>
        <w:tc>
          <w:tcPr>
            <w:tcW w:type="dxa" w:w="1994"/>
          </w:tcPr>
          <w:p>
            <w:r>
              <w:t>udp</w:t>
            </w:r>
          </w:p>
        </w:tc>
        <w:tc>
          <w:tcPr>
            <w:tcW w:type="dxa" w:w="1994"/>
          </w:tcPr>
          <w:p>
            <w:r>
              <w:t>非官方</w:t>
            </w:r>
          </w:p>
        </w:tc>
      </w:tr>
      <w:tr>
        <w:tc>
          <w:tcPr>
            <w:tcW w:type="dxa" w:w="1994"/>
          </w:tcPr>
          <w:p>
            <w:r>
              <w:t>264</w:t>
            </w:r>
          </w:p>
        </w:tc>
        <w:tc>
          <w:tcPr>
            <w:tcW w:type="dxa" w:w="1994"/>
          </w:tcPr>
          <w:p>
            <w:r>
              <w:t>2301</w:t>
            </w:r>
          </w:p>
        </w:tc>
        <w:tc>
          <w:tcPr>
            <w:tcW w:type="dxa" w:w="1994"/>
          </w:tcPr>
          <w:p>
            <w:r>
              <w:t>HP System Management Redirect to port 2381</w:t>
            </w:r>
          </w:p>
        </w:tc>
        <w:tc>
          <w:tcPr>
            <w:tcW w:type="dxa" w:w="1994"/>
          </w:tcPr>
          <w:p>
            <w:r>
              <w:t>tcp</w:t>
            </w:r>
          </w:p>
        </w:tc>
        <w:tc>
          <w:tcPr>
            <w:tcW w:type="dxa" w:w="1994"/>
          </w:tcPr>
          <w:p>
            <w:r>
              <w:t>非官方</w:t>
            </w:r>
          </w:p>
        </w:tc>
      </w:tr>
      <w:tr>
        <w:tc>
          <w:tcPr>
            <w:tcW w:type="dxa" w:w="1994"/>
          </w:tcPr>
          <w:p>
            <w:r>
              <w:t>265</w:t>
            </w:r>
          </w:p>
        </w:tc>
        <w:tc>
          <w:tcPr>
            <w:tcW w:type="dxa" w:w="1994"/>
          </w:tcPr>
          <w:p>
            <w:r>
              <w:t>2302</w:t>
            </w:r>
          </w:p>
        </w:tc>
        <w:tc>
          <w:tcPr>
            <w:tcW w:type="dxa" w:w="1994"/>
          </w:tcPr>
          <w:p>
            <w:r>
              <w:t>武装突袭 multiplayer (default for game)</w:t>
            </w:r>
          </w:p>
        </w:tc>
        <w:tc>
          <w:tcPr>
            <w:tcW w:type="dxa" w:w="1994"/>
          </w:tcPr>
          <w:p>
            <w:r>
              <w:t>udp</w:t>
            </w:r>
          </w:p>
        </w:tc>
        <w:tc>
          <w:tcPr>
            <w:tcW w:type="dxa" w:w="1994"/>
          </w:tcPr>
          <w:p>
            <w:r>
              <w:t>非官方</w:t>
            </w:r>
          </w:p>
        </w:tc>
      </w:tr>
      <w:tr>
        <w:tc>
          <w:tcPr>
            <w:tcW w:type="dxa" w:w="1994"/>
          </w:tcPr>
          <w:p>
            <w:r>
              <w:t>266</w:t>
            </w:r>
          </w:p>
        </w:tc>
        <w:tc>
          <w:tcPr>
            <w:tcW w:type="dxa" w:w="1994"/>
          </w:tcPr>
          <w:p>
            <w:r>
              <w:t>2302</w:t>
            </w:r>
          </w:p>
        </w:tc>
        <w:tc>
          <w:tcPr>
            <w:tcW w:type="dxa" w:w="1994"/>
          </w:tcPr>
          <w:p>
            <w:r>
              <w:t>最后一战：战斗进化 multiplayer</w:t>
            </w:r>
          </w:p>
        </w:tc>
        <w:tc>
          <w:tcPr>
            <w:tcW w:type="dxa" w:w="1994"/>
          </w:tcPr>
          <w:p>
            <w:r>
              <w:t>udp</w:t>
            </w:r>
          </w:p>
        </w:tc>
        <w:tc>
          <w:tcPr>
            <w:tcW w:type="dxa" w:w="1994"/>
          </w:tcPr>
          <w:p>
            <w:r>
              <w:t>非官方</w:t>
            </w:r>
          </w:p>
        </w:tc>
      </w:tr>
      <w:tr>
        <w:tc>
          <w:tcPr>
            <w:tcW w:type="dxa" w:w="1994"/>
          </w:tcPr>
          <w:p>
            <w:r>
              <w:t>267</w:t>
            </w:r>
          </w:p>
        </w:tc>
        <w:tc>
          <w:tcPr>
            <w:tcW w:type="dxa" w:w="1994"/>
          </w:tcPr>
          <w:p>
            <w:r>
              <w:t>2303</w:t>
            </w:r>
          </w:p>
        </w:tc>
        <w:tc>
          <w:tcPr>
            <w:tcW w:type="dxa" w:w="1994"/>
          </w:tcPr>
          <w:p>
            <w:r>
              <w:t>武装突袭 multiplayer (default for server reporting) (游戏内定端口 +1)</w:t>
            </w:r>
          </w:p>
        </w:tc>
        <w:tc>
          <w:tcPr>
            <w:tcW w:type="dxa" w:w="1994"/>
          </w:tcPr>
          <w:p>
            <w:r>
              <w:t>udp</w:t>
            </w:r>
          </w:p>
        </w:tc>
        <w:tc>
          <w:tcPr>
            <w:tcW w:type="dxa" w:w="1994"/>
          </w:tcPr>
          <w:p>
            <w:r>
              <w:t>非官方</w:t>
            </w:r>
          </w:p>
        </w:tc>
      </w:tr>
      <w:tr>
        <w:tc>
          <w:tcPr>
            <w:tcW w:type="dxa" w:w="1994"/>
          </w:tcPr>
          <w:p>
            <w:r>
              <w:t>268</w:t>
            </w:r>
          </w:p>
        </w:tc>
        <w:tc>
          <w:tcPr>
            <w:tcW w:type="dxa" w:w="1994"/>
          </w:tcPr>
          <w:p>
            <w:r>
              <w:t>2305</w:t>
            </w:r>
          </w:p>
        </w:tc>
        <w:tc>
          <w:tcPr>
            <w:tcW w:type="dxa" w:w="1994"/>
          </w:tcPr>
          <w:p>
            <w:r>
              <w:t>武装突袭 multiplayer (default for VoN) (游戏内定端口 +3)</w:t>
            </w:r>
          </w:p>
        </w:tc>
        <w:tc>
          <w:tcPr>
            <w:tcW w:type="dxa" w:w="1994"/>
          </w:tcPr>
          <w:p>
            <w:r>
              <w:t>udp</w:t>
            </w:r>
          </w:p>
        </w:tc>
        <w:tc>
          <w:tcPr>
            <w:tcW w:type="dxa" w:w="1994"/>
          </w:tcPr>
          <w:p>
            <w:r>
              <w:t>非官方</w:t>
            </w:r>
          </w:p>
        </w:tc>
      </w:tr>
      <w:tr>
        <w:tc>
          <w:tcPr>
            <w:tcW w:type="dxa" w:w="1994"/>
          </w:tcPr>
          <w:p>
            <w:r>
              <w:t>269</w:t>
            </w:r>
          </w:p>
        </w:tc>
        <w:tc>
          <w:tcPr>
            <w:tcW w:type="dxa" w:w="1994"/>
          </w:tcPr>
          <w:p>
            <w:r>
              <w:t>2369</w:t>
            </w:r>
          </w:p>
        </w:tc>
        <w:tc>
          <w:tcPr>
            <w:tcW w:type="dxa" w:w="1994"/>
          </w:tcPr>
          <w:p>
            <w:r>
              <w:t>Default port for BMC软件公司 CONTROL-M/Server - Configuration Agent port number - though often changed during installation</w:t>
            </w:r>
          </w:p>
        </w:tc>
        <w:tc>
          <w:tcPr>
            <w:tcW w:type="dxa" w:w="1994"/>
          </w:tcPr>
          <w:p>
            <w:r>
              <w:t>tcp</w:t>
            </w:r>
          </w:p>
        </w:tc>
        <w:tc>
          <w:tcPr>
            <w:tcW w:type="dxa" w:w="1994"/>
          </w:tcPr>
          <w:p>
            <w:r>
              <w:t>非官方</w:t>
            </w:r>
          </w:p>
        </w:tc>
      </w:tr>
      <w:tr>
        <w:tc>
          <w:tcPr>
            <w:tcW w:type="dxa" w:w="1994"/>
          </w:tcPr>
          <w:p>
            <w:r>
              <w:t>270</w:t>
            </w:r>
          </w:p>
        </w:tc>
        <w:tc>
          <w:tcPr>
            <w:tcW w:type="dxa" w:w="1994"/>
          </w:tcPr>
          <w:p>
            <w:r>
              <w:t>2370</w:t>
            </w:r>
          </w:p>
        </w:tc>
        <w:tc>
          <w:tcPr>
            <w:tcW w:type="dxa" w:w="1994"/>
          </w:tcPr>
          <w:p>
            <w:r>
              <w:t>Default port for BMC软件公司 CONTROL-M/Server - Port utilized to allow the CONTROL-M/Enterprise Manager to connect to the CONTROL-M/Server - though often changed during installation</w:t>
            </w:r>
          </w:p>
        </w:tc>
        <w:tc>
          <w:tcPr>
            <w:tcW w:type="dxa" w:w="1994"/>
          </w:tcPr>
          <w:p>
            <w:r>
              <w:t>tcp</w:t>
            </w:r>
          </w:p>
        </w:tc>
        <w:tc>
          <w:tcPr>
            <w:tcW w:type="dxa" w:w="1994"/>
          </w:tcPr>
          <w:p>
            <w:r>
              <w:t>非官方</w:t>
            </w:r>
          </w:p>
        </w:tc>
      </w:tr>
      <w:tr>
        <w:tc>
          <w:tcPr>
            <w:tcW w:type="dxa" w:w="1994"/>
          </w:tcPr>
          <w:p>
            <w:r>
              <w:t>271</w:t>
            </w:r>
          </w:p>
        </w:tc>
        <w:tc>
          <w:tcPr>
            <w:tcW w:type="dxa" w:w="1994"/>
          </w:tcPr>
          <w:p>
            <w:r>
              <w:t>2381</w:t>
            </w:r>
          </w:p>
        </w:tc>
        <w:tc>
          <w:tcPr>
            <w:tcW w:type="dxa" w:w="1994"/>
          </w:tcPr>
          <w:p>
            <w:r>
              <w:t>HP Insight Manager default port for webserver</w:t>
            </w:r>
          </w:p>
        </w:tc>
        <w:tc>
          <w:tcPr>
            <w:tcW w:type="dxa" w:w="1994"/>
          </w:tcPr>
          <w:p>
            <w:r>
              <w:t>tcp</w:t>
            </w:r>
          </w:p>
        </w:tc>
        <w:tc>
          <w:tcPr>
            <w:tcW w:type="dxa" w:w="1994"/>
          </w:tcPr>
          <w:p>
            <w:r>
              <w:t>非官方</w:t>
            </w:r>
          </w:p>
        </w:tc>
      </w:tr>
      <w:tr>
        <w:tc>
          <w:tcPr>
            <w:tcW w:type="dxa" w:w="1994"/>
          </w:tcPr>
          <w:p>
            <w:r>
              <w:t>272</w:t>
            </w:r>
          </w:p>
        </w:tc>
        <w:tc>
          <w:tcPr>
            <w:tcW w:type="dxa" w:w="1994"/>
          </w:tcPr>
          <w:p>
            <w:r>
              <w:t>2404</w:t>
            </w:r>
          </w:p>
        </w:tc>
        <w:tc>
          <w:tcPr>
            <w:tcW w:type="dxa" w:w="1994"/>
          </w:tcPr>
          <w:p>
            <w:r>
              <w:t>IEC 60870-5-104</w:t>
            </w:r>
          </w:p>
        </w:tc>
        <w:tc>
          <w:tcPr>
            <w:tcW w:type="dxa" w:w="1994"/>
          </w:tcPr>
          <w:p>
            <w:r>
              <w:t>tcp</w:t>
            </w:r>
          </w:p>
        </w:tc>
        <w:tc>
          <w:tcPr>
            <w:tcW w:type="dxa" w:w="1994"/>
          </w:tcPr>
          <w:p>
            <w:r>
              <w:t>官方</w:t>
            </w:r>
          </w:p>
        </w:tc>
      </w:tr>
      <w:tr>
        <w:tc>
          <w:tcPr>
            <w:tcW w:type="dxa" w:w="1994"/>
          </w:tcPr>
          <w:p>
            <w:r>
              <w:t>273</w:t>
            </w:r>
          </w:p>
        </w:tc>
        <w:tc>
          <w:tcPr>
            <w:tcW w:type="dxa" w:w="1994"/>
          </w:tcPr>
          <w:p>
            <w:r>
              <w:t>2427</w:t>
            </w:r>
          </w:p>
        </w:tc>
        <w:tc>
          <w:tcPr>
            <w:tcW w:type="dxa" w:w="1994"/>
          </w:tcPr>
          <w:p>
            <w:r>
              <w:t>Cisco MGCP</w:t>
            </w:r>
          </w:p>
        </w:tc>
        <w:tc>
          <w:tcPr>
            <w:tcW w:type="dxa" w:w="1994"/>
          </w:tcPr>
          <w:p>
            <w:r>
              <w:t>udp</w:t>
            </w:r>
          </w:p>
        </w:tc>
        <w:tc>
          <w:tcPr>
            <w:tcW w:type="dxa" w:w="1994"/>
          </w:tcPr>
          <w:p>
            <w:r>
              <w:t>官方</w:t>
            </w:r>
          </w:p>
        </w:tc>
      </w:tr>
      <w:tr>
        <w:tc>
          <w:tcPr>
            <w:tcW w:type="dxa" w:w="1994"/>
          </w:tcPr>
          <w:p>
            <w:r>
              <w:t>274</w:t>
            </w:r>
          </w:p>
        </w:tc>
        <w:tc>
          <w:tcPr>
            <w:tcW w:type="dxa" w:w="1994"/>
          </w:tcPr>
          <w:p>
            <w:r>
              <w:t>2447</w:t>
            </w:r>
          </w:p>
        </w:tc>
        <w:tc>
          <w:tcPr>
            <w:tcW w:type="dxa" w:w="1994"/>
          </w:tcPr>
          <w:p>
            <w:r>
              <w:t>ovwdb - OpenView Network Node Manager (NNM) daemon</w:t>
            </w:r>
          </w:p>
        </w:tc>
        <w:tc>
          <w:tcPr>
            <w:tcW w:type="dxa" w:w="1994"/>
          </w:tcPr>
          <w:p>
            <w:r>
              <w:t>tcp,udp</w:t>
            </w:r>
          </w:p>
        </w:tc>
        <w:tc>
          <w:tcPr>
            <w:tcW w:type="dxa" w:w="1994"/>
          </w:tcPr>
          <w:p>
            <w:r>
              <w:t>官方</w:t>
            </w:r>
          </w:p>
        </w:tc>
      </w:tr>
      <w:tr>
        <w:tc>
          <w:tcPr>
            <w:tcW w:type="dxa" w:w="1994"/>
          </w:tcPr>
          <w:p>
            <w:r>
              <w:t>275</w:t>
            </w:r>
          </w:p>
        </w:tc>
        <w:tc>
          <w:tcPr>
            <w:tcW w:type="dxa" w:w="1994"/>
          </w:tcPr>
          <w:p>
            <w:r>
              <w:t>2483</w:t>
            </w:r>
          </w:p>
        </w:tc>
        <w:tc>
          <w:tcPr>
            <w:tcW w:type="dxa" w:w="1994"/>
          </w:tcPr>
          <w:p>
            <w:r>
              <w:t>Oracle数据库 listening port for unsecure client connections to the listener, replaces port 1521</w:t>
            </w:r>
          </w:p>
        </w:tc>
        <w:tc>
          <w:tcPr>
            <w:tcW w:type="dxa" w:w="1994"/>
          </w:tcPr>
          <w:p>
            <w:r>
              <w:t>tcp,udp</w:t>
            </w:r>
          </w:p>
        </w:tc>
        <w:tc>
          <w:tcPr>
            <w:tcW w:type="dxa" w:w="1994"/>
          </w:tcPr>
          <w:p>
            <w:r>
              <w:t>官方</w:t>
            </w:r>
          </w:p>
        </w:tc>
      </w:tr>
      <w:tr>
        <w:tc>
          <w:tcPr>
            <w:tcW w:type="dxa" w:w="1994"/>
          </w:tcPr>
          <w:p>
            <w:r>
              <w:t>276</w:t>
            </w:r>
          </w:p>
        </w:tc>
        <w:tc>
          <w:tcPr>
            <w:tcW w:type="dxa" w:w="1994"/>
          </w:tcPr>
          <w:p>
            <w:r>
              <w:t>2484</w:t>
            </w:r>
          </w:p>
        </w:tc>
        <w:tc>
          <w:tcPr>
            <w:tcW w:type="dxa" w:w="1994"/>
          </w:tcPr>
          <w:p>
            <w:r>
              <w:t>Oracle数据库 listening port for SSL client connections to the listener</w:t>
            </w:r>
          </w:p>
        </w:tc>
        <w:tc>
          <w:tcPr>
            <w:tcW w:type="dxa" w:w="1994"/>
          </w:tcPr>
          <w:p>
            <w:r>
              <w:t>tcp,udp</w:t>
            </w:r>
          </w:p>
        </w:tc>
        <w:tc>
          <w:tcPr>
            <w:tcW w:type="dxa" w:w="1994"/>
          </w:tcPr>
          <w:p>
            <w:r>
              <w:t>官方</w:t>
            </w:r>
          </w:p>
        </w:tc>
      </w:tr>
      <w:tr>
        <w:tc>
          <w:tcPr>
            <w:tcW w:type="dxa" w:w="1994"/>
          </w:tcPr>
          <w:p>
            <w:r>
              <w:t>277</w:t>
            </w:r>
          </w:p>
        </w:tc>
        <w:tc>
          <w:tcPr>
            <w:tcW w:type="dxa" w:w="1994"/>
          </w:tcPr>
          <w:p>
            <w:r>
              <w:t>2546</w:t>
            </w:r>
          </w:p>
        </w:tc>
        <w:tc>
          <w:tcPr>
            <w:tcW w:type="dxa" w:w="1994"/>
          </w:tcPr>
          <w:p>
            <w:r>
              <w:t>Vytal Vault - Data Protection Services</w:t>
            </w:r>
          </w:p>
        </w:tc>
        <w:tc>
          <w:tcPr>
            <w:tcW w:type="dxa" w:w="1994"/>
          </w:tcPr>
          <w:p>
            <w:r>
              <w:t>tcp,udp</w:t>
            </w:r>
          </w:p>
        </w:tc>
        <w:tc>
          <w:tcPr>
            <w:tcW w:type="dxa" w:w="1994"/>
          </w:tcPr>
          <w:p>
            <w:r>
              <w:t>非官方</w:t>
            </w:r>
          </w:p>
        </w:tc>
      </w:tr>
      <w:tr>
        <w:tc>
          <w:tcPr>
            <w:tcW w:type="dxa" w:w="1994"/>
          </w:tcPr>
          <w:p>
            <w:r>
              <w:t>278</w:t>
            </w:r>
          </w:p>
        </w:tc>
        <w:tc>
          <w:tcPr>
            <w:tcW w:type="dxa" w:w="1994"/>
          </w:tcPr>
          <w:p>
            <w:r>
              <w:t>2593</w:t>
            </w:r>
          </w:p>
        </w:tc>
        <w:tc>
          <w:tcPr>
            <w:tcW w:type="dxa" w:w="1994"/>
          </w:tcPr>
          <w:p>
            <w:r>
              <w:t>RunUO - 网络创世纪 server</w:t>
            </w:r>
          </w:p>
        </w:tc>
        <w:tc>
          <w:tcPr>
            <w:tcW w:type="dxa" w:w="1994"/>
          </w:tcPr>
          <w:p>
            <w:r>
              <w:t>tcp,udp</w:t>
            </w:r>
          </w:p>
        </w:tc>
        <w:tc>
          <w:tcPr>
            <w:tcW w:type="dxa" w:w="1994"/>
          </w:tcPr>
          <w:p>
            <w:r>
              <w:t>非官方</w:t>
            </w:r>
          </w:p>
        </w:tc>
      </w:tr>
      <w:tr>
        <w:tc>
          <w:tcPr>
            <w:tcW w:type="dxa" w:w="1994"/>
          </w:tcPr>
          <w:p>
            <w:r>
              <w:t>279</w:t>
            </w:r>
          </w:p>
        </w:tc>
        <w:tc>
          <w:tcPr>
            <w:tcW w:type="dxa" w:w="1994"/>
          </w:tcPr>
          <w:p>
            <w:r>
              <w:t>2598</w:t>
            </w:r>
          </w:p>
        </w:tc>
        <w:tc>
          <w:tcPr>
            <w:tcW w:type="dxa" w:w="1994"/>
          </w:tcPr>
          <w:p>
            <w:r>
              <w:t>new ICA - when Session Reliability is enabled, TCP port 2598 replaces port 1494</w:t>
            </w:r>
          </w:p>
        </w:tc>
        <w:tc>
          <w:tcPr>
            <w:tcW w:type="dxa" w:w="1994"/>
          </w:tcPr>
          <w:p>
            <w:r>
              <w:t>tcp</w:t>
            </w:r>
          </w:p>
        </w:tc>
        <w:tc>
          <w:tcPr>
            <w:tcW w:type="dxa" w:w="1994"/>
          </w:tcPr>
          <w:p>
            <w:r>
              <w:t>非官方</w:t>
            </w:r>
          </w:p>
        </w:tc>
      </w:tr>
      <w:tr>
        <w:tc>
          <w:tcPr>
            <w:tcW w:type="dxa" w:w="1994"/>
          </w:tcPr>
          <w:p>
            <w:r>
              <w:t>280</w:t>
            </w:r>
          </w:p>
        </w:tc>
        <w:tc>
          <w:tcPr>
            <w:tcW w:type="dxa" w:w="1994"/>
          </w:tcPr>
          <w:p>
            <w:r>
              <w:t>2612</w:t>
            </w:r>
          </w:p>
        </w:tc>
        <w:tc>
          <w:tcPr>
            <w:tcW w:type="dxa" w:w="1994"/>
          </w:tcPr>
          <w:p>
            <w:r>
              <w:t>QPasa from MQSoftware</w:t>
            </w:r>
          </w:p>
        </w:tc>
        <w:tc>
          <w:tcPr>
            <w:tcW w:type="dxa" w:w="1994"/>
          </w:tcPr>
          <w:p>
            <w:r>
              <w:t>tcp,udp</w:t>
            </w:r>
          </w:p>
        </w:tc>
        <w:tc>
          <w:tcPr>
            <w:tcW w:type="dxa" w:w="1994"/>
          </w:tcPr>
          <w:p>
            <w:r>
              <w:t>官方</w:t>
            </w:r>
          </w:p>
        </w:tc>
      </w:tr>
      <w:tr>
        <w:tc>
          <w:tcPr>
            <w:tcW w:type="dxa" w:w="1994"/>
          </w:tcPr>
          <w:p>
            <w:r>
              <w:t>281</w:t>
            </w:r>
          </w:p>
        </w:tc>
        <w:tc>
          <w:tcPr>
            <w:tcW w:type="dxa" w:w="1994"/>
          </w:tcPr>
          <w:p>
            <w:r>
              <w:t>2710</w:t>
            </w:r>
          </w:p>
        </w:tc>
        <w:tc>
          <w:tcPr>
            <w:tcW w:type="dxa" w:w="1994"/>
          </w:tcPr>
          <w:p>
            <w:r>
              <w:t>XBT Bittorrent Tracker</w:t>
            </w:r>
          </w:p>
        </w:tc>
        <w:tc>
          <w:tcPr>
            <w:tcW w:type="dxa" w:w="1994"/>
          </w:tcPr>
          <w:p>
            <w:r>
              <w:t>tcp</w:t>
            </w:r>
          </w:p>
        </w:tc>
        <w:tc>
          <w:tcPr>
            <w:tcW w:type="dxa" w:w="1994"/>
          </w:tcPr>
          <w:p>
            <w:r>
              <w:t>非官方</w:t>
            </w:r>
          </w:p>
        </w:tc>
      </w:tr>
      <w:tr>
        <w:tc>
          <w:tcPr>
            <w:tcW w:type="dxa" w:w="1994"/>
          </w:tcPr>
          <w:p>
            <w:r>
              <w:t>282</w:t>
            </w:r>
          </w:p>
        </w:tc>
        <w:tc>
          <w:tcPr>
            <w:tcW w:type="dxa" w:w="1994"/>
          </w:tcPr>
          <w:p>
            <w:r>
              <w:t>2710</w:t>
            </w:r>
          </w:p>
        </w:tc>
        <w:tc>
          <w:tcPr>
            <w:tcW w:type="dxa" w:w="1994"/>
          </w:tcPr>
          <w:p>
            <w:r>
              <w:t>XBT Bittorrent Tracker experimental UDP tracker extension</w:t>
            </w:r>
          </w:p>
        </w:tc>
        <w:tc>
          <w:tcPr>
            <w:tcW w:type="dxa" w:w="1994"/>
          </w:tcPr>
          <w:p>
            <w:r>
              <w:t>udp</w:t>
            </w:r>
          </w:p>
        </w:tc>
        <w:tc>
          <w:tcPr>
            <w:tcW w:type="dxa" w:w="1994"/>
          </w:tcPr>
          <w:p>
            <w:r>
              <w:t>非官方</w:t>
            </w:r>
          </w:p>
        </w:tc>
      </w:tr>
      <w:tr>
        <w:tc>
          <w:tcPr>
            <w:tcW w:type="dxa" w:w="1994"/>
          </w:tcPr>
          <w:p>
            <w:r>
              <w:t>283</w:t>
            </w:r>
          </w:p>
        </w:tc>
        <w:tc>
          <w:tcPr>
            <w:tcW w:type="dxa" w:w="1994"/>
          </w:tcPr>
          <w:p>
            <w:r>
              <w:t>2710</w:t>
            </w:r>
          </w:p>
        </w:tc>
        <w:tc>
          <w:tcPr>
            <w:tcW w:type="dxa" w:w="1994"/>
          </w:tcPr>
          <w:p>
            <w:r>
              <w:t>Knuddels.de</w:t>
            </w:r>
          </w:p>
        </w:tc>
        <w:tc>
          <w:tcPr>
            <w:tcW w:type="dxa" w:w="1994"/>
          </w:tcPr>
          <w:p>
            <w:r>
              <w:t>tcp</w:t>
            </w:r>
          </w:p>
        </w:tc>
        <w:tc>
          <w:tcPr>
            <w:tcW w:type="dxa" w:w="1994"/>
          </w:tcPr>
          <w:p>
            <w:r>
              <w:t>非官方</w:t>
            </w:r>
          </w:p>
        </w:tc>
      </w:tr>
      <w:tr>
        <w:tc>
          <w:tcPr>
            <w:tcW w:type="dxa" w:w="1994"/>
          </w:tcPr>
          <w:p>
            <w:r>
              <w:t>284</w:t>
            </w:r>
          </w:p>
        </w:tc>
        <w:tc>
          <w:tcPr>
            <w:tcW w:type="dxa" w:w="1994"/>
          </w:tcPr>
          <w:p>
            <w:r>
              <w:t>2735</w:t>
            </w:r>
          </w:p>
        </w:tc>
        <w:tc>
          <w:tcPr>
            <w:tcW w:type="dxa" w:w="1994"/>
          </w:tcPr>
          <w:p>
            <w:r>
              <w:t>NetIQ Monitor Console</w:t>
            </w:r>
          </w:p>
        </w:tc>
        <w:tc>
          <w:tcPr>
            <w:tcW w:type="dxa" w:w="1994"/>
          </w:tcPr>
          <w:p>
            <w:r>
              <w:t>tcp,udp</w:t>
            </w:r>
          </w:p>
        </w:tc>
        <w:tc>
          <w:tcPr>
            <w:tcW w:type="dxa" w:w="1994"/>
          </w:tcPr>
          <w:p>
            <w:r>
              <w:t>官方</w:t>
            </w:r>
          </w:p>
        </w:tc>
      </w:tr>
      <w:tr>
        <w:tc>
          <w:tcPr>
            <w:tcW w:type="dxa" w:w="1994"/>
          </w:tcPr>
          <w:p>
            <w:r>
              <w:t>285</w:t>
            </w:r>
          </w:p>
        </w:tc>
        <w:tc>
          <w:tcPr>
            <w:tcW w:type="dxa" w:w="1994"/>
          </w:tcPr>
          <w:p>
            <w:r>
              <w:t>2809</w:t>
            </w:r>
          </w:p>
        </w:tc>
        <w:tc>
          <w:tcPr>
            <w:tcW w:type="dxa" w:w="1994"/>
          </w:tcPr>
          <w:p>
            <w:r>
              <w:t>corbaloc:iiop URL, per the CORBA 3.0.3 specification.</w:t>
            </w:r>
          </w:p>
        </w:tc>
        <w:tc>
          <w:tcPr>
            <w:tcW w:type="dxa" w:w="1994"/>
          </w:tcPr>
          <w:p>
            <w:r>
              <w:t>tcp</w:t>
            </w:r>
          </w:p>
        </w:tc>
        <w:tc>
          <w:tcPr>
            <w:tcW w:type="dxa" w:w="1994"/>
          </w:tcPr>
          <w:p>
            <w:r>
              <w:t>官方</w:t>
            </w:r>
          </w:p>
        </w:tc>
      </w:tr>
      <w:tr>
        <w:tc>
          <w:tcPr>
            <w:tcW w:type="dxa" w:w="1994"/>
          </w:tcPr>
          <w:p>
            <w:r>
              <w:t>286</w:t>
            </w:r>
          </w:p>
        </w:tc>
        <w:tc>
          <w:tcPr>
            <w:tcW w:type="dxa" w:w="1994"/>
          </w:tcPr>
          <w:p>
            <w:r>
              <w:t>2809</w:t>
            </w:r>
          </w:p>
        </w:tc>
        <w:tc>
          <w:tcPr>
            <w:tcW w:type="dxa" w:w="1994"/>
          </w:tcPr>
          <w:p>
            <w:r>
              <w:t>corbaloc:iiop URL, per the CORBA 3.0.3 specification.</w:t>
            </w:r>
          </w:p>
        </w:tc>
        <w:tc>
          <w:tcPr>
            <w:tcW w:type="dxa" w:w="1994"/>
          </w:tcPr>
          <w:p>
            <w:r>
              <w:t>udp</w:t>
            </w:r>
          </w:p>
        </w:tc>
        <w:tc>
          <w:tcPr>
            <w:tcW w:type="dxa" w:w="1994"/>
          </w:tcPr>
          <w:p>
            <w:r>
              <w:t>官方</w:t>
            </w:r>
          </w:p>
        </w:tc>
      </w:tr>
      <w:tr>
        <w:tc>
          <w:tcPr>
            <w:tcW w:type="dxa" w:w="1994"/>
          </w:tcPr>
          <w:p>
            <w:r>
              <w:t>287</w:t>
            </w:r>
          </w:p>
        </w:tc>
        <w:tc>
          <w:tcPr>
            <w:tcW w:type="dxa" w:w="1994"/>
          </w:tcPr>
          <w:p>
            <w:r>
              <w:t>2944</w:t>
            </w:r>
          </w:p>
        </w:tc>
        <w:tc>
          <w:tcPr>
            <w:tcW w:type="dxa" w:w="1994"/>
          </w:tcPr>
          <w:p>
            <w:r>
              <w:t>Megaco Text H.248</w:t>
            </w:r>
          </w:p>
        </w:tc>
        <w:tc>
          <w:tcPr>
            <w:tcW w:type="dxa" w:w="1994"/>
          </w:tcPr>
          <w:p>
            <w:r>
              <w:t>udp</w:t>
            </w:r>
          </w:p>
        </w:tc>
        <w:tc>
          <w:tcPr>
            <w:tcW w:type="dxa" w:w="1994"/>
          </w:tcPr>
          <w:p>
            <w:r>
              <w:t>非官方</w:t>
            </w:r>
          </w:p>
        </w:tc>
      </w:tr>
      <w:tr>
        <w:tc>
          <w:tcPr>
            <w:tcW w:type="dxa" w:w="1994"/>
          </w:tcPr>
          <w:p>
            <w:r>
              <w:t>288</w:t>
            </w:r>
          </w:p>
        </w:tc>
        <w:tc>
          <w:tcPr>
            <w:tcW w:type="dxa" w:w="1994"/>
          </w:tcPr>
          <w:p>
            <w:r>
              <w:t>2945</w:t>
            </w:r>
          </w:p>
        </w:tc>
        <w:tc>
          <w:tcPr>
            <w:tcW w:type="dxa" w:w="1994"/>
          </w:tcPr>
          <w:p>
            <w:r>
              <w:t>Megaco Binary (ASN.1) H.248</w:t>
            </w:r>
          </w:p>
        </w:tc>
        <w:tc>
          <w:tcPr>
            <w:tcW w:type="dxa" w:w="1994"/>
          </w:tcPr>
          <w:p>
            <w:r>
              <w:t>udp</w:t>
            </w:r>
          </w:p>
        </w:tc>
        <w:tc>
          <w:tcPr>
            <w:tcW w:type="dxa" w:w="1994"/>
          </w:tcPr>
          <w:p>
            <w:r>
              <w:t>非官方</w:t>
            </w:r>
          </w:p>
        </w:tc>
      </w:tr>
      <w:tr>
        <w:tc>
          <w:tcPr>
            <w:tcW w:type="dxa" w:w="1994"/>
          </w:tcPr>
          <w:p>
            <w:r>
              <w:t>289</w:t>
            </w:r>
          </w:p>
        </w:tc>
        <w:tc>
          <w:tcPr>
            <w:tcW w:type="dxa" w:w="1994"/>
          </w:tcPr>
          <w:p>
            <w:r>
              <w:t>2948</w:t>
            </w:r>
          </w:p>
        </w:tc>
        <w:tc>
          <w:tcPr>
            <w:tcW w:type="dxa" w:w="1994"/>
          </w:tcPr>
          <w:p>
            <w:r>
              <w:t>无线应用协议-push 彩信 (MMS)</w:t>
            </w:r>
          </w:p>
        </w:tc>
        <w:tc>
          <w:tcPr>
            <w:tcW w:type="dxa" w:w="1994"/>
          </w:tcPr>
          <w:p>
            <w:r>
              <w:t>tcp,udp</w:t>
            </w:r>
          </w:p>
        </w:tc>
        <w:tc>
          <w:tcPr>
            <w:tcW w:type="dxa" w:w="1994"/>
          </w:tcPr>
          <w:p>
            <w:r>
              <w:t>官方</w:t>
            </w:r>
          </w:p>
        </w:tc>
      </w:tr>
      <w:tr>
        <w:tc>
          <w:tcPr>
            <w:tcW w:type="dxa" w:w="1994"/>
          </w:tcPr>
          <w:p>
            <w:r>
              <w:t>290</w:t>
            </w:r>
          </w:p>
        </w:tc>
        <w:tc>
          <w:tcPr>
            <w:tcW w:type="dxa" w:w="1994"/>
          </w:tcPr>
          <w:p>
            <w:r>
              <w:t>2949</w:t>
            </w:r>
          </w:p>
        </w:tc>
        <w:tc>
          <w:tcPr>
            <w:tcW w:type="dxa" w:w="1994"/>
          </w:tcPr>
          <w:p>
            <w:r>
              <w:t>无线应用协议-pushsecure 彩信 (MMS)</w:t>
            </w:r>
          </w:p>
        </w:tc>
        <w:tc>
          <w:tcPr>
            <w:tcW w:type="dxa" w:w="1994"/>
          </w:tcPr>
          <w:p>
            <w:r>
              <w:t>tcp,udp</w:t>
            </w:r>
          </w:p>
        </w:tc>
        <w:tc>
          <w:tcPr>
            <w:tcW w:type="dxa" w:w="1994"/>
          </w:tcPr>
          <w:p>
            <w:r>
              <w:t>官方</w:t>
            </w:r>
          </w:p>
        </w:tc>
      </w:tr>
      <w:tr>
        <w:tc>
          <w:tcPr>
            <w:tcW w:type="dxa" w:w="1994"/>
          </w:tcPr>
          <w:p>
            <w:r>
              <w:t>291</w:t>
            </w:r>
          </w:p>
        </w:tc>
        <w:tc>
          <w:tcPr>
            <w:tcW w:type="dxa" w:w="1994"/>
          </w:tcPr>
          <w:p>
            <w:r>
              <w:t>2967</w:t>
            </w:r>
          </w:p>
        </w:tc>
        <w:tc>
          <w:tcPr>
            <w:tcW w:type="dxa" w:w="1994"/>
          </w:tcPr>
          <w:p>
            <w:r>
              <w:t>Symantec AntiVirus Corporate Edition</w:t>
            </w:r>
          </w:p>
        </w:tc>
        <w:tc>
          <w:tcPr>
            <w:tcW w:type="dxa" w:w="1994"/>
          </w:tcPr>
          <w:p>
            <w:r>
              <w:t>tcp</w:t>
            </w:r>
          </w:p>
        </w:tc>
        <w:tc>
          <w:tcPr>
            <w:tcW w:type="dxa" w:w="1994"/>
          </w:tcPr>
          <w:p>
            <w:r>
              <w:t>非官方</w:t>
            </w:r>
          </w:p>
        </w:tc>
      </w:tr>
      <w:tr>
        <w:tc>
          <w:tcPr>
            <w:tcW w:type="dxa" w:w="1994"/>
          </w:tcPr>
          <w:p>
            <w:r>
              <w:t>292</w:t>
            </w:r>
          </w:p>
        </w:tc>
        <w:tc>
          <w:tcPr>
            <w:tcW w:type="dxa" w:w="1994"/>
          </w:tcPr>
          <w:p>
            <w:r>
              <w:t>3000</w:t>
            </w:r>
          </w:p>
        </w:tc>
        <w:tc>
          <w:tcPr>
            <w:tcW w:type="dxa" w:w="1994"/>
          </w:tcPr>
          <w:p>
            <w:r>
              <w:t>Miralix License server</w:t>
            </w:r>
          </w:p>
        </w:tc>
        <w:tc>
          <w:tcPr>
            <w:tcW w:type="dxa" w:w="1994"/>
          </w:tcPr>
          <w:p>
            <w:r>
              <w:t>tcp</w:t>
            </w:r>
          </w:p>
        </w:tc>
        <w:tc>
          <w:tcPr>
            <w:tcW w:type="dxa" w:w="1994"/>
          </w:tcPr>
          <w:p>
            <w:r>
              <w:t>非官方</w:t>
            </w:r>
          </w:p>
        </w:tc>
      </w:tr>
      <w:tr>
        <w:tc>
          <w:tcPr>
            <w:tcW w:type="dxa" w:w="1994"/>
          </w:tcPr>
          <w:p>
            <w:r>
              <w:t>293</w:t>
            </w:r>
          </w:p>
        </w:tc>
        <w:tc>
          <w:tcPr>
            <w:tcW w:type="dxa" w:w="1994"/>
          </w:tcPr>
          <w:p>
            <w:r>
              <w:t>3000</w:t>
            </w:r>
          </w:p>
        </w:tc>
        <w:tc>
          <w:tcPr>
            <w:tcW w:type="dxa" w:w="1994"/>
          </w:tcPr>
          <w:p>
            <w:r>
              <w:t>Distributed Interactive Simulation (DIS), modifiable default port</w:t>
            </w:r>
          </w:p>
        </w:tc>
        <w:tc>
          <w:tcPr>
            <w:tcW w:type="dxa" w:w="1994"/>
          </w:tcPr>
          <w:p>
            <w:r>
              <w:t>udp</w:t>
            </w:r>
          </w:p>
        </w:tc>
        <w:tc>
          <w:tcPr>
            <w:tcW w:type="dxa" w:w="1994"/>
          </w:tcPr>
          <w:p>
            <w:r>
              <w:t>非官方</w:t>
            </w:r>
          </w:p>
        </w:tc>
      </w:tr>
      <w:tr>
        <w:tc>
          <w:tcPr>
            <w:tcW w:type="dxa" w:w="1994"/>
          </w:tcPr>
          <w:p>
            <w:r>
              <w:t>294</w:t>
            </w:r>
          </w:p>
        </w:tc>
        <w:tc>
          <w:tcPr>
            <w:tcW w:type="dxa" w:w="1994"/>
          </w:tcPr>
          <w:p>
            <w:r>
              <w:t>3000</w:t>
            </w:r>
          </w:p>
        </w:tc>
        <w:tc>
          <w:tcPr>
            <w:tcW w:type="dxa" w:w="1994"/>
          </w:tcPr>
          <w:p>
            <w:r>
              <w:t>Puma Web Server</w:t>
            </w:r>
          </w:p>
        </w:tc>
        <w:tc>
          <w:tcPr>
            <w:tcW w:type="dxa" w:w="1994"/>
          </w:tcPr>
          <w:p>
            <w:r>
              <w:t>tcp</w:t>
            </w:r>
          </w:p>
        </w:tc>
        <w:tc>
          <w:tcPr>
            <w:tcW w:type="dxa" w:w="1994"/>
          </w:tcPr>
          <w:p>
            <w:r>
              <w:t>非官方</w:t>
            </w:r>
          </w:p>
        </w:tc>
      </w:tr>
      <w:tr>
        <w:tc>
          <w:tcPr>
            <w:tcW w:type="dxa" w:w="1994"/>
          </w:tcPr>
          <w:p>
            <w:r>
              <w:t>295</w:t>
            </w:r>
          </w:p>
        </w:tc>
        <w:tc>
          <w:tcPr>
            <w:tcW w:type="dxa" w:w="1994"/>
          </w:tcPr>
          <w:p>
            <w:r>
              <w:t>3001</w:t>
            </w:r>
          </w:p>
        </w:tc>
        <w:tc>
          <w:tcPr>
            <w:tcW w:type="dxa" w:w="1994"/>
          </w:tcPr>
          <w:p>
            <w:r>
              <w:t>Miralix Phone Monitor</w:t>
            </w:r>
          </w:p>
        </w:tc>
        <w:tc>
          <w:tcPr>
            <w:tcW w:type="dxa" w:w="1994"/>
          </w:tcPr>
          <w:p>
            <w:r>
              <w:t>tcp</w:t>
            </w:r>
          </w:p>
        </w:tc>
        <w:tc>
          <w:tcPr>
            <w:tcW w:type="dxa" w:w="1994"/>
          </w:tcPr>
          <w:p>
            <w:r>
              <w:t>非官方</w:t>
            </w:r>
          </w:p>
        </w:tc>
      </w:tr>
      <w:tr>
        <w:tc>
          <w:tcPr>
            <w:tcW w:type="dxa" w:w="1994"/>
          </w:tcPr>
          <w:p>
            <w:r>
              <w:t>296</w:t>
            </w:r>
          </w:p>
        </w:tc>
        <w:tc>
          <w:tcPr>
            <w:tcW w:type="dxa" w:w="1994"/>
          </w:tcPr>
          <w:p>
            <w:r>
              <w:t>3002</w:t>
            </w:r>
          </w:p>
        </w:tc>
        <w:tc>
          <w:tcPr>
            <w:tcW w:type="dxa" w:w="1994"/>
          </w:tcPr>
          <w:p>
            <w:r>
              <w:t>Miralix CSTA</w:t>
            </w:r>
          </w:p>
        </w:tc>
        <w:tc>
          <w:tcPr>
            <w:tcW w:type="dxa" w:w="1994"/>
          </w:tcPr>
          <w:p>
            <w:r>
              <w:t>tcp</w:t>
            </w:r>
          </w:p>
        </w:tc>
        <w:tc>
          <w:tcPr>
            <w:tcW w:type="dxa" w:w="1994"/>
          </w:tcPr>
          <w:p>
            <w:r>
              <w:t>非官方</w:t>
            </w:r>
          </w:p>
        </w:tc>
      </w:tr>
      <w:tr>
        <w:tc>
          <w:tcPr>
            <w:tcW w:type="dxa" w:w="1994"/>
          </w:tcPr>
          <w:p>
            <w:r>
              <w:t>297</w:t>
            </w:r>
          </w:p>
        </w:tc>
        <w:tc>
          <w:tcPr>
            <w:tcW w:type="dxa" w:w="1994"/>
          </w:tcPr>
          <w:p>
            <w:r>
              <w:t>3003</w:t>
            </w:r>
          </w:p>
        </w:tc>
        <w:tc>
          <w:tcPr>
            <w:tcW w:type="dxa" w:w="1994"/>
          </w:tcPr>
          <w:p>
            <w:r>
              <w:t>Miralix GreenBox API</w:t>
            </w:r>
          </w:p>
        </w:tc>
        <w:tc>
          <w:tcPr>
            <w:tcW w:type="dxa" w:w="1994"/>
          </w:tcPr>
          <w:p>
            <w:r>
              <w:t>tcp</w:t>
            </w:r>
          </w:p>
        </w:tc>
        <w:tc>
          <w:tcPr>
            <w:tcW w:type="dxa" w:w="1994"/>
          </w:tcPr>
          <w:p>
            <w:r>
              <w:t>非官方</w:t>
            </w:r>
          </w:p>
        </w:tc>
      </w:tr>
      <w:tr>
        <w:tc>
          <w:tcPr>
            <w:tcW w:type="dxa" w:w="1994"/>
          </w:tcPr>
          <w:p>
            <w:r>
              <w:t>298</w:t>
            </w:r>
          </w:p>
        </w:tc>
        <w:tc>
          <w:tcPr>
            <w:tcW w:type="dxa" w:w="1994"/>
          </w:tcPr>
          <w:p>
            <w:r>
              <w:t>3004</w:t>
            </w:r>
          </w:p>
        </w:tc>
        <w:tc>
          <w:tcPr>
            <w:tcW w:type="dxa" w:w="1994"/>
          </w:tcPr>
          <w:p>
            <w:r>
              <w:t>Miralix InfoLink</w:t>
            </w:r>
          </w:p>
        </w:tc>
        <w:tc>
          <w:tcPr>
            <w:tcW w:type="dxa" w:w="1994"/>
          </w:tcPr>
          <w:p>
            <w:r>
              <w:t>tcp</w:t>
            </w:r>
          </w:p>
        </w:tc>
        <w:tc>
          <w:tcPr>
            <w:tcW w:type="dxa" w:w="1994"/>
          </w:tcPr>
          <w:p>
            <w:r>
              <w:t>非官方</w:t>
            </w:r>
          </w:p>
        </w:tc>
      </w:tr>
      <w:tr>
        <w:tc>
          <w:tcPr>
            <w:tcW w:type="dxa" w:w="1994"/>
          </w:tcPr>
          <w:p>
            <w:r>
              <w:t>299</w:t>
            </w:r>
          </w:p>
        </w:tc>
        <w:tc>
          <w:tcPr>
            <w:tcW w:type="dxa" w:w="1994"/>
          </w:tcPr>
          <w:p>
            <w:r>
              <w:t>3006</w:t>
            </w:r>
          </w:p>
        </w:tc>
        <w:tc>
          <w:tcPr>
            <w:tcW w:type="dxa" w:w="1994"/>
          </w:tcPr>
          <w:p>
            <w:r>
              <w:t>Miralix SMS Client Connector</w:t>
            </w:r>
          </w:p>
        </w:tc>
        <w:tc>
          <w:tcPr>
            <w:tcW w:type="dxa" w:w="1994"/>
          </w:tcPr>
          <w:p>
            <w:r>
              <w:t>tcp</w:t>
            </w:r>
          </w:p>
        </w:tc>
        <w:tc>
          <w:tcPr>
            <w:tcW w:type="dxa" w:w="1994"/>
          </w:tcPr>
          <w:p>
            <w:r>
              <w:t>非官方</w:t>
            </w:r>
          </w:p>
        </w:tc>
      </w:tr>
      <w:tr>
        <w:tc>
          <w:tcPr>
            <w:tcW w:type="dxa" w:w="1994"/>
          </w:tcPr>
          <w:p>
            <w:r>
              <w:t>300</w:t>
            </w:r>
          </w:p>
        </w:tc>
        <w:tc>
          <w:tcPr>
            <w:tcW w:type="dxa" w:w="1994"/>
          </w:tcPr>
          <w:p>
            <w:r>
              <w:t>3007</w:t>
            </w:r>
          </w:p>
        </w:tc>
        <w:tc>
          <w:tcPr>
            <w:tcW w:type="dxa" w:w="1994"/>
          </w:tcPr>
          <w:p>
            <w:r>
              <w:t>Miralix OM Server</w:t>
            </w:r>
          </w:p>
        </w:tc>
        <w:tc>
          <w:tcPr>
            <w:tcW w:type="dxa" w:w="1994"/>
          </w:tcPr>
          <w:p>
            <w:r>
              <w:t>tcp</w:t>
            </w:r>
          </w:p>
        </w:tc>
        <w:tc>
          <w:tcPr>
            <w:tcW w:type="dxa" w:w="1994"/>
          </w:tcPr>
          <w:p>
            <w:r>
              <w:t>非官方</w:t>
            </w:r>
          </w:p>
        </w:tc>
      </w:tr>
      <w:tr>
        <w:tc>
          <w:tcPr>
            <w:tcW w:type="dxa" w:w="1994"/>
          </w:tcPr>
          <w:p>
            <w:r>
              <w:t>301</w:t>
            </w:r>
          </w:p>
        </w:tc>
        <w:tc>
          <w:tcPr>
            <w:tcW w:type="dxa" w:w="1994"/>
          </w:tcPr>
          <w:p>
            <w:r>
              <w:t>3025</w:t>
            </w:r>
          </w:p>
        </w:tc>
        <w:tc>
          <w:tcPr>
            <w:tcW w:type="dxa" w:w="1994"/>
          </w:tcPr>
          <w:p>
            <w:r>
              <w:t>netpd.org</w:t>
            </w:r>
          </w:p>
        </w:tc>
        <w:tc>
          <w:tcPr>
            <w:tcW w:type="dxa" w:w="1994"/>
          </w:tcPr>
          <w:p>
            <w:r>
              <w:t>tcp</w:t>
            </w:r>
          </w:p>
        </w:tc>
        <w:tc>
          <w:tcPr>
            <w:tcW w:type="dxa" w:w="1994"/>
          </w:tcPr>
          <w:p>
            <w:r>
              <w:t>非官方</w:t>
            </w:r>
          </w:p>
        </w:tc>
      </w:tr>
      <w:tr>
        <w:tc>
          <w:tcPr>
            <w:tcW w:type="dxa" w:w="1994"/>
          </w:tcPr>
          <w:p>
            <w:r>
              <w:t>302</w:t>
            </w:r>
          </w:p>
        </w:tc>
        <w:tc>
          <w:tcPr>
            <w:tcW w:type="dxa" w:w="1994"/>
          </w:tcPr>
          <w:p>
            <w:r>
              <w:t>3050</w:t>
            </w:r>
          </w:p>
        </w:tc>
        <w:tc>
          <w:tcPr>
            <w:tcW w:type="dxa" w:w="1994"/>
          </w:tcPr>
          <w:p>
            <w:r>
              <w:t>gds_db (Interbase/Firebird)</w:t>
            </w:r>
          </w:p>
        </w:tc>
        <w:tc>
          <w:tcPr>
            <w:tcW w:type="dxa" w:w="1994"/>
          </w:tcPr>
          <w:p>
            <w:r>
              <w:t>tcp,udp</w:t>
            </w:r>
          </w:p>
        </w:tc>
        <w:tc>
          <w:tcPr>
            <w:tcW w:type="dxa" w:w="1994"/>
          </w:tcPr>
          <w:p>
            <w:r>
              <w:t>官方</w:t>
            </w:r>
          </w:p>
        </w:tc>
      </w:tr>
      <w:tr>
        <w:tc>
          <w:tcPr>
            <w:tcW w:type="dxa" w:w="1994"/>
          </w:tcPr>
          <w:p>
            <w:r>
              <w:t>303</w:t>
            </w:r>
          </w:p>
        </w:tc>
        <w:tc>
          <w:tcPr>
            <w:tcW w:type="dxa" w:w="1994"/>
          </w:tcPr>
          <w:p>
            <w:r>
              <w:t>3074</w:t>
            </w:r>
          </w:p>
        </w:tc>
        <w:tc>
          <w:tcPr>
            <w:tcW w:type="dxa" w:w="1994"/>
          </w:tcPr>
          <w:p>
            <w:r>
              <w:t>Xbox Live</w:t>
            </w:r>
          </w:p>
        </w:tc>
        <w:tc>
          <w:tcPr>
            <w:tcW w:type="dxa" w:w="1994"/>
          </w:tcPr>
          <w:p>
            <w:r>
              <w:t>tcp,udp</w:t>
            </w:r>
          </w:p>
        </w:tc>
        <w:tc>
          <w:tcPr>
            <w:tcW w:type="dxa" w:w="1994"/>
          </w:tcPr>
          <w:p>
            <w:r>
              <w:t>官方</w:t>
            </w:r>
          </w:p>
        </w:tc>
      </w:tr>
      <w:tr>
        <w:tc>
          <w:tcPr>
            <w:tcW w:type="dxa" w:w="1994"/>
          </w:tcPr>
          <w:p>
            <w:r>
              <w:t>304</w:t>
            </w:r>
          </w:p>
        </w:tc>
        <w:tc>
          <w:tcPr>
            <w:tcW w:type="dxa" w:w="1994"/>
          </w:tcPr>
          <w:p>
            <w:r>
              <w:t>3128</w:t>
            </w:r>
          </w:p>
        </w:tc>
        <w:tc>
          <w:tcPr>
            <w:tcW w:type="dxa" w:w="1994"/>
          </w:tcPr>
          <w:p>
            <w:r>
              <w:t>超文本传输协议 used by Web缓存s and the default port for the Squid (软件)</w:t>
            </w:r>
          </w:p>
        </w:tc>
        <w:tc>
          <w:tcPr>
            <w:tcW w:type="dxa" w:w="1994"/>
          </w:tcPr>
          <w:p>
            <w:r>
              <w:t>tcp</w:t>
            </w:r>
          </w:p>
        </w:tc>
        <w:tc>
          <w:tcPr>
            <w:tcW w:type="dxa" w:w="1994"/>
          </w:tcPr>
          <w:p>
            <w:r>
              <w:t>官方</w:t>
            </w:r>
          </w:p>
        </w:tc>
      </w:tr>
      <w:tr>
        <w:tc>
          <w:tcPr>
            <w:tcW w:type="dxa" w:w="1994"/>
          </w:tcPr>
          <w:p>
            <w:r>
              <w:t>305</w:t>
            </w:r>
          </w:p>
        </w:tc>
        <w:tc>
          <w:tcPr>
            <w:tcW w:type="dxa" w:w="1994"/>
          </w:tcPr>
          <w:p>
            <w:r>
              <w:t>3260</w:t>
            </w:r>
          </w:p>
        </w:tc>
        <w:tc>
          <w:tcPr>
            <w:tcW w:type="dxa" w:w="1994"/>
          </w:tcPr>
          <w:p>
            <w:r>
              <w:t>ISCSI target</w:t>
            </w:r>
          </w:p>
        </w:tc>
        <w:tc>
          <w:tcPr>
            <w:tcW w:type="dxa" w:w="1994"/>
          </w:tcPr>
          <w:p>
            <w:r>
              <w:t>tcp</w:t>
            </w:r>
          </w:p>
        </w:tc>
        <w:tc>
          <w:tcPr>
            <w:tcW w:type="dxa" w:w="1994"/>
          </w:tcPr>
          <w:p>
            <w:r>
              <w:t>官方</w:t>
            </w:r>
          </w:p>
        </w:tc>
      </w:tr>
      <w:tr>
        <w:tc>
          <w:tcPr>
            <w:tcW w:type="dxa" w:w="1994"/>
          </w:tcPr>
          <w:p>
            <w:r>
              <w:t>306</w:t>
            </w:r>
          </w:p>
        </w:tc>
        <w:tc>
          <w:tcPr>
            <w:tcW w:type="dxa" w:w="1994"/>
          </w:tcPr>
          <w:p>
            <w:r>
              <w:t>3268</w:t>
            </w:r>
          </w:p>
        </w:tc>
        <w:tc>
          <w:tcPr>
            <w:tcW w:type="dxa" w:w="1994"/>
          </w:tcPr>
          <w:p>
            <w:r>
              <w:t>msft-gc, Microsoft Global Catalog (轻型目录访问协议 service which contains data from Active Directory forests)</w:t>
            </w:r>
          </w:p>
        </w:tc>
        <w:tc>
          <w:tcPr>
            <w:tcW w:type="dxa" w:w="1994"/>
          </w:tcPr>
          <w:p>
            <w:r>
              <w:t>tcp</w:t>
            </w:r>
          </w:p>
        </w:tc>
        <w:tc>
          <w:tcPr>
            <w:tcW w:type="dxa" w:w="1994"/>
          </w:tcPr>
          <w:p>
            <w:r>
              <w:t>官方</w:t>
            </w:r>
          </w:p>
        </w:tc>
      </w:tr>
      <w:tr>
        <w:tc>
          <w:tcPr>
            <w:tcW w:type="dxa" w:w="1994"/>
          </w:tcPr>
          <w:p>
            <w:r>
              <w:t>307</w:t>
            </w:r>
          </w:p>
        </w:tc>
        <w:tc>
          <w:tcPr>
            <w:tcW w:type="dxa" w:w="1994"/>
          </w:tcPr>
          <w:p>
            <w:r>
              <w:t>3269</w:t>
            </w:r>
          </w:p>
        </w:tc>
        <w:tc>
          <w:tcPr>
            <w:tcW w:type="dxa" w:w="1994"/>
          </w:tcPr>
          <w:p>
            <w:r>
              <w:t>msft-gc-ssl, Microsoft Global Catalog over SSL (similar to port 3268, 轻型目录访问协议 over 传输层安全性协议 version)</w:t>
            </w:r>
          </w:p>
        </w:tc>
        <w:tc>
          <w:tcPr>
            <w:tcW w:type="dxa" w:w="1994"/>
          </w:tcPr>
          <w:p>
            <w:r>
              <w:t>tcp</w:t>
            </w:r>
          </w:p>
        </w:tc>
        <w:tc>
          <w:tcPr>
            <w:tcW w:type="dxa" w:w="1994"/>
          </w:tcPr>
          <w:p>
            <w:r>
              <w:t>官方</w:t>
            </w:r>
          </w:p>
        </w:tc>
      </w:tr>
      <w:tr>
        <w:tc>
          <w:tcPr>
            <w:tcW w:type="dxa" w:w="1994"/>
          </w:tcPr>
          <w:p>
            <w:r>
              <w:t>308</w:t>
            </w:r>
          </w:p>
        </w:tc>
        <w:tc>
          <w:tcPr>
            <w:tcW w:type="dxa" w:w="1994"/>
          </w:tcPr>
          <w:p>
            <w:r>
              <w:t>3300</w:t>
            </w:r>
          </w:p>
        </w:tc>
        <w:tc>
          <w:tcPr>
            <w:tcW w:type="dxa" w:w="1994"/>
          </w:tcPr>
          <w:p>
            <w:r>
              <w:t>TripleA game server</w:t>
            </w:r>
          </w:p>
        </w:tc>
        <w:tc>
          <w:tcPr>
            <w:tcW w:type="dxa" w:w="1994"/>
          </w:tcPr>
          <w:p>
            <w:r>
              <w:t>tcp</w:t>
            </w:r>
          </w:p>
        </w:tc>
        <w:tc>
          <w:tcPr>
            <w:tcW w:type="dxa" w:w="1994"/>
          </w:tcPr>
          <w:p>
            <w:r>
              <w:t>非官方</w:t>
            </w:r>
          </w:p>
        </w:tc>
      </w:tr>
      <w:tr>
        <w:tc>
          <w:tcPr>
            <w:tcW w:type="dxa" w:w="1994"/>
          </w:tcPr>
          <w:p>
            <w:r>
              <w:t>309</w:t>
            </w:r>
          </w:p>
        </w:tc>
        <w:tc>
          <w:tcPr>
            <w:tcW w:type="dxa" w:w="1994"/>
          </w:tcPr>
          <w:p>
            <w:r>
              <w:t>3305</w:t>
            </w:r>
          </w:p>
        </w:tc>
        <w:tc>
          <w:tcPr>
            <w:tcW w:type="dxa" w:w="1994"/>
          </w:tcPr>
          <w:p>
            <w:r>
              <w:t>ODETTE-FTP</w:t>
            </w:r>
          </w:p>
        </w:tc>
        <w:tc>
          <w:tcPr>
            <w:tcW w:type="dxa" w:w="1994"/>
          </w:tcPr>
          <w:p>
            <w:r>
              <w:t>tcp,udp</w:t>
            </w:r>
          </w:p>
        </w:tc>
        <w:tc>
          <w:tcPr>
            <w:tcW w:type="dxa" w:w="1994"/>
          </w:tcPr>
          <w:p>
            <w:r>
              <w:t>官方</w:t>
            </w:r>
          </w:p>
        </w:tc>
      </w:tr>
      <w:tr>
        <w:tc>
          <w:tcPr>
            <w:tcW w:type="dxa" w:w="1994"/>
          </w:tcPr>
          <w:p>
            <w:r>
              <w:t>310</w:t>
            </w:r>
          </w:p>
        </w:tc>
        <w:tc>
          <w:tcPr>
            <w:tcW w:type="dxa" w:w="1994"/>
          </w:tcPr>
          <w:p>
            <w:r>
              <w:t>3306</w:t>
            </w:r>
          </w:p>
        </w:tc>
        <w:tc>
          <w:tcPr>
            <w:tcW w:type="dxa" w:w="1994"/>
          </w:tcPr>
          <w:p>
            <w:r>
              <w:t>MySQL数据库系统</w:t>
            </w:r>
          </w:p>
        </w:tc>
        <w:tc>
          <w:tcPr>
            <w:tcW w:type="dxa" w:w="1994"/>
          </w:tcPr>
          <w:p>
            <w:r>
              <w:t>tcp,udp</w:t>
            </w:r>
          </w:p>
        </w:tc>
        <w:tc>
          <w:tcPr>
            <w:tcW w:type="dxa" w:w="1994"/>
          </w:tcPr>
          <w:p>
            <w:r>
              <w:t>官方</w:t>
            </w:r>
          </w:p>
        </w:tc>
      </w:tr>
      <w:tr>
        <w:tc>
          <w:tcPr>
            <w:tcW w:type="dxa" w:w="1994"/>
          </w:tcPr>
          <w:p>
            <w:r>
              <w:t>311</w:t>
            </w:r>
          </w:p>
        </w:tc>
        <w:tc>
          <w:tcPr>
            <w:tcW w:type="dxa" w:w="1994"/>
          </w:tcPr>
          <w:p>
            <w:r>
              <w:t>3333</w:t>
            </w:r>
          </w:p>
        </w:tc>
        <w:tc>
          <w:tcPr>
            <w:tcW w:type="dxa" w:w="1994"/>
          </w:tcPr>
          <w:p>
            <w:r>
              <w:t>Network Caller ID server</w:t>
            </w:r>
          </w:p>
        </w:tc>
        <w:tc>
          <w:tcPr>
            <w:tcW w:type="dxa" w:w="1994"/>
          </w:tcPr>
          <w:p>
            <w:r>
              <w:t>tcp</w:t>
            </w:r>
          </w:p>
        </w:tc>
        <w:tc>
          <w:tcPr>
            <w:tcW w:type="dxa" w:w="1994"/>
          </w:tcPr>
          <w:p>
            <w:r>
              <w:t>非官方</w:t>
            </w:r>
          </w:p>
        </w:tc>
      </w:tr>
      <w:tr>
        <w:tc>
          <w:tcPr>
            <w:tcW w:type="dxa" w:w="1994"/>
          </w:tcPr>
          <w:p>
            <w:r>
              <w:t>312</w:t>
            </w:r>
          </w:p>
        </w:tc>
        <w:tc>
          <w:tcPr>
            <w:tcW w:type="dxa" w:w="1994"/>
          </w:tcPr>
          <w:p>
            <w:r>
              <w:t>3386</w:t>
            </w:r>
          </w:p>
        </w:tc>
        <w:tc>
          <w:tcPr>
            <w:tcW w:type="dxa" w:w="1994"/>
          </w:tcPr>
          <w:p>
            <w:r>
              <w:t>GTP' 3GPP GSM/通用移动通讯系统 CDR logging protocol</w:t>
            </w:r>
          </w:p>
        </w:tc>
        <w:tc>
          <w:tcPr>
            <w:tcW w:type="dxa" w:w="1994"/>
          </w:tcPr>
          <w:p>
            <w:r>
              <w:t>tcp,udp</w:t>
            </w:r>
          </w:p>
        </w:tc>
        <w:tc>
          <w:tcPr>
            <w:tcW w:type="dxa" w:w="1994"/>
          </w:tcPr>
          <w:p>
            <w:r>
              <w:t>官方</w:t>
            </w:r>
          </w:p>
        </w:tc>
      </w:tr>
      <w:tr>
        <w:tc>
          <w:tcPr>
            <w:tcW w:type="dxa" w:w="1994"/>
          </w:tcPr>
          <w:p>
            <w:r>
              <w:t>313</w:t>
            </w:r>
          </w:p>
        </w:tc>
        <w:tc>
          <w:tcPr>
            <w:tcW w:type="dxa" w:w="1994"/>
          </w:tcPr>
          <w:p>
            <w:r>
              <w:t>3389</w:t>
            </w:r>
          </w:p>
        </w:tc>
        <w:tc>
          <w:tcPr>
            <w:tcW w:type="dxa" w:w="1994"/>
          </w:tcPr>
          <w:p>
            <w:r>
              <w:t>远程桌面协议（RDP）</w:t>
            </w:r>
          </w:p>
        </w:tc>
        <w:tc>
          <w:tcPr>
            <w:tcW w:type="dxa" w:w="1994"/>
          </w:tcPr>
          <w:p>
            <w:r>
              <w:t>tcp</w:t>
            </w:r>
          </w:p>
        </w:tc>
        <w:tc>
          <w:tcPr>
            <w:tcW w:type="dxa" w:w="1994"/>
          </w:tcPr>
          <w:p>
            <w:r>
              <w:t>官方</w:t>
            </w:r>
          </w:p>
        </w:tc>
      </w:tr>
      <w:tr>
        <w:tc>
          <w:tcPr>
            <w:tcW w:type="dxa" w:w="1994"/>
          </w:tcPr>
          <w:p>
            <w:r>
              <w:t>314</w:t>
            </w:r>
          </w:p>
        </w:tc>
        <w:tc>
          <w:tcPr>
            <w:tcW w:type="dxa" w:w="1994"/>
          </w:tcPr>
          <w:p>
            <w:r>
              <w:t>3396</w:t>
            </w:r>
          </w:p>
        </w:tc>
        <w:tc>
          <w:tcPr>
            <w:tcW w:type="dxa" w:w="1994"/>
          </w:tcPr>
          <w:p>
            <w:r>
              <w:t>Novell NDPS Printer Agent</w:t>
            </w:r>
          </w:p>
        </w:tc>
        <w:tc>
          <w:tcPr>
            <w:tcW w:type="dxa" w:w="1994"/>
          </w:tcPr>
          <w:p>
            <w:r>
              <w:t>tcp</w:t>
            </w:r>
          </w:p>
        </w:tc>
        <w:tc>
          <w:tcPr>
            <w:tcW w:type="dxa" w:w="1994"/>
          </w:tcPr>
          <w:p>
            <w:r>
              <w:t>官方</w:t>
            </w:r>
          </w:p>
        </w:tc>
      </w:tr>
      <w:tr>
        <w:tc>
          <w:tcPr>
            <w:tcW w:type="dxa" w:w="1994"/>
          </w:tcPr>
          <w:p>
            <w:r>
              <w:t>315</w:t>
            </w:r>
          </w:p>
        </w:tc>
        <w:tc>
          <w:tcPr>
            <w:tcW w:type="dxa" w:w="1994"/>
          </w:tcPr>
          <w:p>
            <w:r>
              <w:t>3689</w:t>
            </w:r>
          </w:p>
        </w:tc>
        <w:tc>
          <w:tcPr>
            <w:tcW w:type="dxa" w:w="1994"/>
          </w:tcPr>
          <w:p>
            <w:r>
              <w:t>DAAP Digital Audio Access Protocol used by 苹果公司 ITunes</w:t>
            </w:r>
          </w:p>
        </w:tc>
        <w:tc>
          <w:tcPr>
            <w:tcW w:type="dxa" w:w="1994"/>
          </w:tcPr>
          <w:p>
            <w:r>
              <w:t>tcp</w:t>
            </w:r>
          </w:p>
        </w:tc>
        <w:tc>
          <w:tcPr>
            <w:tcW w:type="dxa" w:w="1994"/>
          </w:tcPr>
          <w:p>
            <w:r>
              <w:t>官方</w:t>
            </w:r>
          </w:p>
        </w:tc>
      </w:tr>
      <w:tr>
        <w:tc>
          <w:tcPr>
            <w:tcW w:type="dxa" w:w="1994"/>
          </w:tcPr>
          <w:p>
            <w:r>
              <w:t>316</w:t>
            </w:r>
          </w:p>
        </w:tc>
        <w:tc>
          <w:tcPr>
            <w:tcW w:type="dxa" w:w="1994"/>
          </w:tcPr>
          <w:p>
            <w:r>
              <w:t>3690</w:t>
            </w:r>
          </w:p>
        </w:tc>
        <w:tc>
          <w:tcPr>
            <w:tcW w:type="dxa" w:w="1994"/>
          </w:tcPr>
          <w:p>
            <w:r>
              <w:t>Subversion version control system</w:t>
            </w:r>
          </w:p>
        </w:tc>
        <w:tc>
          <w:tcPr>
            <w:tcW w:type="dxa" w:w="1994"/>
          </w:tcPr>
          <w:p>
            <w:r>
              <w:t>tcp</w:t>
            </w:r>
          </w:p>
        </w:tc>
        <w:tc>
          <w:tcPr>
            <w:tcW w:type="dxa" w:w="1994"/>
          </w:tcPr>
          <w:p>
            <w:r>
              <w:t>官方</w:t>
            </w:r>
          </w:p>
        </w:tc>
      </w:tr>
      <w:tr>
        <w:tc>
          <w:tcPr>
            <w:tcW w:type="dxa" w:w="1994"/>
          </w:tcPr>
          <w:p>
            <w:r>
              <w:t>317</w:t>
            </w:r>
          </w:p>
        </w:tc>
        <w:tc>
          <w:tcPr>
            <w:tcW w:type="dxa" w:w="1994"/>
          </w:tcPr>
          <w:p>
            <w:r>
              <w:t>3702</w:t>
            </w:r>
          </w:p>
        </w:tc>
        <w:tc>
          <w:tcPr>
            <w:tcW w:type="dxa" w:w="1994"/>
          </w:tcPr>
          <w:p>
            <w:r>
              <w:t>Web Services Dynamic Discovery (WS-Discovery), used by various components of Windows Vista</w:t>
            </w:r>
          </w:p>
        </w:tc>
        <w:tc>
          <w:tcPr>
            <w:tcW w:type="dxa" w:w="1994"/>
          </w:tcPr>
          <w:p>
            <w:r>
              <w:t>tcp,udp</w:t>
            </w:r>
          </w:p>
        </w:tc>
        <w:tc>
          <w:tcPr>
            <w:tcW w:type="dxa" w:w="1994"/>
          </w:tcPr>
          <w:p>
            <w:r>
              <w:t>官方</w:t>
            </w:r>
          </w:p>
        </w:tc>
      </w:tr>
      <w:tr>
        <w:tc>
          <w:tcPr>
            <w:tcW w:type="dxa" w:w="1994"/>
          </w:tcPr>
          <w:p>
            <w:r>
              <w:t>318</w:t>
            </w:r>
          </w:p>
        </w:tc>
        <w:tc>
          <w:tcPr>
            <w:tcW w:type="dxa" w:w="1994"/>
          </w:tcPr>
          <w:p>
            <w:r>
              <w:t>3724</w:t>
            </w:r>
          </w:p>
        </w:tc>
        <w:tc>
          <w:tcPr>
            <w:tcW w:type="dxa" w:w="1994"/>
          </w:tcPr>
          <w:p>
            <w:r>
              <w:t>魔兽世界 Online gaming MMORPG</w:t>
            </w:r>
          </w:p>
        </w:tc>
        <w:tc>
          <w:tcPr>
            <w:tcW w:type="dxa" w:w="1994"/>
          </w:tcPr>
          <w:p>
            <w:r>
              <w:t>tcp</w:t>
            </w:r>
          </w:p>
        </w:tc>
        <w:tc>
          <w:tcPr>
            <w:tcW w:type="dxa" w:w="1994"/>
          </w:tcPr>
          <w:p>
            <w:r>
              <w:t>官方</w:t>
            </w:r>
          </w:p>
        </w:tc>
      </w:tr>
      <w:tr>
        <w:tc>
          <w:tcPr>
            <w:tcW w:type="dxa" w:w="1994"/>
          </w:tcPr>
          <w:p>
            <w:r>
              <w:t>319</w:t>
            </w:r>
          </w:p>
        </w:tc>
        <w:tc>
          <w:tcPr>
            <w:tcW w:type="dxa" w:w="1994"/>
          </w:tcPr>
          <w:p>
            <w:r>
              <w:t>3784</w:t>
            </w:r>
          </w:p>
        </w:tc>
        <w:tc>
          <w:tcPr>
            <w:tcW w:type="dxa" w:w="1994"/>
          </w:tcPr>
          <w:p>
            <w:r>
              <w:t>Ventrilo VoIP program used by Ventrilo</w:t>
            </w:r>
          </w:p>
        </w:tc>
        <w:tc>
          <w:tcPr>
            <w:tcW w:type="dxa" w:w="1994"/>
          </w:tcPr>
          <w:p>
            <w:r>
              <w:t>tcp,udp</w:t>
            </w:r>
          </w:p>
        </w:tc>
        <w:tc>
          <w:tcPr>
            <w:tcW w:type="dxa" w:w="1994"/>
          </w:tcPr>
          <w:p>
            <w:r>
              <w:t>官方</w:t>
            </w:r>
          </w:p>
        </w:tc>
      </w:tr>
      <w:tr>
        <w:tc>
          <w:tcPr>
            <w:tcW w:type="dxa" w:w="1994"/>
          </w:tcPr>
          <w:p>
            <w:r>
              <w:t>320</w:t>
            </w:r>
          </w:p>
        </w:tc>
        <w:tc>
          <w:tcPr>
            <w:tcW w:type="dxa" w:w="1994"/>
          </w:tcPr>
          <w:p>
            <w:r>
              <w:t>3785</w:t>
            </w:r>
          </w:p>
        </w:tc>
        <w:tc>
          <w:tcPr>
            <w:tcW w:type="dxa" w:w="1994"/>
          </w:tcPr>
          <w:p>
            <w:r>
              <w:t>Ventrilo VoIP program used by Ventrilo</w:t>
            </w:r>
          </w:p>
        </w:tc>
        <w:tc>
          <w:tcPr>
            <w:tcW w:type="dxa" w:w="1994"/>
          </w:tcPr>
          <w:p>
            <w:r>
              <w:t>udp</w:t>
            </w:r>
          </w:p>
        </w:tc>
        <w:tc>
          <w:tcPr>
            <w:tcW w:type="dxa" w:w="1994"/>
          </w:tcPr>
          <w:p>
            <w:r>
              <w:t>官方</w:t>
            </w:r>
          </w:p>
        </w:tc>
      </w:tr>
      <w:tr>
        <w:tc>
          <w:tcPr>
            <w:tcW w:type="dxa" w:w="1994"/>
          </w:tcPr>
          <w:p>
            <w:r>
              <w:t>321</w:t>
            </w:r>
          </w:p>
        </w:tc>
        <w:tc>
          <w:tcPr>
            <w:tcW w:type="dxa" w:w="1994"/>
          </w:tcPr>
          <w:p>
            <w:r>
              <w:t>3868</w:t>
            </w:r>
          </w:p>
        </w:tc>
        <w:tc>
          <w:tcPr>
            <w:tcW w:type="dxa" w:w="1994"/>
          </w:tcPr>
          <w:p>
            <w:r>
              <w:t>Diameter base protocol</w:t>
            </w:r>
          </w:p>
        </w:tc>
        <w:tc>
          <w:tcPr>
            <w:tcW w:type="dxa" w:w="1994"/>
          </w:tcPr>
          <w:p>
            <w:r>
              <w:t>tcp,udp</w:t>
            </w:r>
          </w:p>
        </w:tc>
        <w:tc>
          <w:tcPr>
            <w:tcW w:type="dxa" w:w="1994"/>
          </w:tcPr>
          <w:p>
            <w:r>
              <w:t>官方</w:t>
            </w:r>
          </w:p>
        </w:tc>
      </w:tr>
      <w:tr>
        <w:tc>
          <w:tcPr>
            <w:tcW w:type="dxa" w:w="1994"/>
          </w:tcPr>
          <w:p>
            <w:r>
              <w:t>322</w:t>
            </w:r>
          </w:p>
        </w:tc>
        <w:tc>
          <w:tcPr>
            <w:tcW w:type="dxa" w:w="1994"/>
          </w:tcPr>
          <w:p>
            <w:r>
              <w:t>3872</w:t>
            </w:r>
          </w:p>
        </w:tc>
        <w:tc>
          <w:tcPr>
            <w:tcW w:type="dxa" w:w="1994"/>
          </w:tcPr>
          <w:p>
            <w:r>
              <w:t>Oracle Management Remote Agent</w:t>
            </w:r>
          </w:p>
        </w:tc>
        <w:tc>
          <w:tcPr>
            <w:tcW w:type="dxa" w:w="1994"/>
          </w:tcPr>
          <w:p>
            <w:r>
              <w:t>tcp</w:t>
            </w:r>
          </w:p>
        </w:tc>
        <w:tc>
          <w:tcPr>
            <w:tcW w:type="dxa" w:w="1994"/>
          </w:tcPr>
          <w:p>
            <w:r>
              <w:t>非官方</w:t>
            </w:r>
          </w:p>
        </w:tc>
      </w:tr>
      <w:tr>
        <w:tc>
          <w:tcPr>
            <w:tcW w:type="dxa" w:w="1994"/>
          </w:tcPr>
          <w:p>
            <w:r>
              <w:t>323</w:t>
            </w:r>
          </w:p>
        </w:tc>
        <w:tc>
          <w:tcPr>
            <w:tcW w:type="dxa" w:w="1994"/>
          </w:tcPr>
          <w:p>
            <w:r>
              <w:t>3899</w:t>
            </w:r>
          </w:p>
        </w:tc>
        <w:tc>
          <w:tcPr>
            <w:tcW w:type="dxa" w:w="1994"/>
          </w:tcPr>
          <w:p>
            <w:r>
              <w:t>Remote Administrator</w:t>
            </w:r>
          </w:p>
        </w:tc>
        <w:tc>
          <w:tcPr>
            <w:tcW w:type="dxa" w:w="1994"/>
          </w:tcPr>
          <w:p>
            <w:r>
              <w:t>tcp</w:t>
            </w:r>
          </w:p>
        </w:tc>
        <w:tc>
          <w:tcPr>
            <w:tcW w:type="dxa" w:w="1994"/>
          </w:tcPr>
          <w:p>
            <w:r>
              <w:t>非官方</w:t>
            </w:r>
          </w:p>
        </w:tc>
      </w:tr>
      <w:tr>
        <w:tc>
          <w:tcPr>
            <w:tcW w:type="dxa" w:w="1994"/>
          </w:tcPr>
          <w:p>
            <w:r>
              <w:t>324</w:t>
            </w:r>
          </w:p>
        </w:tc>
        <w:tc>
          <w:tcPr>
            <w:tcW w:type="dxa" w:w="1994"/>
          </w:tcPr>
          <w:p>
            <w:r>
              <w:t>3900</w:t>
            </w:r>
          </w:p>
        </w:tc>
        <w:tc>
          <w:tcPr>
            <w:tcW w:type="dxa" w:w="1994"/>
          </w:tcPr>
          <w:p>
            <w:r>
              <w:t>Unidata UDT OS udt_os</w:t>
            </w:r>
          </w:p>
        </w:tc>
        <w:tc>
          <w:tcPr>
            <w:tcW w:type="dxa" w:w="1994"/>
          </w:tcPr>
          <w:p>
            <w:r>
              <w:t>tcp</w:t>
            </w:r>
          </w:p>
        </w:tc>
        <w:tc>
          <w:tcPr>
            <w:tcW w:type="dxa" w:w="1994"/>
          </w:tcPr>
          <w:p>
            <w:r>
              <w:t>官方</w:t>
            </w:r>
          </w:p>
        </w:tc>
      </w:tr>
      <w:tr>
        <w:tc>
          <w:tcPr>
            <w:tcW w:type="dxa" w:w="1994"/>
          </w:tcPr>
          <w:p>
            <w:r>
              <w:t>325</w:t>
            </w:r>
          </w:p>
        </w:tc>
        <w:tc>
          <w:tcPr>
            <w:tcW w:type="dxa" w:w="1994"/>
          </w:tcPr>
          <w:p>
            <w:r>
              <w:t>3945</w:t>
            </w:r>
          </w:p>
        </w:tc>
        <w:tc>
          <w:tcPr>
            <w:tcW w:type="dxa" w:w="1994"/>
          </w:tcPr>
          <w:p>
            <w:r>
              <w:t>Emcads server service port, a Giritech product used by G/On</w:t>
            </w:r>
          </w:p>
        </w:tc>
        <w:tc>
          <w:tcPr>
            <w:tcW w:type="dxa" w:w="1994"/>
          </w:tcPr>
          <w:p>
            <w:r>
              <w:t>tcp</w:t>
            </w:r>
          </w:p>
        </w:tc>
        <w:tc>
          <w:tcPr>
            <w:tcW w:type="dxa" w:w="1994"/>
          </w:tcPr>
          <w:p>
            <w:r>
              <w:t>官方</w:t>
            </w:r>
          </w:p>
        </w:tc>
      </w:tr>
      <w:tr>
        <w:tc>
          <w:tcPr>
            <w:tcW w:type="dxa" w:w="1994"/>
          </w:tcPr>
          <w:p>
            <w:r>
              <w:t>326</w:t>
            </w:r>
          </w:p>
        </w:tc>
        <w:tc>
          <w:tcPr>
            <w:tcW w:type="dxa" w:w="1994"/>
          </w:tcPr>
          <w:p>
            <w:r>
              <w:t>4000</w:t>
            </w:r>
          </w:p>
        </w:tc>
        <w:tc>
          <w:tcPr>
            <w:tcW w:type="dxa" w:w="1994"/>
          </w:tcPr>
          <w:p>
            <w:r>
              <w:t>暗黑破坏神II game</w:t>
            </w:r>
          </w:p>
        </w:tc>
        <w:tc>
          <w:tcPr>
            <w:tcW w:type="dxa" w:w="1994"/>
          </w:tcPr>
          <w:p>
            <w:r>
              <w:t>tcp</w:t>
            </w:r>
          </w:p>
        </w:tc>
        <w:tc>
          <w:tcPr>
            <w:tcW w:type="dxa" w:w="1994"/>
          </w:tcPr>
          <w:p>
            <w:r>
              <w:t>非官方</w:t>
            </w:r>
          </w:p>
        </w:tc>
      </w:tr>
      <w:tr>
        <w:tc>
          <w:tcPr>
            <w:tcW w:type="dxa" w:w="1994"/>
          </w:tcPr>
          <w:p>
            <w:r>
              <w:t>327</w:t>
            </w:r>
          </w:p>
        </w:tc>
        <w:tc>
          <w:tcPr>
            <w:tcW w:type="dxa" w:w="1994"/>
          </w:tcPr>
          <w:p>
            <w:r>
              <w:t>4007</w:t>
            </w:r>
          </w:p>
        </w:tc>
        <w:tc>
          <w:tcPr>
            <w:tcW w:type="dxa" w:w="1994"/>
          </w:tcPr>
          <w:p>
            <w:r>
              <w:t>PrintBuzzer printer monitoring socket server</w:t>
            </w:r>
          </w:p>
        </w:tc>
        <w:tc>
          <w:tcPr>
            <w:tcW w:type="dxa" w:w="1994"/>
          </w:tcPr>
          <w:p>
            <w:r>
              <w:t>tcp</w:t>
            </w:r>
          </w:p>
        </w:tc>
        <w:tc>
          <w:tcPr>
            <w:tcW w:type="dxa" w:w="1994"/>
          </w:tcPr>
          <w:p>
            <w:r>
              <w:t>非官方</w:t>
            </w:r>
          </w:p>
        </w:tc>
      </w:tr>
      <w:tr>
        <w:tc>
          <w:tcPr>
            <w:tcW w:type="dxa" w:w="1994"/>
          </w:tcPr>
          <w:p>
            <w:r>
              <w:t>328</w:t>
            </w:r>
          </w:p>
        </w:tc>
        <w:tc>
          <w:tcPr>
            <w:tcW w:type="dxa" w:w="1994"/>
          </w:tcPr>
          <w:p>
            <w:r>
              <w:t>4089</w:t>
            </w:r>
          </w:p>
        </w:tc>
        <w:tc>
          <w:tcPr>
            <w:tcW w:type="dxa" w:w="1994"/>
          </w:tcPr>
          <w:p>
            <w:r>
              <w:t>OpenCORE Remote Control Service</w:t>
            </w:r>
          </w:p>
        </w:tc>
        <w:tc>
          <w:tcPr>
            <w:tcW w:type="dxa" w:w="1994"/>
          </w:tcPr>
          <w:p>
            <w:r>
              <w:t>tcp,udp</w:t>
            </w:r>
          </w:p>
        </w:tc>
        <w:tc>
          <w:tcPr>
            <w:tcW w:type="dxa" w:w="1994"/>
          </w:tcPr>
          <w:p>
            <w:r>
              <w:t>官方</w:t>
            </w:r>
          </w:p>
        </w:tc>
      </w:tr>
      <w:tr>
        <w:tc>
          <w:tcPr>
            <w:tcW w:type="dxa" w:w="1994"/>
          </w:tcPr>
          <w:p>
            <w:r>
              <w:t>329</w:t>
            </w:r>
          </w:p>
        </w:tc>
        <w:tc>
          <w:tcPr>
            <w:tcW w:type="dxa" w:w="1994"/>
          </w:tcPr>
          <w:p>
            <w:r>
              <w:t>4093</w:t>
            </w:r>
          </w:p>
        </w:tc>
        <w:tc>
          <w:tcPr>
            <w:tcW w:type="dxa" w:w="1994"/>
          </w:tcPr>
          <w:p>
            <w:r>
              <w:t>PxPlus Client server interface ProvideX</w:t>
            </w:r>
          </w:p>
        </w:tc>
        <w:tc>
          <w:tcPr>
            <w:tcW w:type="dxa" w:w="1994"/>
          </w:tcPr>
          <w:p>
            <w:r>
              <w:t>tcp,udp</w:t>
            </w:r>
          </w:p>
        </w:tc>
        <w:tc>
          <w:tcPr>
            <w:tcW w:type="dxa" w:w="1994"/>
          </w:tcPr>
          <w:p>
            <w:r>
              <w:t>官方</w:t>
            </w:r>
          </w:p>
        </w:tc>
      </w:tr>
      <w:tr>
        <w:tc>
          <w:tcPr>
            <w:tcW w:type="dxa" w:w="1994"/>
          </w:tcPr>
          <w:p>
            <w:r>
              <w:t>330</w:t>
            </w:r>
          </w:p>
        </w:tc>
        <w:tc>
          <w:tcPr>
            <w:tcW w:type="dxa" w:w="1994"/>
          </w:tcPr>
          <w:p>
            <w:r>
              <w:t>4096</w:t>
            </w:r>
          </w:p>
        </w:tc>
        <w:tc>
          <w:tcPr>
            <w:tcW w:type="dxa" w:w="1994"/>
          </w:tcPr>
          <w:p>
            <w:r>
              <w:t>Bridge-Relay Element ASCOM</w:t>
            </w:r>
          </w:p>
        </w:tc>
        <w:tc>
          <w:tcPr>
            <w:tcW w:type="dxa" w:w="1994"/>
          </w:tcPr>
          <w:p>
            <w:r>
              <w:t>udp</w:t>
            </w:r>
          </w:p>
        </w:tc>
        <w:tc>
          <w:tcPr>
            <w:tcW w:type="dxa" w:w="1994"/>
          </w:tcPr>
          <w:p>
            <w:r>
              <w:t>官方</w:t>
            </w:r>
          </w:p>
        </w:tc>
      </w:tr>
      <w:tr>
        <w:tc>
          <w:tcPr>
            <w:tcW w:type="dxa" w:w="1994"/>
          </w:tcPr>
          <w:p>
            <w:r>
              <w:t>331</w:t>
            </w:r>
          </w:p>
        </w:tc>
        <w:tc>
          <w:tcPr>
            <w:tcW w:type="dxa" w:w="1994"/>
          </w:tcPr>
          <w:p>
            <w:r>
              <w:t>4100</w:t>
            </w:r>
          </w:p>
        </w:tc>
        <w:tc>
          <w:tcPr>
            <w:tcW w:type="dxa" w:w="1994"/>
          </w:tcPr>
          <w:p>
            <w:r>
              <w:t>WatchGuard Authentication Applet - default port</w:t>
            </w:r>
          </w:p>
        </w:tc>
        <w:tc>
          <w:tcPr>
            <w:tcW w:type="dxa" w:w="1994"/>
          </w:tcPr>
          <w:p>
            <w:r>
              <w:t>未知</w:t>
            </w:r>
          </w:p>
        </w:tc>
        <w:tc>
          <w:tcPr>
            <w:tcW w:type="dxa" w:w="1994"/>
          </w:tcPr>
          <w:p>
            <w:r>
              <w:t>非官方</w:t>
            </w:r>
          </w:p>
        </w:tc>
      </w:tr>
      <w:tr>
        <w:tc>
          <w:tcPr>
            <w:tcW w:type="dxa" w:w="1994"/>
          </w:tcPr>
          <w:p>
            <w:r>
              <w:t>332</w:t>
            </w:r>
          </w:p>
        </w:tc>
        <w:tc>
          <w:tcPr>
            <w:tcW w:type="dxa" w:w="1994"/>
          </w:tcPr>
          <w:p>
            <w:r>
              <w:t>4111</w:t>
            </w:r>
          </w:p>
        </w:tc>
        <w:tc>
          <w:tcPr>
            <w:tcW w:type="dxa" w:w="1994"/>
          </w:tcPr>
          <w:p>
            <w:r>
              <w:t>Xgrid</w:t>
            </w:r>
          </w:p>
        </w:tc>
        <w:tc>
          <w:tcPr>
            <w:tcW w:type="dxa" w:w="1994"/>
          </w:tcPr>
          <w:p>
            <w:r>
              <w:t>tcp,udp</w:t>
            </w:r>
          </w:p>
        </w:tc>
        <w:tc>
          <w:tcPr>
            <w:tcW w:type="dxa" w:w="1994"/>
          </w:tcPr>
          <w:p>
            <w:r>
              <w:t>官方</w:t>
            </w:r>
          </w:p>
        </w:tc>
      </w:tr>
      <w:tr>
        <w:tc>
          <w:tcPr>
            <w:tcW w:type="dxa" w:w="1994"/>
          </w:tcPr>
          <w:p>
            <w:r>
              <w:t>333</w:t>
            </w:r>
          </w:p>
        </w:tc>
        <w:tc>
          <w:tcPr>
            <w:tcW w:type="dxa" w:w="1994"/>
          </w:tcPr>
          <w:p>
            <w:r>
              <w:t>4111</w:t>
            </w:r>
          </w:p>
        </w:tc>
        <w:tc>
          <w:tcPr>
            <w:tcW w:type="dxa" w:w="1994"/>
          </w:tcPr>
          <w:p>
            <w:r>
              <w:t>SharePoint - 默认管理端口</w:t>
            </w:r>
          </w:p>
        </w:tc>
        <w:tc>
          <w:tcPr>
            <w:tcW w:type="dxa" w:w="1994"/>
          </w:tcPr>
          <w:p>
            <w:r>
              <w:t>tcp</w:t>
            </w:r>
          </w:p>
        </w:tc>
        <w:tc>
          <w:tcPr>
            <w:tcW w:type="dxa" w:w="1994"/>
          </w:tcPr>
          <w:p>
            <w:r>
              <w:t>非官方</w:t>
            </w:r>
          </w:p>
        </w:tc>
      </w:tr>
      <w:tr>
        <w:tc>
          <w:tcPr>
            <w:tcW w:type="dxa" w:w="1994"/>
          </w:tcPr>
          <w:p>
            <w:r>
              <w:t>334</w:t>
            </w:r>
          </w:p>
        </w:tc>
        <w:tc>
          <w:tcPr>
            <w:tcW w:type="dxa" w:w="1994"/>
          </w:tcPr>
          <w:p>
            <w:r>
              <w:t>4226</w:t>
            </w:r>
          </w:p>
        </w:tc>
        <w:tc>
          <w:tcPr>
            <w:tcW w:type="dxa" w:w="1994"/>
          </w:tcPr>
          <w:p>
            <w:r>
              <w:t>Aleph One (computer game)</w:t>
            </w:r>
          </w:p>
        </w:tc>
        <w:tc>
          <w:tcPr>
            <w:tcW w:type="dxa" w:w="1994"/>
          </w:tcPr>
          <w:p>
            <w:r>
              <w:t>tcp,udp</w:t>
            </w:r>
          </w:p>
        </w:tc>
        <w:tc>
          <w:tcPr>
            <w:tcW w:type="dxa" w:w="1994"/>
          </w:tcPr>
          <w:p>
            <w:r>
              <w:t>非官方</w:t>
            </w:r>
          </w:p>
        </w:tc>
      </w:tr>
      <w:tr>
        <w:tc>
          <w:tcPr>
            <w:tcW w:type="dxa" w:w="1994"/>
          </w:tcPr>
          <w:p>
            <w:r>
              <w:t>335</w:t>
            </w:r>
          </w:p>
        </w:tc>
        <w:tc>
          <w:tcPr>
            <w:tcW w:type="dxa" w:w="1994"/>
          </w:tcPr>
          <w:p>
            <w:r>
              <w:t>4224</w:t>
            </w:r>
          </w:p>
        </w:tc>
        <w:tc>
          <w:tcPr>
            <w:tcW w:type="dxa" w:w="1994"/>
          </w:tcPr>
          <w:p>
            <w:r>
              <w:t>思科系统 CDP Cisco discovery Protocol</w:t>
            </w:r>
          </w:p>
        </w:tc>
        <w:tc>
          <w:tcPr>
            <w:tcW w:type="dxa" w:w="1994"/>
          </w:tcPr>
          <w:p>
            <w:r>
              <w:t>tcp</w:t>
            </w:r>
          </w:p>
        </w:tc>
        <w:tc>
          <w:tcPr>
            <w:tcW w:type="dxa" w:w="1994"/>
          </w:tcPr>
          <w:p>
            <w:r>
              <w:t>非官方</w:t>
            </w:r>
          </w:p>
        </w:tc>
      </w:tr>
      <w:tr>
        <w:tc>
          <w:tcPr>
            <w:tcW w:type="dxa" w:w="1994"/>
          </w:tcPr>
          <w:p>
            <w:r>
              <w:t>336</w:t>
            </w:r>
          </w:p>
        </w:tc>
        <w:tc>
          <w:tcPr>
            <w:tcW w:type="dxa" w:w="1994"/>
          </w:tcPr>
          <w:p>
            <w:r>
              <w:t>4569</w:t>
            </w:r>
          </w:p>
        </w:tc>
        <w:tc>
          <w:tcPr>
            <w:tcW w:type="dxa" w:w="1994"/>
          </w:tcPr>
          <w:p>
            <w:r>
              <w:t>Inter-Asterisk eXchange</w:t>
            </w:r>
          </w:p>
        </w:tc>
        <w:tc>
          <w:tcPr>
            <w:tcW w:type="dxa" w:w="1994"/>
          </w:tcPr>
          <w:p>
            <w:r>
              <w:t>udp</w:t>
            </w:r>
          </w:p>
        </w:tc>
        <w:tc>
          <w:tcPr>
            <w:tcW w:type="dxa" w:w="1994"/>
          </w:tcPr>
          <w:p>
            <w:r>
              <w:t>非官方</w:t>
            </w:r>
          </w:p>
        </w:tc>
      </w:tr>
      <w:tr>
        <w:tc>
          <w:tcPr>
            <w:tcW w:type="dxa" w:w="1994"/>
          </w:tcPr>
          <w:p>
            <w:r>
              <w:t>337</w:t>
            </w:r>
          </w:p>
        </w:tc>
        <w:tc>
          <w:tcPr>
            <w:tcW w:type="dxa" w:w="1994"/>
          </w:tcPr>
          <w:p>
            <w:r>
              <w:t>4662</w:t>
            </w:r>
          </w:p>
        </w:tc>
        <w:tc>
          <w:tcPr>
            <w:tcW w:type="dxa" w:w="1994"/>
          </w:tcPr>
          <w:p>
            <w:r>
              <w:t>OrbitNet Message Service</w:t>
            </w:r>
          </w:p>
        </w:tc>
        <w:tc>
          <w:tcPr>
            <w:tcW w:type="dxa" w:w="1994"/>
          </w:tcPr>
          <w:p>
            <w:r>
              <w:t>tcp</w:t>
            </w:r>
          </w:p>
        </w:tc>
        <w:tc>
          <w:tcPr>
            <w:tcW w:type="dxa" w:w="1994"/>
          </w:tcPr>
          <w:p>
            <w:r>
              <w:t>官方</w:t>
            </w:r>
          </w:p>
        </w:tc>
      </w:tr>
      <w:tr>
        <w:tc>
          <w:tcPr>
            <w:tcW w:type="dxa" w:w="1994"/>
          </w:tcPr>
          <w:p>
            <w:r>
              <w:t>338</w:t>
            </w:r>
          </w:p>
        </w:tc>
        <w:tc>
          <w:tcPr>
            <w:tcW w:type="dxa" w:w="1994"/>
          </w:tcPr>
          <w:p>
            <w:r>
              <w:t>4662</w:t>
            </w:r>
          </w:p>
        </w:tc>
        <w:tc>
          <w:tcPr>
            <w:tcW w:type="dxa" w:w="1994"/>
          </w:tcPr>
          <w:p>
            <w:r>
              <w:t>通常用于EMule</w:t>
            </w:r>
          </w:p>
        </w:tc>
        <w:tc>
          <w:tcPr>
            <w:tcW w:type="dxa" w:w="1994"/>
          </w:tcPr>
          <w:p>
            <w:r>
              <w:t>tcp</w:t>
            </w:r>
          </w:p>
        </w:tc>
        <w:tc>
          <w:tcPr>
            <w:tcW w:type="dxa" w:w="1994"/>
          </w:tcPr>
          <w:p>
            <w:r>
              <w:t>非官方</w:t>
            </w:r>
          </w:p>
        </w:tc>
      </w:tr>
      <w:tr>
        <w:tc>
          <w:tcPr>
            <w:tcW w:type="dxa" w:w="1994"/>
          </w:tcPr>
          <w:p>
            <w:r>
              <w:t>339</w:t>
            </w:r>
          </w:p>
        </w:tc>
        <w:tc>
          <w:tcPr>
            <w:tcW w:type="dxa" w:w="1994"/>
          </w:tcPr>
          <w:p>
            <w:r>
              <w:t>4664</w:t>
            </w:r>
          </w:p>
        </w:tc>
        <w:tc>
          <w:tcPr>
            <w:tcW w:type="dxa" w:w="1994"/>
          </w:tcPr>
          <w:p>
            <w:r>
              <w:t>Google桌面搜索</w:t>
            </w:r>
          </w:p>
        </w:tc>
        <w:tc>
          <w:tcPr>
            <w:tcW w:type="dxa" w:w="1994"/>
          </w:tcPr>
          <w:p>
            <w:r>
              <w:t>tcp</w:t>
            </w:r>
          </w:p>
        </w:tc>
        <w:tc>
          <w:tcPr>
            <w:tcW w:type="dxa" w:w="1994"/>
          </w:tcPr>
          <w:p>
            <w:r>
              <w:t>非官方</w:t>
            </w:r>
          </w:p>
        </w:tc>
      </w:tr>
      <w:tr>
        <w:tc>
          <w:tcPr>
            <w:tcW w:type="dxa" w:w="1994"/>
          </w:tcPr>
          <w:p>
            <w:r>
              <w:t>340</w:t>
            </w:r>
          </w:p>
        </w:tc>
        <w:tc>
          <w:tcPr>
            <w:tcW w:type="dxa" w:w="1994"/>
          </w:tcPr>
          <w:p>
            <w:r>
              <w:t>4672</w:t>
            </w:r>
          </w:p>
        </w:tc>
        <w:tc>
          <w:tcPr>
            <w:tcW w:type="dxa" w:w="1994"/>
          </w:tcPr>
          <w:p>
            <w:r>
              <w:t>EMule - 常用端口</w:t>
            </w:r>
          </w:p>
        </w:tc>
        <w:tc>
          <w:tcPr>
            <w:tcW w:type="dxa" w:w="1994"/>
          </w:tcPr>
          <w:p>
            <w:r>
              <w:t>udp</w:t>
            </w:r>
          </w:p>
        </w:tc>
        <w:tc>
          <w:tcPr>
            <w:tcW w:type="dxa" w:w="1994"/>
          </w:tcPr>
          <w:p>
            <w:r>
              <w:t>非官方</w:t>
            </w:r>
          </w:p>
        </w:tc>
      </w:tr>
      <w:tr>
        <w:tc>
          <w:tcPr>
            <w:tcW w:type="dxa" w:w="1994"/>
          </w:tcPr>
          <w:p>
            <w:r>
              <w:t>341</w:t>
            </w:r>
          </w:p>
        </w:tc>
        <w:tc>
          <w:tcPr>
            <w:tcW w:type="dxa" w:w="1994"/>
          </w:tcPr>
          <w:p>
            <w:r>
              <w:t>4894</w:t>
            </w:r>
          </w:p>
        </w:tc>
        <w:tc>
          <w:tcPr>
            <w:tcW w:type="dxa" w:w="1994"/>
          </w:tcPr>
          <w:p>
            <w:r>
              <w:t>LysKOM Protocol A</w:t>
            </w:r>
          </w:p>
        </w:tc>
        <w:tc>
          <w:tcPr>
            <w:tcW w:type="dxa" w:w="1994"/>
          </w:tcPr>
          <w:p>
            <w:r>
              <w:t>tcp</w:t>
            </w:r>
          </w:p>
        </w:tc>
        <w:tc>
          <w:tcPr>
            <w:tcW w:type="dxa" w:w="1994"/>
          </w:tcPr>
          <w:p>
            <w:r>
              <w:t>官方</w:t>
            </w:r>
          </w:p>
        </w:tc>
      </w:tr>
      <w:tr>
        <w:tc>
          <w:tcPr>
            <w:tcW w:type="dxa" w:w="1994"/>
          </w:tcPr>
          <w:p>
            <w:r>
              <w:t>342</w:t>
            </w:r>
          </w:p>
        </w:tc>
        <w:tc>
          <w:tcPr>
            <w:tcW w:type="dxa" w:w="1994"/>
          </w:tcPr>
          <w:p>
            <w:r>
              <w:t>4899</w:t>
            </w:r>
          </w:p>
        </w:tc>
        <w:tc>
          <w:tcPr>
            <w:tcW w:type="dxa" w:w="1994"/>
          </w:tcPr>
          <w:p>
            <w:r>
              <w:t>Radmin 远程控制工具</w:t>
            </w:r>
          </w:p>
        </w:tc>
        <w:tc>
          <w:tcPr>
            <w:tcW w:type="dxa" w:w="1994"/>
          </w:tcPr>
          <w:p>
            <w:r>
              <w:t>tcp</w:t>
            </w:r>
          </w:p>
        </w:tc>
        <w:tc>
          <w:tcPr>
            <w:tcW w:type="dxa" w:w="1994"/>
          </w:tcPr>
          <w:p>
            <w:r>
              <w:t>官方</w:t>
            </w:r>
          </w:p>
        </w:tc>
      </w:tr>
      <w:tr>
        <w:tc>
          <w:tcPr>
            <w:tcW w:type="dxa" w:w="1994"/>
          </w:tcPr>
          <w:p>
            <w:r>
              <w:t>343</w:t>
            </w:r>
          </w:p>
        </w:tc>
        <w:tc>
          <w:tcPr>
            <w:tcW w:type="dxa" w:w="1994"/>
          </w:tcPr>
          <w:p>
            <w:r>
              <w:t>5000</w:t>
            </w:r>
          </w:p>
        </w:tc>
        <w:tc>
          <w:tcPr>
            <w:tcW w:type="dxa" w:w="1994"/>
          </w:tcPr>
          <w:p>
            <w:r>
              <w:t>commplex-main</w:t>
            </w:r>
          </w:p>
        </w:tc>
        <w:tc>
          <w:tcPr>
            <w:tcW w:type="dxa" w:w="1994"/>
          </w:tcPr>
          <w:p>
            <w:r>
              <w:t>tcp</w:t>
            </w:r>
          </w:p>
        </w:tc>
        <w:tc>
          <w:tcPr>
            <w:tcW w:type="dxa" w:w="1994"/>
          </w:tcPr>
          <w:p>
            <w:r>
              <w:t>官方</w:t>
            </w:r>
          </w:p>
        </w:tc>
      </w:tr>
      <w:tr>
        <w:tc>
          <w:tcPr>
            <w:tcW w:type="dxa" w:w="1994"/>
          </w:tcPr>
          <w:p>
            <w:r>
              <w:t>344</w:t>
            </w:r>
          </w:p>
        </w:tc>
        <w:tc>
          <w:tcPr>
            <w:tcW w:type="dxa" w:w="1994"/>
          </w:tcPr>
          <w:p>
            <w:r>
              <w:t>5000</w:t>
            </w:r>
          </w:p>
        </w:tc>
        <w:tc>
          <w:tcPr>
            <w:tcW w:type="dxa" w:w="1994"/>
          </w:tcPr>
          <w:p>
            <w:r>
              <w:t>UPnP - Windows network device interoperability</w:t>
            </w:r>
          </w:p>
        </w:tc>
        <w:tc>
          <w:tcPr>
            <w:tcW w:type="dxa" w:w="1994"/>
          </w:tcPr>
          <w:p>
            <w:r>
              <w:t>tcp</w:t>
            </w:r>
          </w:p>
        </w:tc>
        <w:tc>
          <w:tcPr>
            <w:tcW w:type="dxa" w:w="1994"/>
          </w:tcPr>
          <w:p>
            <w:r>
              <w:t>非官方</w:t>
            </w:r>
          </w:p>
        </w:tc>
      </w:tr>
      <w:tr>
        <w:tc>
          <w:tcPr>
            <w:tcW w:type="dxa" w:w="1994"/>
          </w:tcPr>
          <w:p>
            <w:r>
              <w:t>345</w:t>
            </w:r>
          </w:p>
        </w:tc>
        <w:tc>
          <w:tcPr>
            <w:tcW w:type="dxa" w:w="1994"/>
          </w:tcPr>
          <w:p>
            <w:r>
              <w:t>5000</w:t>
            </w:r>
          </w:p>
        </w:tc>
        <w:tc>
          <w:tcPr>
            <w:tcW w:type="dxa" w:w="1994"/>
          </w:tcPr>
          <w:p>
            <w:r>
              <w:t>VTun - 虚拟专用网 软件</w:t>
            </w:r>
          </w:p>
        </w:tc>
        <w:tc>
          <w:tcPr>
            <w:tcW w:type="dxa" w:w="1994"/>
          </w:tcPr>
          <w:p>
            <w:r>
              <w:t>tcp,udp</w:t>
            </w:r>
          </w:p>
        </w:tc>
        <w:tc>
          <w:tcPr>
            <w:tcW w:type="dxa" w:w="1994"/>
          </w:tcPr>
          <w:p>
            <w:r>
              <w:t>非官方</w:t>
            </w:r>
          </w:p>
        </w:tc>
      </w:tr>
      <w:tr>
        <w:tc>
          <w:tcPr>
            <w:tcW w:type="dxa" w:w="1994"/>
          </w:tcPr>
          <w:p>
            <w:r>
              <w:t>346</w:t>
            </w:r>
          </w:p>
        </w:tc>
        <w:tc>
          <w:tcPr>
            <w:tcW w:type="dxa" w:w="1994"/>
          </w:tcPr>
          <w:p>
            <w:r>
              <w:t>5001</w:t>
            </w:r>
          </w:p>
        </w:tc>
        <w:tc>
          <w:tcPr>
            <w:tcW w:type="dxa" w:w="1994"/>
          </w:tcPr>
          <w:p>
            <w:r>
              <w:t>Iperf (Tool for measuring TCP and UDP bandwidth performance)</w:t>
            </w:r>
          </w:p>
        </w:tc>
        <w:tc>
          <w:tcPr>
            <w:tcW w:type="dxa" w:w="1994"/>
          </w:tcPr>
          <w:p>
            <w:r>
              <w:t>tcp,udp</w:t>
            </w:r>
          </w:p>
        </w:tc>
        <w:tc>
          <w:tcPr>
            <w:tcW w:type="dxa" w:w="1994"/>
          </w:tcPr>
          <w:p>
            <w:r>
              <w:t>非官方</w:t>
            </w:r>
          </w:p>
        </w:tc>
      </w:tr>
      <w:tr>
        <w:tc>
          <w:tcPr>
            <w:tcW w:type="dxa" w:w="1994"/>
          </w:tcPr>
          <w:p>
            <w:r>
              <w:t>347</w:t>
            </w:r>
          </w:p>
        </w:tc>
        <w:tc>
          <w:tcPr>
            <w:tcW w:type="dxa" w:w="1994"/>
          </w:tcPr>
          <w:p>
            <w:r>
              <w:t>5001</w:t>
            </w:r>
          </w:p>
        </w:tc>
        <w:tc>
          <w:tcPr>
            <w:tcW w:type="dxa" w:w="1994"/>
          </w:tcPr>
          <w:p>
            <w:r>
              <w:t>Slingbox及Slingplayer</w:t>
            </w:r>
          </w:p>
        </w:tc>
        <w:tc>
          <w:tcPr>
            <w:tcW w:type="dxa" w:w="1994"/>
          </w:tcPr>
          <w:p>
            <w:r>
              <w:t>tcp</w:t>
            </w:r>
          </w:p>
        </w:tc>
        <w:tc>
          <w:tcPr>
            <w:tcW w:type="dxa" w:w="1994"/>
          </w:tcPr>
          <w:p>
            <w:r>
              <w:t>非官方</w:t>
            </w:r>
          </w:p>
        </w:tc>
      </w:tr>
      <w:tr>
        <w:tc>
          <w:tcPr>
            <w:tcW w:type="dxa" w:w="1994"/>
          </w:tcPr>
          <w:p>
            <w:r>
              <w:t>348</w:t>
            </w:r>
          </w:p>
        </w:tc>
        <w:tc>
          <w:tcPr>
            <w:tcW w:type="dxa" w:w="1994"/>
          </w:tcPr>
          <w:p>
            <w:r>
              <w:t>5003</w:t>
            </w:r>
          </w:p>
        </w:tc>
        <w:tc>
          <w:tcPr>
            <w:tcW w:type="dxa" w:w="1994"/>
          </w:tcPr>
          <w:p>
            <w:r>
              <w:t>FileMaker Filemaker Pro</w:t>
            </w:r>
          </w:p>
        </w:tc>
        <w:tc>
          <w:tcPr>
            <w:tcW w:type="dxa" w:w="1994"/>
          </w:tcPr>
          <w:p>
            <w:r>
              <w:t>tcp</w:t>
            </w:r>
          </w:p>
        </w:tc>
        <w:tc>
          <w:tcPr>
            <w:tcW w:type="dxa" w:w="1994"/>
          </w:tcPr>
          <w:p>
            <w:r>
              <w:t>官方</w:t>
            </w:r>
          </w:p>
        </w:tc>
      </w:tr>
      <w:tr>
        <w:tc>
          <w:tcPr>
            <w:tcW w:type="dxa" w:w="1994"/>
          </w:tcPr>
          <w:p>
            <w:r>
              <w:t>349</w:t>
            </w:r>
          </w:p>
        </w:tc>
        <w:tc>
          <w:tcPr>
            <w:tcW w:type="dxa" w:w="1994"/>
          </w:tcPr>
          <w:p>
            <w:r>
              <w:t>5004</w:t>
            </w:r>
          </w:p>
        </w:tc>
        <w:tc>
          <w:tcPr>
            <w:tcW w:type="dxa" w:w="1994"/>
          </w:tcPr>
          <w:p>
            <w:r>
              <w:t>实时传输协议实时传输协议</w:t>
            </w:r>
          </w:p>
        </w:tc>
        <w:tc>
          <w:tcPr>
            <w:tcW w:type="dxa" w:w="1994"/>
          </w:tcPr>
          <w:p>
            <w:r>
              <w:t>udp</w:t>
            </w:r>
          </w:p>
        </w:tc>
        <w:tc>
          <w:tcPr>
            <w:tcW w:type="dxa" w:w="1994"/>
          </w:tcPr>
          <w:p>
            <w:r>
              <w:t>官方</w:t>
            </w:r>
          </w:p>
        </w:tc>
      </w:tr>
      <w:tr>
        <w:tc>
          <w:tcPr>
            <w:tcW w:type="dxa" w:w="1994"/>
          </w:tcPr>
          <w:p>
            <w:r>
              <w:t>350</w:t>
            </w:r>
          </w:p>
        </w:tc>
        <w:tc>
          <w:tcPr>
            <w:tcW w:type="dxa" w:w="1994"/>
          </w:tcPr>
          <w:p>
            <w:r>
              <w:t>5005</w:t>
            </w:r>
          </w:p>
        </w:tc>
        <w:tc>
          <w:tcPr>
            <w:tcW w:type="dxa" w:w="1994"/>
          </w:tcPr>
          <w:p>
            <w:r>
              <w:t>实时传输协议实时传输协议</w:t>
            </w:r>
          </w:p>
        </w:tc>
        <w:tc>
          <w:tcPr>
            <w:tcW w:type="dxa" w:w="1994"/>
          </w:tcPr>
          <w:p>
            <w:r>
              <w:t>udp</w:t>
            </w:r>
          </w:p>
        </w:tc>
        <w:tc>
          <w:tcPr>
            <w:tcW w:type="dxa" w:w="1994"/>
          </w:tcPr>
          <w:p>
            <w:r>
              <w:t>官方</w:t>
            </w:r>
          </w:p>
        </w:tc>
      </w:tr>
      <w:tr>
        <w:tc>
          <w:tcPr>
            <w:tcW w:type="dxa" w:w="1994"/>
          </w:tcPr>
          <w:p>
            <w:r>
              <w:t>351</w:t>
            </w:r>
          </w:p>
        </w:tc>
        <w:tc>
          <w:tcPr>
            <w:tcW w:type="dxa" w:w="1994"/>
          </w:tcPr>
          <w:p>
            <w:r>
              <w:t>5031</w:t>
            </w:r>
          </w:p>
        </w:tc>
        <w:tc>
          <w:tcPr>
            <w:tcW w:type="dxa" w:w="1994"/>
          </w:tcPr>
          <w:p>
            <w:r>
              <w:t>AVM CAPI-over-TCP (综合业务数字网 over 以太网 tunneling)</w:t>
            </w:r>
          </w:p>
        </w:tc>
        <w:tc>
          <w:tcPr>
            <w:tcW w:type="dxa" w:w="1994"/>
          </w:tcPr>
          <w:p>
            <w:r>
              <w:t>tcp,udp</w:t>
            </w:r>
          </w:p>
        </w:tc>
        <w:tc>
          <w:tcPr>
            <w:tcW w:type="dxa" w:w="1994"/>
          </w:tcPr>
          <w:p>
            <w:r>
              <w:t>非官方</w:t>
            </w:r>
          </w:p>
        </w:tc>
      </w:tr>
      <w:tr>
        <w:tc>
          <w:tcPr>
            <w:tcW w:type="dxa" w:w="1994"/>
          </w:tcPr>
          <w:p>
            <w:r>
              <w:t>352</w:t>
            </w:r>
          </w:p>
        </w:tc>
        <w:tc>
          <w:tcPr>
            <w:tcW w:type="dxa" w:w="1994"/>
          </w:tcPr>
          <w:p>
            <w:r>
              <w:t>5050</w:t>
            </w:r>
          </w:p>
        </w:tc>
        <w:tc>
          <w:tcPr>
            <w:tcW w:type="dxa" w:w="1994"/>
          </w:tcPr>
          <w:p>
            <w:r>
              <w:t>Yahoo! Messenger</w:t>
            </w:r>
          </w:p>
        </w:tc>
        <w:tc>
          <w:tcPr>
            <w:tcW w:type="dxa" w:w="1994"/>
          </w:tcPr>
          <w:p>
            <w:r>
              <w:t>tcp</w:t>
            </w:r>
          </w:p>
        </w:tc>
        <w:tc>
          <w:tcPr>
            <w:tcW w:type="dxa" w:w="1994"/>
          </w:tcPr>
          <w:p>
            <w:r>
              <w:t>官方</w:t>
            </w:r>
          </w:p>
        </w:tc>
      </w:tr>
      <w:tr>
        <w:tc>
          <w:tcPr>
            <w:tcW w:type="dxa" w:w="1994"/>
          </w:tcPr>
          <w:p>
            <w:r>
              <w:t>353</w:t>
            </w:r>
          </w:p>
        </w:tc>
        <w:tc>
          <w:tcPr>
            <w:tcW w:type="dxa" w:w="1994"/>
          </w:tcPr>
          <w:p>
            <w:r>
              <w:t>5051</w:t>
            </w:r>
          </w:p>
        </w:tc>
        <w:tc>
          <w:tcPr>
            <w:tcW w:type="dxa" w:w="1994"/>
          </w:tcPr>
          <w:p>
            <w:r>
              <w:t>ita-agent Symantec Intruder Alert</w:t>
            </w:r>
          </w:p>
        </w:tc>
        <w:tc>
          <w:tcPr>
            <w:tcW w:type="dxa" w:w="1994"/>
          </w:tcPr>
          <w:p>
            <w:r>
              <w:t>tcp</w:t>
            </w:r>
          </w:p>
        </w:tc>
        <w:tc>
          <w:tcPr>
            <w:tcW w:type="dxa" w:w="1994"/>
          </w:tcPr>
          <w:p>
            <w:r>
              <w:t>官方</w:t>
            </w:r>
          </w:p>
        </w:tc>
      </w:tr>
      <w:tr>
        <w:tc>
          <w:tcPr>
            <w:tcW w:type="dxa" w:w="1994"/>
          </w:tcPr>
          <w:p>
            <w:r>
              <w:t>354</w:t>
            </w:r>
          </w:p>
        </w:tc>
        <w:tc>
          <w:tcPr>
            <w:tcW w:type="dxa" w:w="1994"/>
          </w:tcPr>
          <w:p>
            <w:r>
              <w:t>5060</w:t>
            </w:r>
          </w:p>
        </w:tc>
        <w:tc>
          <w:tcPr>
            <w:tcW w:type="dxa" w:w="1994"/>
          </w:tcPr>
          <w:p>
            <w:r>
              <w:t>会话发起协议 (SIP)</w:t>
            </w:r>
          </w:p>
        </w:tc>
        <w:tc>
          <w:tcPr>
            <w:tcW w:type="dxa" w:w="1994"/>
          </w:tcPr>
          <w:p>
            <w:r>
              <w:t>tcp,udp</w:t>
            </w:r>
          </w:p>
        </w:tc>
        <w:tc>
          <w:tcPr>
            <w:tcW w:type="dxa" w:w="1994"/>
          </w:tcPr>
          <w:p>
            <w:r>
              <w:t>官方</w:t>
            </w:r>
          </w:p>
        </w:tc>
      </w:tr>
      <w:tr>
        <w:tc>
          <w:tcPr>
            <w:tcW w:type="dxa" w:w="1994"/>
          </w:tcPr>
          <w:p>
            <w:r>
              <w:t>355</w:t>
            </w:r>
          </w:p>
        </w:tc>
        <w:tc>
          <w:tcPr>
            <w:tcW w:type="dxa" w:w="1994"/>
          </w:tcPr>
          <w:p>
            <w:r>
              <w:t>5061</w:t>
            </w:r>
          </w:p>
        </w:tc>
        <w:tc>
          <w:tcPr>
            <w:tcW w:type="dxa" w:w="1994"/>
          </w:tcPr>
          <w:p>
            <w:r>
              <w:t>会话发起协议 (SIP) over 传输层安全性协议 (TLS)</w:t>
            </w:r>
          </w:p>
        </w:tc>
        <w:tc>
          <w:tcPr>
            <w:tcW w:type="dxa" w:w="1994"/>
          </w:tcPr>
          <w:p>
            <w:r>
              <w:t>tcp</w:t>
            </w:r>
          </w:p>
        </w:tc>
        <w:tc>
          <w:tcPr>
            <w:tcW w:type="dxa" w:w="1994"/>
          </w:tcPr>
          <w:p>
            <w:r>
              <w:t>官方</w:t>
            </w:r>
          </w:p>
        </w:tc>
      </w:tr>
      <w:tr>
        <w:tc>
          <w:tcPr>
            <w:tcW w:type="dxa" w:w="1994"/>
          </w:tcPr>
          <w:p>
            <w:r>
              <w:t>356</w:t>
            </w:r>
          </w:p>
        </w:tc>
        <w:tc>
          <w:tcPr>
            <w:tcW w:type="dxa" w:w="1994"/>
          </w:tcPr>
          <w:p>
            <w:r>
              <w:t>5093</w:t>
            </w:r>
          </w:p>
        </w:tc>
        <w:tc>
          <w:tcPr>
            <w:tcW w:type="dxa" w:w="1994"/>
          </w:tcPr>
          <w:p>
            <w:r>
              <w:t>SPSS License Administrator (SPSS)</w:t>
            </w:r>
          </w:p>
        </w:tc>
        <w:tc>
          <w:tcPr>
            <w:tcW w:type="dxa" w:w="1994"/>
          </w:tcPr>
          <w:p>
            <w:r>
              <w:t>udp</w:t>
            </w:r>
          </w:p>
        </w:tc>
        <w:tc>
          <w:tcPr>
            <w:tcW w:type="dxa" w:w="1994"/>
          </w:tcPr>
          <w:p>
            <w:r>
              <w:t>官方</w:t>
            </w:r>
          </w:p>
        </w:tc>
      </w:tr>
      <w:tr>
        <w:tc>
          <w:tcPr>
            <w:tcW w:type="dxa" w:w="1994"/>
          </w:tcPr>
          <w:p>
            <w:r>
              <w:t>357</w:t>
            </w:r>
          </w:p>
        </w:tc>
        <w:tc>
          <w:tcPr>
            <w:tcW w:type="dxa" w:w="1994"/>
          </w:tcPr>
          <w:p>
            <w:r>
              <w:t>5104</w:t>
            </w:r>
          </w:p>
        </w:tc>
        <w:tc>
          <w:tcPr>
            <w:tcW w:type="dxa" w:w="1994"/>
          </w:tcPr>
          <w:p>
            <w:r>
              <w:t>IBM NetCOOL / IMPACT HTTP Service</w:t>
            </w:r>
          </w:p>
        </w:tc>
        <w:tc>
          <w:tcPr>
            <w:tcW w:type="dxa" w:w="1994"/>
          </w:tcPr>
          <w:p>
            <w:r>
              <w:t>tcp</w:t>
            </w:r>
          </w:p>
        </w:tc>
        <w:tc>
          <w:tcPr>
            <w:tcW w:type="dxa" w:w="1994"/>
          </w:tcPr>
          <w:p>
            <w:r>
              <w:t>非官方</w:t>
            </w:r>
          </w:p>
        </w:tc>
      </w:tr>
      <w:tr>
        <w:tc>
          <w:tcPr>
            <w:tcW w:type="dxa" w:w="1994"/>
          </w:tcPr>
          <w:p>
            <w:r>
              <w:t>358</w:t>
            </w:r>
          </w:p>
        </w:tc>
        <w:tc>
          <w:tcPr>
            <w:tcW w:type="dxa" w:w="1994"/>
          </w:tcPr>
          <w:p>
            <w:r>
              <w:t>5106</w:t>
            </w:r>
          </w:p>
        </w:tc>
        <w:tc>
          <w:tcPr>
            <w:tcW w:type="dxa" w:w="1994"/>
          </w:tcPr>
          <w:p>
            <w:r>
              <w:t>A-Talk Common connection</w:t>
            </w:r>
          </w:p>
        </w:tc>
        <w:tc>
          <w:tcPr>
            <w:tcW w:type="dxa" w:w="1994"/>
          </w:tcPr>
          <w:p>
            <w:r>
              <w:t>tcp</w:t>
            </w:r>
          </w:p>
        </w:tc>
        <w:tc>
          <w:tcPr>
            <w:tcW w:type="dxa" w:w="1994"/>
          </w:tcPr>
          <w:p>
            <w:r>
              <w:t>非官方</w:t>
            </w:r>
          </w:p>
        </w:tc>
      </w:tr>
      <w:tr>
        <w:tc>
          <w:tcPr>
            <w:tcW w:type="dxa" w:w="1994"/>
          </w:tcPr>
          <w:p>
            <w:r>
              <w:t>359</w:t>
            </w:r>
          </w:p>
        </w:tc>
        <w:tc>
          <w:tcPr>
            <w:tcW w:type="dxa" w:w="1994"/>
          </w:tcPr>
          <w:p>
            <w:r>
              <w:t>5107</w:t>
            </w:r>
          </w:p>
        </w:tc>
        <w:tc>
          <w:tcPr>
            <w:tcW w:type="dxa" w:w="1994"/>
          </w:tcPr>
          <w:p>
            <w:r>
              <w:t>A-Talk 远程服务器连接</w:t>
            </w:r>
          </w:p>
        </w:tc>
        <w:tc>
          <w:tcPr>
            <w:tcW w:type="dxa" w:w="1994"/>
          </w:tcPr>
          <w:p>
            <w:r>
              <w:t>tcp</w:t>
            </w:r>
          </w:p>
        </w:tc>
        <w:tc>
          <w:tcPr>
            <w:tcW w:type="dxa" w:w="1994"/>
          </w:tcPr>
          <w:p>
            <w:r>
              <w:t>非官方</w:t>
            </w:r>
          </w:p>
        </w:tc>
      </w:tr>
      <w:tr>
        <w:tc>
          <w:tcPr>
            <w:tcW w:type="dxa" w:w="1994"/>
          </w:tcPr>
          <w:p>
            <w:r>
              <w:t>360</w:t>
            </w:r>
          </w:p>
        </w:tc>
        <w:tc>
          <w:tcPr>
            <w:tcW w:type="dxa" w:w="1994"/>
          </w:tcPr>
          <w:p>
            <w:r>
              <w:t>5110</w:t>
            </w:r>
          </w:p>
        </w:tc>
        <w:tc>
          <w:tcPr>
            <w:tcW w:type="dxa" w:w="1994"/>
          </w:tcPr>
          <w:p>
            <w:r>
              <w:t>ProRat Server</w:t>
            </w:r>
          </w:p>
        </w:tc>
        <w:tc>
          <w:tcPr>
            <w:tcW w:type="dxa" w:w="1994"/>
          </w:tcPr>
          <w:p>
            <w:r>
              <w:t>tcp</w:t>
            </w:r>
          </w:p>
        </w:tc>
        <w:tc>
          <w:tcPr>
            <w:tcW w:type="dxa" w:w="1994"/>
          </w:tcPr>
          <w:p>
            <w:r>
              <w:t>非官方</w:t>
            </w:r>
          </w:p>
        </w:tc>
      </w:tr>
      <w:tr>
        <w:tc>
          <w:tcPr>
            <w:tcW w:type="dxa" w:w="1994"/>
          </w:tcPr>
          <w:p>
            <w:r>
              <w:t>361</w:t>
            </w:r>
          </w:p>
        </w:tc>
        <w:tc>
          <w:tcPr>
            <w:tcW w:type="dxa" w:w="1994"/>
          </w:tcPr>
          <w:p>
            <w:r>
              <w:t>5121</w:t>
            </w:r>
          </w:p>
        </w:tc>
        <w:tc>
          <w:tcPr>
            <w:tcW w:type="dxa" w:w="1994"/>
          </w:tcPr>
          <w:p>
            <w:r>
              <w:t>无冬之夜</w:t>
            </w:r>
          </w:p>
        </w:tc>
        <w:tc>
          <w:tcPr>
            <w:tcW w:type="dxa" w:w="1994"/>
          </w:tcPr>
          <w:p>
            <w:r>
              <w:t>tcp</w:t>
            </w:r>
          </w:p>
        </w:tc>
        <w:tc>
          <w:tcPr>
            <w:tcW w:type="dxa" w:w="1994"/>
          </w:tcPr>
          <w:p>
            <w:r>
              <w:t>官方</w:t>
            </w:r>
          </w:p>
        </w:tc>
      </w:tr>
      <w:tr>
        <w:tc>
          <w:tcPr>
            <w:tcW w:type="dxa" w:w="1994"/>
          </w:tcPr>
          <w:p>
            <w:r>
              <w:t>362</w:t>
            </w:r>
          </w:p>
        </w:tc>
        <w:tc>
          <w:tcPr>
            <w:tcW w:type="dxa" w:w="1994"/>
          </w:tcPr>
          <w:p>
            <w:r>
              <w:t>5176</w:t>
            </w:r>
          </w:p>
        </w:tc>
        <w:tc>
          <w:tcPr>
            <w:tcW w:type="dxa" w:w="1994"/>
          </w:tcPr>
          <w:p>
            <w:r>
              <w:t>ConsoleWorks default UI interface</w:t>
            </w:r>
          </w:p>
        </w:tc>
        <w:tc>
          <w:tcPr>
            <w:tcW w:type="dxa" w:w="1994"/>
          </w:tcPr>
          <w:p>
            <w:r>
              <w:t>tcp</w:t>
            </w:r>
          </w:p>
        </w:tc>
        <w:tc>
          <w:tcPr>
            <w:tcW w:type="dxa" w:w="1994"/>
          </w:tcPr>
          <w:p>
            <w:r>
              <w:t>非官方</w:t>
            </w:r>
          </w:p>
        </w:tc>
      </w:tr>
      <w:tr>
        <w:tc>
          <w:tcPr>
            <w:tcW w:type="dxa" w:w="1994"/>
          </w:tcPr>
          <w:p>
            <w:r>
              <w:t>363</w:t>
            </w:r>
          </w:p>
        </w:tc>
        <w:tc>
          <w:tcPr>
            <w:tcW w:type="dxa" w:w="1994"/>
          </w:tcPr>
          <w:p>
            <w:r>
              <w:t>5190</w:t>
            </w:r>
          </w:p>
        </w:tc>
        <w:tc>
          <w:tcPr>
            <w:tcW w:type="dxa" w:w="1994"/>
          </w:tcPr>
          <w:p>
            <w:r>
              <w:t>ICQ and AIM (应用程序)</w:t>
            </w:r>
          </w:p>
        </w:tc>
        <w:tc>
          <w:tcPr>
            <w:tcW w:type="dxa" w:w="1994"/>
          </w:tcPr>
          <w:p>
            <w:r>
              <w:t>tcp</w:t>
            </w:r>
          </w:p>
        </w:tc>
        <w:tc>
          <w:tcPr>
            <w:tcW w:type="dxa" w:w="1994"/>
          </w:tcPr>
          <w:p>
            <w:r>
              <w:t>官方</w:t>
            </w:r>
          </w:p>
        </w:tc>
      </w:tr>
      <w:tr>
        <w:tc>
          <w:tcPr>
            <w:tcW w:type="dxa" w:w="1994"/>
          </w:tcPr>
          <w:p>
            <w:r>
              <w:t>364</w:t>
            </w:r>
          </w:p>
        </w:tc>
        <w:tc>
          <w:tcPr>
            <w:tcW w:type="dxa" w:w="1994"/>
          </w:tcPr>
          <w:p>
            <w:r>
              <w:t>5222</w:t>
            </w:r>
          </w:p>
        </w:tc>
        <w:tc>
          <w:tcPr>
            <w:tcW w:type="dxa" w:w="1994"/>
          </w:tcPr>
          <w:p>
            <w:r>
              <w:t>XMPP/Jabber - client connection</w:t>
            </w:r>
          </w:p>
        </w:tc>
        <w:tc>
          <w:tcPr>
            <w:tcW w:type="dxa" w:w="1994"/>
          </w:tcPr>
          <w:p>
            <w:r>
              <w:t>tcp</w:t>
            </w:r>
          </w:p>
        </w:tc>
        <w:tc>
          <w:tcPr>
            <w:tcW w:type="dxa" w:w="1994"/>
          </w:tcPr>
          <w:p>
            <w:r>
              <w:t>官方</w:t>
            </w:r>
          </w:p>
        </w:tc>
      </w:tr>
      <w:tr>
        <w:tc>
          <w:tcPr>
            <w:tcW w:type="dxa" w:w="1994"/>
          </w:tcPr>
          <w:p>
            <w:r>
              <w:t>365</w:t>
            </w:r>
          </w:p>
        </w:tc>
        <w:tc>
          <w:tcPr>
            <w:tcW w:type="dxa" w:w="1994"/>
          </w:tcPr>
          <w:p>
            <w:r>
              <w:t>5223</w:t>
            </w:r>
          </w:p>
        </w:tc>
        <w:tc>
          <w:tcPr>
            <w:tcW w:type="dxa" w:w="1994"/>
          </w:tcPr>
          <w:p>
            <w:r>
              <w:t>XMPP/Jabber - default port for SSL Client Connection</w:t>
            </w:r>
          </w:p>
        </w:tc>
        <w:tc>
          <w:tcPr>
            <w:tcW w:type="dxa" w:w="1994"/>
          </w:tcPr>
          <w:p>
            <w:r>
              <w:t>tcp</w:t>
            </w:r>
          </w:p>
        </w:tc>
        <w:tc>
          <w:tcPr>
            <w:tcW w:type="dxa" w:w="1994"/>
          </w:tcPr>
          <w:p>
            <w:r>
              <w:t>非官方</w:t>
            </w:r>
          </w:p>
        </w:tc>
      </w:tr>
      <w:tr>
        <w:tc>
          <w:tcPr>
            <w:tcW w:type="dxa" w:w="1994"/>
          </w:tcPr>
          <w:p>
            <w:r>
              <w:t>366</w:t>
            </w:r>
          </w:p>
        </w:tc>
        <w:tc>
          <w:tcPr>
            <w:tcW w:type="dxa" w:w="1994"/>
          </w:tcPr>
          <w:p>
            <w:r>
              <w:t>5269</w:t>
            </w:r>
          </w:p>
        </w:tc>
        <w:tc>
          <w:tcPr>
            <w:tcW w:type="dxa" w:w="1994"/>
          </w:tcPr>
          <w:p>
            <w:r>
              <w:t>XMPP/Jabber - server connection</w:t>
            </w:r>
          </w:p>
        </w:tc>
        <w:tc>
          <w:tcPr>
            <w:tcW w:type="dxa" w:w="1994"/>
          </w:tcPr>
          <w:p>
            <w:r>
              <w:t>tcp</w:t>
            </w:r>
          </w:p>
        </w:tc>
        <w:tc>
          <w:tcPr>
            <w:tcW w:type="dxa" w:w="1994"/>
          </w:tcPr>
          <w:p>
            <w:r>
              <w:t>官方</w:t>
            </w:r>
          </w:p>
        </w:tc>
      </w:tr>
      <w:tr>
        <w:tc>
          <w:tcPr>
            <w:tcW w:type="dxa" w:w="1994"/>
          </w:tcPr>
          <w:p>
            <w:r>
              <w:t>367</w:t>
            </w:r>
          </w:p>
        </w:tc>
        <w:tc>
          <w:tcPr>
            <w:tcW w:type="dxa" w:w="1994"/>
          </w:tcPr>
          <w:p>
            <w:r>
              <w:t>5351</w:t>
            </w:r>
          </w:p>
        </w:tc>
        <w:tc>
          <w:tcPr>
            <w:tcW w:type="dxa" w:w="1994"/>
          </w:tcPr>
          <w:p>
            <w:r>
              <w:t>NAT端口映射协议，允许客户端在网络地址转换网关上配置传入映射</w:t>
            </w:r>
          </w:p>
        </w:tc>
        <w:tc>
          <w:tcPr>
            <w:tcW w:type="dxa" w:w="1994"/>
          </w:tcPr>
          <w:p>
            <w:r>
              <w:t>tcp,udp</w:t>
            </w:r>
          </w:p>
        </w:tc>
        <w:tc>
          <w:tcPr>
            <w:tcW w:type="dxa" w:w="1994"/>
          </w:tcPr>
          <w:p>
            <w:r>
              <w:t>官方</w:t>
            </w:r>
          </w:p>
        </w:tc>
      </w:tr>
      <w:tr>
        <w:tc>
          <w:tcPr>
            <w:tcW w:type="dxa" w:w="1994"/>
          </w:tcPr>
          <w:p>
            <w:r>
              <w:t>368</w:t>
            </w:r>
          </w:p>
        </w:tc>
        <w:tc>
          <w:tcPr>
            <w:tcW w:type="dxa" w:w="1994"/>
          </w:tcPr>
          <w:p>
            <w:r>
              <w:t>5353</w:t>
            </w:r>
          </w:p>
        </w:tc>
        <w:tc>
          <w:tcPr>
            <w:tcW w:type="dxa" w:w="1994"/>
          </w:tcPr>
          <w:p>
            <w:r>
              <w:t>mDNS - 多播DNS</w:t>
            </w:r>
          </w:p>
        </w:tc>
        <w:tc>
          <w:tcPr>
            <w:tcW w:type="dxa" w:w="1994"/>
          </w:tcPr>
          <w:p>
            <w:r>
              <w:t>udp</w:t>
            </w:r>
          </w:p>
        </w:tc>
        <w:tc>
          <w:tcPr>
            <w:tcW w:type="dxa" w:w="1994"/>
          </w:tcPr>
          <w:p>
            <w:r>
              <w:t>未知</w:t>
            </w:r>
          </w:p>
        </w:tc>
      </w:tr>
      <w:tr>
        <w:tc>
          <w:tcPr>
            <w:tcW w:type="dxa" w:w="1994"/>
          </w:tcPr>
          <w:p>
            <w:r>
              <w:t>369</w:t>
            </w:r>
          </w:p>
        </w:tc>
        <w:tc>
          <w:tcPr>
            <w:tcW w:type="dxa" w:w="1994"/>
          </w:tcPr>
          <w:p>
            <w:r>
              <w:t>5402</w:t>
            </w:r>
          </w:p>
        </w:tc>
        <w:tc>
          <w:tcPr>
            <w:tcW w:type="dxa" w:w="1994"/>
          </w:tcPr>
          <w:p>
            <w:r>
              <w:t>StarBurst AutoCast MFTP</w:t>
            </w:r>
          </w:p>
        </w:tc>
        <w:tc>
          <w:tcPr>
            <w:tcW w:type="dxa" w:w="1994"/>
          </w:tcPr>
          <w:p>
            <w:r>
              <w:t>tcp,udp</w:t>
            </w:r>
          </w:p>
        </w:tc>
        <w:tc>
          <w:tcPr>
            <w:tcW w:type="dxa" w:w="1994"/>
          </w:tcPr>
          <w:p>
            <w:r>
              <w:t>官方</w:t>
            </w:r>
          </w:p>
        </w:tc>
      </w:tr>
      <w:tr>
        <w:tc>
          <w:tcPr>
            <w:tcW w:type="dxa" w:w="1994"/>
          </w:tcPr>
          <w:p>
            <w:r>
              <w:t>370</w:t>
            </w:r>
          </w:p>
        </w:tc>
        <w:tc>
          <w:tcPr>
            <w:tcW w:type="dxa" w:w="1994"/>
          </w:tcPr>
          <w:p>
            <w:r>
              <w:t>5405</w:t>
            </w:r>
          </w:p>
        </w:tc>
        <w:tc>
          <w:tcPr>
            <w:tcW w:type="dxa" w:w="1994"/>
          </w:tcPr>
          <w:p>
            <w:r>
              <w:t>NetSupport</w:t>
            </w:r>
          </w:p>
        </w:tc>
        <w:tc>
          <w:tcPr>
            <w:tcW w:type="dxa" w:w="1994"/>
          </w:tcPr>
          <w:p>
            <w:r>
              <w:t>tcp,udp</w:t>
            </w:r>
          </w:p>
        </w:tc>
        <w:tc>
          <w:tcPr>
            <w:tcW w:type="dxa" w:w="1994"/>
          </w:tcPr>
          <w:p>
            <w:r>
              <w:t>官方</w:t>
            </w:r>
          </w:p>
        </w:tc>
      </w:tr>
      <w:tr>
        <w:tc>
          <w:tcPr>
            <w:tcW w:type="dxa" w:w="1994"/>
          </w:tcPr>
          <w:p>
            <w:r>
              <w:t>371</w:t>
            </w:r>
          </w:p>
        </w:tc>
        <w:tc>
          <w:tcPr>
            <w:tcW w:type="dxa" w:w="1994"/>
          </w:tcPr>
          <w:p>
            <w:r>
              <w:t>5421</w:t>
            </w:r>
          </w:p>
        </w:tc>
        <w:tc>
          <w:tcPr>
            <w:tcW w:type="dxa" w:w="1994"/>
          </w:tcPr>
          <w:p>
            <w:r>
              <w:t>Net Support 2</w:t>
            </w:r>
          </w:p>
        </w:tc>
        <w:tc>
          <w:tcPr>
            <w:tcW w:type="dxa" w:w="1994"/>
          </w:tcPr>
          <w:p>
            <w:r>
              <w:t>tcp,udp</w:t>
            </w:r>
          </w:p>
        </w:tc>
        <w:tc>
          <w:tcPr>
            <w:tcW w:type="dxa" w:w="1994"/>
          </w:tcPr>
          <w:p>
            <w:r>
              <w:t>官方</w:t>
            </w:r>
          </w:p>
        </w:tc>
      </w:tr>
      <w:tr>
        <w:tc>
          <w:tcPr>
            <w:tcW w:type="dxa" w:w="1994"/>
          </w:tcPr>
          <w:p>
            <w:r>
              <w:t>372</w:t>
            </w:r>
          </w:p>
        </w:tc>
        <w:tc>
          <w:tcPr>
            <w:tcW w:type="dxa" w:w="1994"/>
          </w:tcPr>
          <w:p>
            <w:r>
              <w:t>5432</w:t>
            </w:r>
          </w:p>
        </w:tc>
        <w:tc>
          <w:tcPr>
            <w:tcW w:type="dxa" w:w="1994"/>
          </w:tcPr>
          <w:p>
            <w:r>
              <w:t>PostgreSQL数据库管理系统</w:t>
            </w:r>
          </w:p>
        </w:tc>
        <w:tc>
          <w:tcPr>
            <w:tcW w:type="dxa" w:w="1994"/>
          </w:tcPr>
          <w:p>
            <w:r>
              <w:t>tcp</w:t>
            </w:r>
          </w:p>
        </w:tc>
        <w:tc>
          <w:tcPr>
            <w:tcW w:type="dxa" w:w="1994"/>
          </w:tcPr>
          <w:p>
            <w:r>
              <w:t>官方</w:t>
            </w:r>
          </w:p>
        </w:tc>
      </w:tr>
      <w:tr>
        <w:tc>
          <w:tcPr>
            <w:tcW w:type="dxa" w:w="1994"/>
          </w:tcPr>
          <w:p>
            <w:r>
              <w:t>373</w:t>
            </w:r>
          </w:p>
        </w:tc>
        <w:tc>
          <w:tcPr>
            <w:tcW w:type="dxa" w:w="1994"/>
          </w:tcPr>
          <w:p>
            <w:r>
              <w:t>5445</w:t>
            </w:r>
          </w:p>
        </w:tc>
        <w:tc>
          <w:tcPr>
            <w:tcW w:type="dxa" w:w="1994"/>
          </w:tcPr>
          <w:p>
            <w:r>
              <w:t>思科系统 Vidéo VT Advantage</w:t>
            </w:r>
          </w:p>
        </w:tc>
        <w:tc>
          <w:tcPr>
            <w:tcW w:type="dxa" w:w="1994"/>
          </w:tcPr>
          <w:p>
            <w:r>
              <w:t>udp</w:t>
            </w:r>
          </w:p>
        </w:tc>
        <w:tc>
          <w:tcPr>
            <w:tcW w:type="dxa" w:w="1994"/>
          </w:tcPr>
          <w:p>
            <w:r>
              <w:t>非官方</w:t>
            </w:r>
          </w:p>
        </w:tc>
      </w:tr>
      <w:tr>
        <w:tc>
          <w:tcPr>
            <w:tcW w:type="dxa" w:w="1994"/>
          </w:tcPr>
          <w:p>
            <w:r>
              <w:t>374</w:t>
            </w:r>
          </w:p>
        </w:tc>
        <w:tc>
          <w:tcPr>
            <w:tcW w:type="dxa" w:w="1994"/>
          </w:tcPr>
          <w:p>
            <w:r>
              <w:t>5495</w:t>
            </w:r>
          </w:p>
        </w:tc>
        <w:tc>
          <w:tcPr>
            <w:tcW w:type="dxa" w:w="1994"/>
          </w:tcPr>
          <w:p>
            <w:r>
              <w:t>Applix TM1 Admin server</w:t>
            </w:r>
          </w:p>
        </w:tc>
        <w:tc>
          <w:tcPr>
            <w:tcW w:type="dxa" w:w="1994"/>
          </w:tcPr>
          <w:p>
            <w:r>
              <w:t>tcp</w:t>
            </w:r>
          </w:p>
        </w:tc>
        <w:tc>
          <w:tcPr>
            <w:tcW w:type="dxa" w:w="1994"/>
          </w:tcPr>
          <w:p>
            <w:r>
              <w:t>非官方</w:t>
            </w:r>
          </w:p>
        </w:tc>
      </w:tr>
      <w:tr>
        <w:tc>
          <w:tcPr>
            <w:tcW w:type="dxa" w:w="1994"/>
          </w:tcPr>
          <w:p>
            <w:r>
              <w:t>375</w:t>
            </w:r>
          </w:p>
        </w:tc>
        <w:tc>
          <w:tcPr>
            <w:tcW w:type="dxa" w:w="1994"/>
          </w:tcPr>
          <w:p>
            <w:r>
              <w:t>5498</w:t>
            </w:r>
          </w:p>
        </w:tc>
        <w:tc>
          <w:tcPr>
            <w:tcW w:type="dxa" w:w="1994"/>
          </w:tcPr>
          <w:p>
            <w:r>
              <w:t>Hotline tracker server connection</w:t>
            </w:r>
          </w:p>
        </w:tc>
        <w:tc>
          <w:tcPr>
            <w:tcW w:type="dxa" w:w="1994"/>
          </w:tcPr>
          <w:p>
            <w:r>
              <w:t>tcp</w:t>
            </w:r>
          </w:p>
        </w:tc>
        <w:tc>
          <w:tcPr>
            <w:tcW w:type="dxa" w:w="1994"/>
          </w:tcPr>
          <w:p>
            <w:r>
              <w:t>非官方</w:t>
            </w:r>
          </w:p>
        </w:tc>
      </w:tr>
      <w:tr>
        <w:tc>
          <w:tcPr>
            <w:tcW w:type="dxa" w:w="1994"/>
          </w:tcPr>
          <w:p>
            <w:r>
              <w:t>376</w:t>
            </w:r>
          </w:p>
        </w:tc>
        <w:tc>
          <w:tcPr>
            <w:tcW w:type="dxa" w:w="1994"/>
          </w:tcPr>
          <w:p>
            <w:r>
              <w:t>5499</w:t>
            </w:r>
          </w:p>
        </w:tc>
        <w:tc>
          <w:tcPr>
            <w:tcW w:type="dxa" w:w="1994"/>
          </w:tcPr>
          <w:p>
            <w:r>
              <w:t>Hotline tracker server discovery</w:t>
            </w:r>
          </w:p>
        </w:tc>
        <w:tc>
          <w:tcPr>
            <w:tcW w:type="dxa" w:w="1994"/>
          </w:tcPr>
          <w:p>
            <w:r>
              <w:t>udp</w:t>
            </w:r>
          </w:p>
        </w:tc>
        <w:tc>
          <w:tcPr>
            <w:tcW w:type="dxa" w:w="1994"/>
          </w:tcPr>
          <w:p>
            <w:r>
              <w:t>非官方</w:t>
            </w:r>
          </w:p>
        </w:tc>
      </w:tr>
      <w:tr>
        <w:tc>
          <w:tcPr>
            <w:tcW w:type="dxa" w:w="1994"/>
          </w:tcPr>
          <w:p>
            <w:r>
              <w:t>377</w:t>
            </w:r>
          </w:p>
        </w:tc>
        <w:tc>
          <w:tcPr>
            <w:tcW w:type="dxa" w:w="1994"/>
          </w:tcPr>
          <w:p>
            <w:r>
              <w:t>5500</w:t>
            </w:r>
          </w:p>
        </w:tc>
        <w:tc>
          <w:tcPr>
            <w:tcW w:type="dxa" w:w="1994"/>
          </w:tcPr>
          <w:p>
            <w:r>
              <w:t>VNC remote desktop protocol - for incoming listening viewer, Hotline control connection</w:t>
            </w:r>
          </w:p>
        </w:tc>
        <w:tc>
          <w:tcPr>
            <w:tcW w:type="dxa" w:w="1994"/>
          </w:tcPr>
          <w:p>
            <w:r>
              <w:t>tcp</w:t>
            </w:r>
          </w:p>
        </w:tc>
        <w:tc>
          <w:tcPr>
            <w:tcW w:type="dxa" w:w="1994"/>
          </w:tcPr>
          <w:p>
            <w:r>
              <w:t>非官方</w:t>
            </w:r>
          </w:p>
        </w:tc>
      </w:tr>
      <w:tr>
        <w:tc>
          <w:tcPr>
            <w:tcW w:type="dxa" w:w="1994"/>
          </w:tcPr>
          <w:p>
            <w:r>
              <w:t>378</w:t>
            </w:r>
          </w:p>
        </w:tc>
        <w:tc>
          <w:tcPr>
            <w:tcW w:type="dxa" w:w="1994"/>
          </w:tcPr>
          <w:p>
            <w:r>
              <w:t>5501</w:t>
            </w:r>
          </w:p>
        </w:tc>
        <w:tc>
          <w:tcPr>
            <w:tcW w:type="dxa" w:w="1994"/>
          </w:tcPr>
          <w:p>
            <w:r>
              <w:t>Hotline file transfer connection</w:t>
            </w:r>
          </w:p>
        </w:tc>
        <w:tc>
          <w:tcPr>
            <w:tcW w:type="dxa" w:w="1994"/>
          </w:tcPr>
          <w:p>
            <w:r>
              <w:t>tcp</w:t>
            </w:r>
          </w:p>
        </w:tc>
        <w:tc>
          <w:tcPr>
            <w:tcW w:type="dxa" w:w="1994"/>
          </w:tcPr>
          <w:p>
            <w:r>
              <w:t>非官方</w:t>
            </w:r>
          </w:p>
        </w:tc>
      </w:tr>
      <w:tr>
        <w:tc>
          <w:tcPr>
            <w:tcW w:type="dxa" w:w="1994"/>
          </w:tcPr>
          <w:p>
            <w:r>
              <w:t>379</w:t>
            </w:r>
          </w:p>
        </w:tc>
        <w:tc>
          <w:tcPr>
            <w:tcW w:type="dxa" w:w="1994"/>
          </w:tcPr>
          <w:p>
            <w:r>
              <w:t>5517</w:t>
            </w:r>
          </w:p>
        </w:tc>
        <w:tc>
          <w:tcPr>
            <w:tcW w:type="dxa" w:w="1994"/>
          </w:tcPr>
          <w:p>
            <w:r>
              <w:t>Setiqueue Proxy server client for SETI@home project</w:t>
            </w:r>
          </w:p>
        </w:tc>
        <w:tc>
          <w:tcPr>
            <w:tcW w:type="dxa" w:w="1994"/>
          </w:tcPr>
          <w:p>
            <w:r>
              <w:t>tcp</w:t>
            </w:r>
          </w:p>
        </w:tc>
        <w:tc>
          <w:tcPr>
            <w:tcW w:type="dxa" w:w="1994"/>
          </w:tcPr>
          <w:p>
            <w:r>
              <w:t>非官方</w:t>
            </w:r>
          </w:p>
        </w:tc>
      </w:tr>
      <w:tr>
        <w:tc>
          <w:tcPr>
            <w:tcW w:type="dxa" w:w="1994"/>
          </w:tcPr>
          <w:p>
            <w:r>
              <w:t>380</w:t>
            </w:r>
          </w:p>
        </w:tc>
        <w:tc>
          <w:tcPr>
            <w:tcW w:type="dxa" w:w="1994"/>
          </w:tcPr>
          <w:p>
            <w:r>
              <w:t>5555</w:t>
            </w:r>
          </w:p>
        </w:tc>
        <w:tc>
          <w:tcPr>
            <w:tcW w:type="dxa" w:w="1994"/>
          </w:tcPr>
          <w:p>
            <w:r>
              <w:t>Freeciv multiplay port for versions up to 2.0, 惠普 Data Protector, 会话通告协议</w:t>
            </w:r>
          </w:p>
        </w:tc>
        <w:tc>
          <w:tcPr>
            <w:tcW w:type="dxa" w:w="1994"/>
          </w:tcPr>
          <w:p>
            <w:r>
              <w:t>tcp</w:t>
            </w:r>
          </w:p>
        </w:tc>
        <w:tc>
          <w:tcPr>
            <w:tcW w:type="dxa" w:w="1994"/>
          </w:tcPr>
          <w:p>
            <w:r>
              <w:t>非官方</w:t>
            </w:r>
          </w:p>
        </w:tc>
      </w:tr>
      <w:tr>
        <w:tc>
          <w:tcPr>
            <w:tcW w:type="dxa" w:w="1994"/>
          </w:tcPr>
          <w:p>
            <w:r>
              <w:t>381</w:t>
            </w:r>
          </w:p>
        </w:tc>
        <w:tc>
          <w:tcPr>
            <w:tcW w:type="dxa" w:w="1994"/>
          </w:tcPr>
          <w:p>
            <w:r>
              <w:t>5556</w:t>
            </w:r>
          </w:p>
        </w:tc>
        <w:tc>
          <w:tcPr>
            <w:tcW w:type="dxa" w:w="1994"/>
          </w:tcPr>
          <w:p>
            <w:r>
              <w:t>Freeciv multiplay port</w:t>
            </w:r>
          </w:p>
        </w:tc>
        <w:tc>
          <w:tcPr>
            <w:tcW w:type="dxa" w:w="1994"/>
          </w:tcPr>
          <w:p>
            <w:r>
              <w:t>tcp</w:t>
            </w:r>
          </w:p>
        </w:tc>
        <w:tc>
          <w:tcPr>
            <w:tcW w:type="dxa" w:w="1994"/>
          </w:tcPr>
          <w:p>
            <w:r>
              <w:t>官方</w:t>
            </w:r>
          </w:p>
        </w:tc>
      </w:tr>
      <w:tr>
        <w:tc>
          <w:tcPr>
            <w:tcW w:type="dxa" w:w="1994"/>
          </w:tcPr>
          <w:p>
            <w:r>
              <w:t>382</w:t>
            </w:r>
          </w:p>
        </w:tc>
        <w:tc>
          <w:tcPr>
            <w:tcW w:type="dxa" w:w="1994"/>
          </w:tcPr>
          <w:p>
            <w:r>
              <w:t>5631</w:t>
            </w:r>
          </w:p>
        </w:tc>
        <w:tc>
          <w:tcPr>
            <w:tcW w:type="dxa" w:w="1994"/>
          </w:tcPr>
          <w:p>
            <w:r>
              <w:t>赛门铁克 pcAnywhere</w:t>
            </w:r>
          </w:p>
        </w:tc>
        <w:tc>
          <w:tcPr>
            <w:tcW w:type="dxa" w:w="1994"/>
          </w:tcPr>
          <w:p>
            <w:r>
              <w:t>tcp</w:t>
            </w:r>
          </w:p>
        </w:tc>
        <w:tc>
          <w:tcPr>
            <w:tcW w:type="dxa" w:w="1994"/>
          </w:tcPr>
          <w:p>
            <w:r>
              <w:t>官方</w:t>
            </w:r>
          </w:p>
        </w:tc>
      </w:tr>
      <w:tr>
        <w:tc>
          <w:tcPr>
            <w:tcW w:type="dxa" w:w="1994"/>
          </w:tcPr>
          <w:p>
            <w:r>
              <w:t>383</w:t>
            </w:r>
          </w:p>
        </w:tc>
        <w:tc>
          <w:tcPr>
            <w:tcW w:type="dxa" w:w="1994"/>
          </w:tcPr>
          <w:p>
            <w:r>
              <w:t>5632</w:t>
            </w:r>
          </w:p>
        </w:tc>
        <w:tc>
          <w:tcPr>
            <w:tcW w:type="dxa" w:w="1994"/>
          </w:tcPr>
          <w:p>
            <w:r>
              <w:t>赛门铁克 pcAnywhere</w:t>
            </w:r>
          </w:p>
        </w:tc>
        <w:tc>
          <w:tcPr>
            <w:tcW w:type="dxa" w:w="1994"/>
          </w:tcPr>
          <w:p>
            <w:r>
              <w:t>udp</w:t>
            </w:r>
          </w:p>
        </w:tc>
        <w:tc>
          <w:tcPr>
            <w:tcW w:type="dxa" w:w="1994"/>
          </w:tcPr>
          <w:p>
            <w:r>
              <w:t>官方</w:t>
            </w:r>
          </w:p>
        </w:tc>
      </w:tr>
      <w:tr>
        <w:tc>
          <w:tcPr>
            <w:tcW w:type="dxa" w:w="1994"/>
          </w:tcPr>
          <w:p>
            <w:r>
              <w:t>384</w:t>
            </w:r>
          </w:p>
        </w:tc>
        <w:tc>
          <w:tcPr>
            <w:tcW w:type="dxa" w:w="1994"/>
          </w:tcPr>
          <w:p>
            <w:r>
              <w:t>5666</w:t>
            </w:r>
          </w:p>
        </w:tc>
        <w:tc>
          <w:tcPr>
            <w:tcW w:type="dxa" w:w="1994"/>
          </w:tcPr>
          <w:p>
            <w:r>
              <w:t>NRPE (Nagios)</w:t>
            </w:r>
          </w:p>
        </w:tc>
        <w:tc>
          <w:tcPr>
            <w:tcW w:type="dxa" w:w="1994"/>
          </w:tcPr>
          <w:p>
            <w:r>
              <w:t>tcp</w:t>
            </w:r>
          </w:p>
        </w:tc>
        <w:tc>
          <w:tcPr>
            <w:tcW w:type="dxa" w:w="1994"/>
          </w:tcPr>
          <w:p>
            <w:r>
              <w:t>非官方</w:t>
            </w:r>
          </w:p>
        </w:tc>
      </w:tr>
      <w:tr>
        <w:tc>
          <w:tcPr>
            <w:tcW w:type="dxa" w:w="1994"/>
          </w:tcPr>
          <w:p>
            <w:r>
              <w:t>385</w:t>
            </w:r>
          </w:p>
        </w:tc>
        <w:tc>
          <w:tcPr>
            <w:tcW w:type="dxa" w:w="1994"/>
          </w:tcPr>
          <w:p>
            <w:r>
              <w:t>5667</w:t>
            </w:r>
          </w:p>
        </w:tc>
        <w:tc>
          <w:tcPr>
            <w:tcW w:type="dxa" w:w="1994"/>
          </w:tcPr>
          <w:p>
            <w:r>
              <w:t>NSCA (Nagios)</w:t>
            </w:r>
          </w:p>
        </w:tc>
        <w:tc>
          <w:tcPr>
            <w:tcW w:type="dxa" w:w="1994"/>
          </w:tcPr>
          <w:p>
            <w:r>
              <w:t>tcp</w:t>
            </w:r>
          </w:p>
        </w:tc>
        <w:tc>
          <w:tcPr>
            <w:tcW w:type="dxa" w:w="1994"/>
          </w:tcPr>
          <w:p>
            <w:r>
              <w:t>非官方</w:t>
            </w:r>
          </w:p>
        </w:tc>
      </w:tr>
      <w:tr>
        <w:tc>
          <w:tcPr>
            <w:tcW w:type="dxa" w:w="1994"/>
          </w:tcPr>
          <w:p>
            <w:r>
              <w:t>386</w:t>
            </w:r>
          </w:p>
        </w:tc>
        <w:tc>
          <w:tcPr>
            <w:tcW w:type="dxa" w:w="1994"/>
          </w:tcPr>
          <w:p>
            <w:r>
              <w:t>5800</w:t>
            </w:r>
          </w:p>
        </w:tc>
        <w:tc>
          <w:tcPr>
            <w:tcW w:type="dxa" w:w="1994"/>
          </w:tcPr>
          <w:p>
            <w:r>
              <w:t>VNC remote desktop protocol - for use over 超文本传输协议</w:t>
            </w:r>
          </w:p>
        </w:tc>
        <w:tc>
          <w:tcPr>
            <w:tcW w:type="dxa" w:w="1994"/>
          </w:tcPr>
          <w:p>
            <w:r>
              <w:t>tcp</w:t>
            </w:r>
          </w:p>
        </w:tc>
        <w:tc>
          <w:tcPr>
            <w:tcW w:type="dxa" w:w="1994"/>
          </w:tcPr>
          <w:p>
            <w:r>
              <w:t>非官方</w:t>
            </w:r>
          </w:p>
        </w:tc>
      </w:tr>
      <w:tr>
        <w:tc>
          <w:tcPr>
            <w:tcW w:type="dxa" w:w="1994"/>
          </w:tcPr>
          <w:p>
            <w:r>
              <w:t>387</w:t>
            </w:r>
          </w:p>
        </w:tc>
        <w:tc>
          <w:tcPr>
            <w:tcW w:type="dxa" w:w="1994"/>
          </w:tcPr>
          <w:p>
            <w:r>
              <w:t>5814</w:t>
            </w:r>
          </w:p>
        </w:tc>
        <w:tc>
          <w:tcPr>
            <w:tcW w:type="dxa" w:w="1994"/>
          </w:tcPr>
          <w:p>
            <w:r>
              <w:t>惠普 Support Automation (HP OpenView Self-Healing Services)</w:t>
            </w:r>
          </w:p>
        </w:tc>
        <w:tc>
          <w:tcPr>
            <w:tcW w:type="dxa" w:w="1994"/>
          </w:tcPr>
          <w:p>
            <w:r>
              <w:t>tcp,udp</w:t>
            </w:r>
          </w:p>
        </w:tc>
        <w:tc>
          <w:tcPr>
            <w:tcW w:type="dxa" w:w="1994"/>
          </w:tcPr>
          <w:p>
            <w:r>
              <w:t>官方</w:t>
            </w:r>
          </w:p>
        </w:tc>
      </w:tr>
      <w:tr>
        <w:tc>
          <w:tcPr>
            <w:tcW w:type="dxa" w:w="1994"/>
          </w:tcPr>
          <w:p>
            <w:r>
              <w:t>388</w:t>
            </w:r>
          </w:p>
        </w:tc>
        <w:tc>
          <w:tcPr>
            <w:tcW w:type="dxa" w:w="1994"/>
          </w:tcPr>
          <w:p>
            <w:r>
              <w:t>5900</w:t>
            </w:r>
          </w:p>
        </w:tc>
        <w:tc>
          <w:tcPr>
            <w:tcW w:type="dxa" w:w="1994"/>
          </w:tcPr>
          <w:p>
            <w:r>
              <w:t>VNC remote desktop protocol (used by ARD)</w:t>
            </w:r>
          </w:p>
        </w:tc>
        <w:tc>
          <w:tcPr>
            <w:tcW w:type="dxa" w:w="1994"/>
          </w:tcPr>
          <w:p>
            <w:r>
              <w:t>tcp</w:t>
            </w:r>
          </w:p>
        </w:tc>
        <w:tc>
          <w:tcPr>
            <w:tcW w:type="dxa" w:w="1994"/>
          </w:tcPr>
          <w:p>
            <w:r>
              <w:t>官方</w:t>
            </w:r>
          </w:p>
        </w:tc>
      </w:tr>
      <w:tr>
        <w:tc>
          <w:tcPr>
            <w:tcW w:type="dxa" w:w="1994"/>
          </w:tcPr>
          <w:p>
            <w:r>
              <w:t>389</w:t>
            </w:r>
          </w:p>
        </w:tc>
        <w:tc>
          <w:tcPr>
            <w:tcW w:type="dxa" w:w="1994"/>
          </w:tcPr>
          <w:p>
            <w:r>
              <w:t>6000</w:t>
            </w:r>
          </w:p>
        </w:tc>
        <w:tc>
          <w:tcPr>
            <w:tcW w:type="dxa" w:w="1994"/>
          </w:tcPr>
          <w:p>
            <w:r>
              <w:t>X窗口系统 - used between an X client and server over the network</w:t>
            </w:r>
          </w:p>
        </w:tc>
        <w:tc>
          <w:tcPr>
            <w:tcW w:type="dxa" w:w="1994"/>
          </w:tcPr>
          <w:p>
            <w:r>
              <w:t>tcp</w:t>
            </w:r>
          </w:p>
        </w:tc>
        <w:tc>
          <w:tcPr>
            <w:tcW w:type="dxa" w:w="1994"/>
          </w:tcPr>
          <w:p>
            <w:r>
              <w:t>官方</w:t>
            </w:r>
          </w:p>
        </w:tc>
      </w:tr>
      <w:tr>
        <w:tc>
          <w:tcPr>
            <w:tcW w:type="dxa" w:w="1994"/>
          </w:tcPr>
          <w:p>
            <w:r>
              <w:t>390</w:t>
            </w:r>
          </w:p>
        </w:tc>
        <w:tc>
          <w:tcPr>
            <w:tcW w:type="dxa" w:w="1994"/>
          </w:tcPr>
          <w:p>
            <w:r>
              <w:t>6001</w:t>
            </w:r>
          </w:p>
        </w:tc>
        <w:tc>
          <w:tcPr>
            <w:tcW w:type="dxa" w:w="1994"/>
          </w:tcPr>
          <w:p>
            <w:r>
              <w:t>X窗口系统 - used between an X client and server over the network</w:t>
            </w:r>
          </w:p>
        </w:tc>
        <w:tc>
          <w:tcPr>
            <w:tcW w:type="dxa" w:w="1994"/>
          </w:tcPr>
          <w:p>
            <w:r>
              <w:t>udp</w:t>
            </w:r>
          </w:p>
        </w:tc>
        <w:tc>
          <w:tcPr>
            <w:tcW w:type="dxa" w:w="1994"/>
          </w:tcPr>
          <w:p>
            <w:r>
              <w:t>官方</w:t>
            </w:r>
          </w:p>
        </w:tc>
      </w:tr>
      <w:tr>
        <w:tc>
          <w:tcPr>
            <w:tcW w:type="dxa" w:w="1994"/>
          </w:tcPr>
          <w:p>
            <w:r>
              <w:t>391</w:t>
            </w:r>
          </w:p>
        </w:tc>
        <w:tc>
          <w:tcPr>
            <w:tcW w:type="dxa" w:w="1994"/>
          </w:tcPr>
          <w:p>
            <w:r>
              <w:t>6005</w:t>
            </w:r>
          </w:p>
        </w:tc>
        <w:tc>
          <w:tcPr>
            <w:tcW w:type="dxa" w:w="1994"/>
          </w:tcPr>
          <w:p>
            <w:r>
              <w:t>Default port for BMC软件公司 CONTROL-M/Server - Socket Port number used for communication between CONTROL-M processes - though often changed during installation</w:t>
            </w:r>
          </w:p>
        </w:tc>
        <w:tc>
          <w:tcPr>
            <w:tcW w:type="dxa" w:w="1994"/>
          </w:tcPr>
          <w:p>
            <w:r>
              <w:t>tcp</w:t>
            </w:r>
          </w:p>
        </w:tc>
        <w:tc>
          <w:tcPr>
            <w:tcW w:type="dxa" w:w="1994"/>
          </w:tcPr>
          <w:p>
            <w:r>
              <w:t>非官方</w:t>
            </w:r>
          </w:p>
        </w:tc>
      </w:tr>
      <w:tr>
        <w:tc>
          <w:tcPr>
            <w:tcW w:type="dxa" w:w="1994"/>
          </w:tcPr>
          <w:p>
            <w:r>
              <w:t>392</w:t>
            </w:r>
          </w:p>
        </w:tc>
        <w:tc>
          <w:tcPr>
            <w:tcW w:type="dxa" w:w="1994"/>
          </w:tcPr>
          <w:p>
            <w:r>
              <w:t>6050</w:t>
            </w:r>
          </w:p>
        </w:tc>
        <w:tc>
          <w:tcPr>
            <w:tcW w:type="dxa" w:w="1994"/>
          </w:tcPr>
          <w:p>
            <w:r>
              <w:t>Brightstor Arcserve Backup</w:t>
            </w:r>
          </w:p>
        </w:tc>
        <w:tc>
          <w:tcPr>
            <w:tcW w:type="dxa" w:w="1994"/>
          </w:tcPr>
          <w:p>
            <w:r>
              <w:t>tcp</w:t>
            </w:r>
          </w:p>
        </w:tc>
        <w:tc>
          <w:tcPr>
            <w:tcW w:type="dxa" w:w="1994"/>
          </w:tcPr>
          <w:p>
            <w:r>
              <w:t>非官方</w:t>
            </w:r>
          </w:p>
        </w:tc>
      </w:tr>
      <w:tr>
        <w:tc>
          <w:tcPr>
            <w:tcW w:type="dxa" w:w="1994"/>
          </w:tcPr>
          <w:p>
            <w:r>
              <w:t>393</w:t>
            </w:r>
          </w:p>
        </w:tc>
        <w:tc>
          <w:tcPr>
            <w:tcW w:type="dxa" w:w="1994"/>
          </w:tcPr>
          <w:p>
            <w:r>
              <w:t>6051</w:t>
            </w:r>
          </w:p>
        </w:tc>
        <w:tc>
          <w:tcPr>
            <w:tcW w:type="dxa" w:w="1994"/>
          </w:tcPr>
          <w:p>
            <w:r>
              <w:t>Brightstor Arcserve Backup</w:t>
            </w:r>
          </w:p>
        </w:tc>
        <w:tc>
          <w:tcPr>
            <w:tcW w:type="dxa" w:w="1994"/>
          </w:tcPr>
          <w:p>
            <w:r>
              <w:t>tcp</w:t>
            </w:r>
          </w:p>
        </w:tc>
        <w:tc>
          <w:tcPr>
            <w:tcW w:type="dxa" w:w="1994"/>
          </w:tcPr>
          <w:p>
            <w:r>
              <w:t>非官方</w:t>
            </w:r>
          </w:p>
        </w:tc>
      </w:tr>
      <w:tr>
        <w:tc>
          <w:tcPr>
            <w:tcW w:type="dxa" w:w="1994"/>
          </w:tcPr>
          <w:p>
            <w:r>
              <w:t>394</w:t>
            </w:r>
          </w:p>
        </w:tc>
        <w:tc>
          <w:tcPr>
            <w:tcW w:type="dxa" w:w="1994"/>
          </w:tcPr>
          <w:p>
            <w:r>
              <w:t>6100</w:t>
            </w:r>
          </w:p>
        </w:tc>
        <w:tc>
          <w:tcPr>
            <w:tcW w:type="dxa" w:w="1994"/>
          </w:tcPr>
          <w:p>
            <w:r>
              <w:t>Vizrt System</w:t>
            </w:r>
          </w:p>
        </w:tc>
        <w:tc>
          <w:tcPr>
            <w:tcW w:type="dxa" w:w="1994"/>
          </w:tcPr>
          <w:p>
            <w:r>
              <w:t>tcp</w:t>
            </w:r>
          </w:p>
        </w:tc>
        <w:tc>
          <w:tcPr>
            <w:tcW w:type="dxa" w:w="1994"/>
          </w:tcPr>
          <w:p>
            <w:r>
              <w:t>非官方</w:t>
            </w:r>
          </w:p>
        </w:tc>
      </w:tr>
      <w:tr>
        <w:tc>
          <w:tcPr>
            <w:tcW w:type="dxa" w:w="1994"/>
          </w:tcPr>
          <w:p>
            <w:r>
              <w:t>395</w:t>
            </w:r>
          </w:p>
        </w:tc>
        <w:tc>
          <w:tcPr>
            <w:tcW w:type="dxa" w:w="1994"/>
          </w:tcPr>
          <w:p>
            <w:r>
              <w:t>6110</w:t>
            </w:r>
          </w:p>
        </w:tc>
        <w:tc>
          <w:tcPr>
            <w:tcW w:type="dxa" w:w="1994"/>
          </w:tcPr>
          <w:p>
            <w:r>
              <w:t>softcm HP SoftBench CM</w:t>
            </w:r>
          </w:p>
        </w:tc>
        <w:tc>
          <w:tcPr>
            <w:tcW w:type="dxa" w:w="1994"/>
          </w:tcPr>
          <w:p>
            <w:r>
              <w:t>tcp,udp</w:t>
            </w:r>
          </w:p>
        </w:tc>
        <w:tc>
          <w:tcPr>
            <w:tcW w:type="dxa" w:w="1994"/>
          </w:tcPr>
          <w:p>
            <w:r>
              <w:t>官方</w:t>
            </w:r>
          </w:p>
        </w:tc>
      </w:tr>
      <w:tr>
        <w:tc>
          <w:tcPr>
            <w:tcW w:type="dxa" w:w="1994"/>
          </w:tcPr>
          <w:p>
            <w:r>
              <w:t>396</w:t>
            </w:r>
          </w:p>
        </w:tc>
        <w:tc>
          <w:tcPr>
            <w:tcW w:type="dxa" w:w="1994"/>
          </w:tcPr>
          <w:p>
            <w:r>
              <w:t>6111</w:t>
            </w:r>
          </w:p>
        </w:tc>
        <w:tc>
          <w:tcPr>
            <w:tcW w:type="dxa" w:w="1994"/>
          </w:tcPr>
          <w:p>
            <w:r>
              <w:t>spc HP SoftBench Sub-Process Control</w:t>
            </w:r>
          </w:p>
        </w:tc>
        <w:tc>
          <w:tcPr>
            <w:tcW w:type="dxa" w:w="1994"/>
          </w:tcPr>
          <w:p>
            <w:r>
              <w:t>tcp,udp</w:t>
            </w:r>
          </w:p>
        </w:tc>
        <w:tc>
          <w:tcPr>
            <w:tcW w:type="dxa" w:w="1994"/>
          </w:tcPr>
          <w:p>
            <w:r>
              <w:t>官方</w:t>
            </w:r>
          </w:p>
        </w:tc>
      </w:tr>
      <w:tr>
        <w:tc>
          <w:tcPr>
            <w:tcW w:type="dxa" w:w="1994"/>
          </w:tcPr>
          <w:p>
            <w:r>
              <w:t>397</w:t>
            </w:r>
          </w:p>
        </w:tc>
        <w:tc>
          <w:tcPr>
            <w:tcW w:type="dxa" w:w="1994"/>
          </w:tcPr>
          <w:p>
            <w:r>
              <w:t>6112</w:t>
            </w:r>
          </w:p>
        </w:tc>
        <w:tc>
          <w:tcPr>
            <w:tcW w:type="dxa" w:w="1994"/>
          </w:tcPr>
          <w:p>
            <w:r>
              <w:t>dtspcd - a network daemon that accepts requests from clients to execute commands and launch applications remotely</w:t>
            </w:r>
          </w:p>
        </w:tc>
        <w:tc>
          <w:tcPr>
            <w:tcW w:type="dxa" w:w="1994"/>
          </w:tcPr>
          <w:p>
            <w:r>
              <w:t>tcp</w:t>
            </w:r>
          </w:p>
        </w:tc>
        <w:tc>
          <w:tcPr>
            <w:tcW w:type="dxa" w:w="1994"/>
          </w:tcPr>
          <w:p>
            <w:r>
              <w:t>官方</w:t>
            </w:r>
          </w:p>
        </w:tc>
      </w:tr>
      <w:tr>
        <w:tc>
          <w:tcPr>
            <w:tcW w:type="dxa" w:w="1994"/>
          </w:tcPr>
          <w:p>
            <w:r>
              <w:t>398</w:t>
            </w:r>
          </w:p>
        </w:tc>
        <w:tc>
          <w:tcPr>
            <w:tcW w:type="dxa" w:w="1994"/>
          </w:tcPr>
          <w:p>
            <w:r>
              <w:t>6112</w:t>
            </w:r>
          </w:p>
        </w:tc>
        <w:tc>
          <w:tcPr>
            <w:tcW w:type="dxa" w:w="1994"/>
          </w:tcPr>
          <w:p>
            <w:r>
              <w:t>暴雪娱乐's 暴雪战网 gaming service, ArenaNet gaming service</w:t>
            </w:r>
          </w:p>
        </w:tc>
        <w:tc>
          <w:tcPr>
            <w:tcW w:type="dxa" w:w="1994"/>
          </w:tcPr>
          <w:p>
            <w:r>
              <w:t>tcp</w:t>
            </w:r>
          </w:p>
        </w:tc>
        <w:tc>
          <w:tcPr>
            <w:tcW w:type="dxa" w:w="1994"/>
          </w:tcPr>
          <w:p>
            <w:r>
              <w:t>官方</w:t>
            </w:r>
          </w:p>
        </w:tc>
      </w:tr>
      <w:tr>
        <w:tc>
          <w:tcPr>
            <w:tcW w:type="dxa" w:w="1994"/>
          </w:tcPr>
          <w:p>
            <w:r>
              <w:t>399</w:t>
            </w:r>
          </w:p>
        </w:tc>
        <w:tc>
          <w:tcPr>
            <w:tcW w:type="dxa" w:w="1994"/>
          </w:tcPr>
          <w:p>
            <w:r>
              <w:t>6129</w:t>
            </w:r>
          </w:p>
        </w:tc>
        <w:tc>
          <w:tcPr>
            <w:tcW w:type="dxa" w:w="1994"/>
          </w:tcPr>
          <w:p>
            <w:r>
              <w:t>Dameware Remote Control</w:t>
            </w:r>
          </w:p>
        </w:tc>
        <w:tc>
          <w:tcPr>
            <w:tcW w:type="dxa" w:w="1994"/>
          </w:tcPr>
          <w:p>
            <w:r>
              <w:t>tcp</w:t>
            </w:r>
          </w:p>
        </w:tc>
        <w:tc>
          <w:tcPr>
            <w:tcW w:type="dxa" w:w="1994"/>
          </w:tcPr>
          <w:p>
            <w:r>
              <w:t>非官方</w:t>
            </w:r>
          </w:p>
        </w:tc>
      </w:tr>
      <w:tr>
        <w:tc>
          <w:tcPr>
            <w:tcW w:type="dxa" w:w="1994"/>
          </w:tcPr>
          <w:p>
            <w:r>
              <w:t>400</w:t>
            </w:r>
          </w:p>
        </w:tc>
        <w:tc>
          <w:tcPr>
            <w:tcW w:type="dxa" w:w="1994"/>
          </w:tcPr>
          <w:p>
            <w:r>
              <w:t>6257</w:t>
            </w:r>
          </w:p>
        </w:tc>
        <w:tc>
          <w:tcPr>
            <w:tcW w:type="dxa" w:w="1994"/>
          </w:tcPr>
          <w:p>
            <w:r>
              <w:t>WinMX （参见6699端口）</w:t>
            </w:r>
          </w:p>
        </w:tc>
        <w:tc>
          <w:tcPr>
            <w:tcW w:type="dxa" w:w="1994"/>
          </w:tcPr>
          <w:p>
            <w:r>
              <w:t>udp</w:t>
            </w:r>
          </w:p>
        </w:tc>
        <w:tc>
          <w:tcPr>
            <w:tcW w:type="dxa" w:w="1994"/>
          </w:tcPr>
          <w:p>
            <w:r>
              <w:t>非官方</w:t>
            </w:r>
          </w:p>
        </w:tc>
      </w:tr>
      <w:tr>
        <w:tc>
          <w:tcPr>
            <w:tcW w:type="dxa" w:w="1994"/>
          </w:tcPr>
          <w:p>
            <w:r>
              <w:t>401</w:t>
            </w:r>
          </w:p>
        </w:tc>
        <w:tc>
          <w:tcPr>
            <w:tcW w:type="dxa" w:w="1994"/>
          </w:tcPr>
          <w:p>
            <w:r>
              <w:t>6346</w:t>
            </w:r>
          </w:p>
        </w:tc>
        <w:tc>
          <w:tcPr>
            <w:tcW w:type="dxa" w:w="1994"/>
          </w:tcPr>
          <w:p>
            <w:r>
              <w:t>gnutella-svc (FrostWire, LimeWire, Bearshare, etc.)</w:t>
            </w:r>
          </w:p>
        </w:tc>
        <w:tc>
          <w:tcPr>
            <w:tcW w:type="dxa" w:w="1994"/>
          </w:tcPr>
          <w:p>
            <w:r>
              <w:t>tcp,udp</w:t>
            </w:r>
          </w:p>
        </w:tc>
        <w:tc>
          <w:tcPr>
            <w:tcW w:type="dxa" w:w="1994"/>
          </w:tcPr>
          <w:p>
            <w:r>
              <w:t>官方</w:t>
            </w:r>
          </w:p>
        </w:tc>
      </w:tr>
      <w:tr>
        <w:tc>
          <w:tcPr>
            <w:tcW w:type="dxa" w:w="1994"/>
          </w:tcPr>
          <w:p>
            <w:r>
              <w:t>402</w:t>
            </w:r>
          </w:p>
        </w:tc>
        <w:tc>
          <w:tcPr>
            <w:tcW w:type="dxa" w:w="1994"/>
          </w:tcPr>
          <w:p>
            <w:r>
              <w:t>6347</w:t>
            </w:r>
          </w:p>
        </w:tc>
        <w:tc>
          <w:tcPr>
            <w:tcW w:type="dxa" w:w="1994"/>
          </w:tcPr>
          <w:p>
            <w:r>
              <w:t>gnutella-rtr</w:t>
            </w:r>
          </w:p>
        </w:tc>
        <w:tc>
          <w:tcPr>
            <w:tcW w:type="dxa" w:w="1994"/>
          </w:tcPr>
          <w:p>
            <w:r>
              <w:t>tcp,udp</w:t>
            </w:r>
          </w:p>
        </w:tc>
        <w:tc>
          <w:tcPr>
            <w:tcW w:type="dxa" w:w="1994"/>
          </w:tcPr>
          <w:p>
            <w:r>
              <w:t>官方</w:t>
            </w:r>
          </w:p>
        </w:tc>
      </w:tr>
      <w:tr>
        <w:tc>
          <w:tcPr>
            <w:tcW w:type="dxa" w:w="1994"/>
          </w:tcPr>
          <w:p>
            <w:r>
              <w:t>403</w:t>
            </w:r>
          </w:p>
        </w:tc>
        <w:tc>
          <w:tcPr>
            <w:tcW w:type="dxa" w:w="1994"/>
          </w:tcPr>
          <w:p>
            <w:r>
              <w:t>6379</w:t>
            </w:r>
          </w:p>
        </w:tc>
        <w:tc>
          <w:tcPr>
            <w:tcW w:type="dxa" w:w="1994"/>
          </w:tcPr>
          <w:p>
            <w:r>
              <w:t>Redis - Redis</w:t>
            </w:r>
          </w:p>
        </w:tc>
        <w:tc>
          <w:tcPr>
            <w:tcW w:type="dxa" w:w="1994"/>
          </w:tcPr>
          <w:p>
            <w:r>
              <w:t>tcp</w:t>
            </w:r>
          </w:p>
        </w:tc>
        <w:tc>
          <w:tcPr>
            <w:tcW w:type="dxa" w:w="1994"/>
          </w:tcPr>
          <w:p>
            <w:r>
              <w:t>非官方</w:t>
            </w:r>
          </w:p>
        </w:tc>
      </w:tr>
      <w:tr>
        <w:tc>
          <w:tcPr>
            <w:tcW w:type="dxa" w:w="1994"/>
          </w:tcPr>
          <w:p>
            <w:r>
              <w:t>404</w:t>
            </w:r>
          </w:p>
        </w:tc>
        <w:tc>
          <w:tcPr>
            <w:tcW w:type="dxa" w:w="1994"/>
          </w:tcPr>
          <w:p>
            <w:r>
              <w:t>6444</w:t>
            </w:r>
          </w:p>
        </w:tc>
        <w:tc>
          <w:tcPr>
            <w:tcW w:type="dxa" w:w="1994"/>
          </w:tcPr>
          <w:p>
            <w:r>
              <w:t>Oracle Grid Engine - Qmaster Service</w:t>
            </w:r>
          </w:p>
        </w:tc>
        <w:tc>
          <w:tcPr>
            <w:tcW w:type="dxa" w:w="1994"/>
          </w:tcPr>
          <w:p>
            <w:r>
              <w:t>tcp,udp</w:t>
            </w:r>
          </w:p>
        </w:tc>
        <w:tc>
          <w:tcPr>
            <w:tcW w:type="dxa" w:w="1994"/>
          </w:tcPr>
          <w:p>
            <w:r>
              <w:t>官方</w:t>
            </w:r>
          </w:p>
        </w:tc>
      </w:tr>
      <w:tr>
        <w:tc>
          <w:tcPr>
            <w:tcW w:type="dxa" w:w="1994"/>
          </w:tcPr>
          <w:p>
            <w:r>
              <w:t>405</w:t>
            </w:r>
          </w:p>
        </w:tc>
        <w:tc>
          <w:tcPr>
            <w:tcW w:type="dxa" w:w="1994"/>
          </w:tcPr>
          <w:p>
            <w:r>
              <w:t>6445</w:t>
            </w:r>
          </w:p>
        </w:tc>
        <w:tc>
          <w:tcPr>
            <w:tcW w:type="dxa" w:w="1994"/>
          </w:tcPr>
          <w:p>
            <w:r>
              <w:t>Oracle Grid Engine - Execution Service</w:t>
            </w:r>
          </w:p>
        </w:tc>
        <w:tc>
          <w:tcPr>
            <w:tcW w:type="dxa" w:w="1994"/>
          </w:tcPr>
          <w:p>
            <w:r>
              <w:t>tcp,udp</w:t>
            </w:r>
          </w:p>
        </w:tc>
        <w:tc>
          <w:tcPr>
            <w:tcW w:type="dxa" w:w="1994"/>
          </w:tcPr>
          <w:p>
            <w:r>
              <w:t>官方</w:t>
            </w:r>
          </w:p>
        </w:tc>
      </w:tr>
      <w:tr>
        <w:tc>
          <w:tcPr>
            <w:tcW w:type="dxa" w:w="1994"/>
          </w:tcPr>
          <w:p>
            <w:r>
              <w:t>406</w:t>
            </w:r>
          </w:p>
        </w:tc>
        <w:tc>
          <w:tcPr>
            <w:tcW w:type="dxa" w:w="1994"/>
          </w:tcPr>
          <w:p>
            <w:r>
              <w:t>6502</w:t>
            </w:r>
          </w:p>
        </w:tc>
        <w:tc>
          <w:tcPr>
            <w:tcW w:type="dxa" w:w="1994"/>
          </w:tcPr>
          <w:p>
            <w:r>
              <w:t>Danware Data NetOp Remote Control</w:t>
            </w:r>
          </w:p>
        </w:tc>
        <w:tc>
          <w:tcPr>
            <w:tcW w:type="dxa" w:w="1994"/>
          </w:tcPr>
          <w:p>
            <w:r>
              <w:t>tcp,udp</w:t>
            </w:r>
          </w:p>
        </w:tc>
        <w:tc>
          <w:tcPr>
            <w:tcW w:type="dxa" w:w="1994"/>
          </w:tcPr>
          <w:p>
            <w:r>
              <w:t>非官方</w:t>
            </w:r>
          </w:p>
        </w:tc>
      </w:tr>
      <w:tr>
        <w:tc>
          <w:tcPr>
            <w:tcW w:type="dxa" w:w="1994"/>
          </w:tcPr>
          <w:p>
            <w:r>
              <w:t>407</w:t>
            </w:r>
          </w:p>
        </w:tc>
        <w:tc>
          <w:tcPr>
            <w:tcW w:type="dxa" w:w="1994"/>
          </w:tcPr>
          <w:p>
            <w:r>
              <w:t>6522</w:t>
            </w:r>
          </w:p>
        </w:tc>
        <w:tc>
          <w:tcPr>
            <w:tcW w:type="dxa" w:w="1994"/>
          </w:tcPr>
          <w:p>
            <w:r>
              <w:t>Gobby (and other libobby-based software)</w:t>
            </w:r>
          </w:p>
        </w:tc>
        <w:tc>
          <w:tcPr>
            <w:tcW w:type="dxa" w:w="1994"/>
          </w:tcPr>
          <w:p>
            <w:r>
              <w:t>tcp</w:t>
            </w:r>
          </w:p>
        </w:tc>
        <w:tc>
          <w:tcPr>
            <w:tcW w:type="dxa" w:w="1994"/>
          </w:tcPr>
          <w:p>
            <w:r>
              <w:t>非官方</w:t>
            </w:r>
          </w:p>
        </w:tc>
      </w:tr>
      <w:tr>
        <w:tc>
          <w:tcPr>
            <w:tcW w:type="dxa" w:w="1994"/>
          </w:tcPr>
          <w:p>
            <w:r>
              <w:t>408</w:t>
            </w:r>
          </w:p>
        </w:tc>
        <w:tc>
          <w:tcPr>
            <w:tcW w:type="dxa" w:w="1994"/>
          </w:tcPr>
          <w:p>
            <w:r>
              <w:t>6543</w:t>
            </w:r>
          </w:p>
        </w:tc>
        <w:tc>
          <w:tcPr>
            <w:tcW w:type="dxa" w:w="1994"/>
          </w:tcPr>
          <w:p>
            <w:r>
              <w:t>Jetnet - default port that the Paradigm Research &amp; Development Jetnet protocol communicates on</w:t>
            </w:r>
          </w:p>
        </w:tc>
        <w:tc>
          <w:tcPr>
            <w:tcW w:type="dxa" w:w="1994"/>
          </w:tcPr>
          <w:p>
            <w:r>
              <w:t>udp</w:t>
            </w:r>
          </w:p>
        </w:tc>
        <w:tc>
          <w:tcPr>
            <w:tcW w:type="dxa" w:w="1994"/>
          </w:tcPr>
          <w:p>
            <w:r>
              <w:t>非官方</w:t>
            </w:r>
          </w:p>
        </w:tc>
      </w:tr>
      <w:tr>
        <w:tc>
          <w:tcPr>
            <w:tcW w:type="dxa" w:w="1994"/>
          </w:tcPr>
          <w:p>
            <w:r>
              <w:t>409</w:t>
            </w:r>
          </w:p>
        </w:tc>
        <w:tc>
          <w:tcPr>
            <w:tcW w:type="dxa" w:w="1994"/>
          </w:tcPr>
          <w:p>
            <w:r>
              <w:t>6566</w:t>
            </w:r>
          </w:p>
        </w:tc>
        <w:tc>
          <w:tcPr>
            <w:tcW w:type="dxa" w:w="1994"/>
          </w:tcPr>
          <w:p>
            <w:r>
              <w:t>SANE (Scanner Access Now Easy) - SANE network scanner daemon</w:t>
            </w:r>
          </w:p>
        </w:tc>
        <w:tc>
          <w:tcPr>
            <w:tcW w:type="dxa" w:w="1994"/>
          </w:tcPr>
          <w:p>
            <w:r>
              <w:t>tcp</w:t>
            </w:r>
          </w:p>
        </w:tc>
        <w:tc>
          <w:tcPr>
            <w:tcW w:type="dxa" w:w="1994"/>
          </w:tcPr>
          <w:p>
            <w:r>
              <w:t>非官方</w:t>
            </w:r>
          </w:p>
        </w:tc>
      </w:tr>
      <w:tr>
        <w:tc>
          <w:tcPr>
            <w:tcW w:type="dxa" w:w="1994"/>
          </w:tcPr>
          <w:p>
            <w:r>
              <w:t>410</w:t>
            </w:r>
          </w:p>
        </w:tc>
        <w:tc>
          <w:tcPr>
            <w:tcW w:type="dxa" w:w="1994"/>
          </w:tcPr>
          <w:p>
            <w:r>
              <w:t>6600</w:t>
            </w:r>
          </w:p>
        </w:tc>
        <w:tc>
          <w:tcPr>
            <w:tcW w:type="dxa" w:w="1994"/>
          </w:tcPr>
          <w:p>
            <w:r>
              <w:t>Music Playing Daemon (MPD)</w:t>
            </w:r>
          </w:p>
        </w:tc>
        <w:tc>
          <w:tcPr>
            <w:tcW w:type="dxa" w:w="1994"/>
          </w:tcPr>
          <w:p>
            <w:r>
              <w:t>tcp</w:t>
            </w:r>
          </w:p>
        </w:tc>
        <w:tc>
          <w:tcPr>
            <w:tcW w:type="dxa" w:w="1994"/>
          </w:tcPr>
          <w:p>
            <w:r>
              <w:t>非官方</w:t>
            </w:r>
          </w:p>
        </w:tc>
      </w:tr>
      <w:tr>
        <w:tc>
          <w:tcPr>
            <w:tcW w:type="dxa" w:w="1994"/>
          </w:tcPr>
          <w:p>
            <w:r>
              <w:t>411</w:t>
            </w:r>
          </w:p>
        </w:tc>
        <w:tc>
          <w:tcPr>
            <w:tcW w:type="dxa" w:w="1994"/>
          </w:tcPr>
          <w:p>
            <w:r>
              <w:t>6619</w:t>
            </w:r>
          </w:p>
        </w:tc>
        <w:tc>
          <w:tcPr>
            <w:tcW w:type="dxa" w:w="1994"/>
          </w:tcPr>
          <w:p>
            <w:r>
              <w:t>ODETTE-FTP over TLS/SSL</w:t>
            </w:r>
          </w:p>
        </w:tc>
        <w:tc>
          <w:tcPr>
            <w:tcW w:type="dxa" w:w="1994"/>
          </w:tcPr>
          <w:p>
            <w:r>
              <w:t>tcp,udp</w:t>
            </w:r>
          </w:p>
        </w:tc>
        <w:tc>
          <w:tcPr>
            <w:tcW w:type="dxa" w:w="1994"/>
          </w:tcPr>
          <w:p>
            <w:r>
              <w:t>官方</w:t>
            </w:r>
          </w:p>
        </w:tc>
      </w:tr>
      <w:tr>
        <w:tc>
          <w:tcPr>
            <w:tcW w:type="dxa" w:w="1994"/>
          </w:tcPr>
          <w:p>
            <w:r>
              <w:t>412</w:t>
            </w:r>
          </w:p>
        </w:tc>
        <w:tc>
          <w:tcPr>
            <w:tcW w:type="dxa" w:w="1994"/>
          </w:tcPr>
          <w:p>
            <w:r>
              <w:t>6665</w:t>
            </w:r>
          </w:p>
        </w:tc>
        <w:tc>
          <w:tcPr>
            <w:tcW w:type="dxa" w:w="1994"/>
          </w:tcPr>
          <w:p>
            <w:r>
              <w:t>IRC</w:t>
            </w:r>
          </w:p>
        </w:tc>
        <w:tc>
          <w:tcPr>
            <w:tcW w:type="dxa" w:w="1994"/>
          </w:tcPr>
          <w:p>
            <w:r>
              <w:t>tcp</w:t>
            </w:r>
          </w:p>
        </w:tc>
        <w:tc>
          <w:tcPr>
            <w:tcW w:type="dxa" w:w="1994"/>
          </w:tcPr>
          <w:p>
            <w:r>
              <w:t>官方</w:t>
            </w:r>
          </w:p>
        </w:tc>
      </w:tr>
      <w:tr>
        <w:tc>
          <w:tcPr>
            <w:tcW w:type="dxa" w:w="1994"/>
          </w:tcPr>
          <w:p>
            <w:r>
              <w:t>413</w:t>
            </w:r>
          </w:p>
        </w:tc>
        <w:tc>
          <w:tcPr>
            <w:tcW w:type="dxa" w:w="1994"/>
          </w:tcPr>
          <w:p>
            <w:r>
              <w:t>6679</w:t>
            </w:r>
          </w:p>
        </w:tc>
        <w:tc>
          <w:tcPr>
            <w:tcW w:type="dxa" w:w="1994"/>
          </w:tcPr>
          <w:p>
            <w:r>
              <w:t>IRC SSL （安全互联网中继聊天） - 通常使用的端口</w:t>
            </w:r>
          </w:p>
        </w:tc>
        <w:tc>
          <w:tcPr>
            <w:tcW w:type="dxa" w:w="1994"/>
          </w:tcPr>
          <w:p>
            <w:r>
              <w:t>tcp</w:t>
            </w:r>
          </w:p>
        </w:tc>
        <w:tc>
          <w:tcPr>
            <w:tcW w:type="dxa" w:w="1994"/>
          </w:tcPr>
          <w:p>
            <w:r>
              <w:t>非官方</w:t>
            </w:r>
          </w:p>
        </w:tc>
      </w:tr>
      <w:tr>
        <w:tc>
          <w:tcPr>
            <w:tcW w:type="dxa" w:w="1994"/>
          </w:tcPr>
          <w:p>
            <w:r>
              <w:t>414</w:t>
            </w:r>
          </w:p>
        </w:tc>
        <w:tc>
          <w:tcPr>
            <w:tcW w:type="dxa" w:w="1994"/>
          </w:tcPr>
          <w:p>
            <w:r>
              <w:t>6697</w:t>
            </w:r>
          </w:p>
        </w:tc>
        <w:tc>
          <w:tcPr>
            <w:tcW w:type="dxa" w:w="1994"/>
          </w:tcPr>
          <w:p>
            <w:r>
              <w:t>IRC SSL （安全互联网中继聊天） - 通常使用的端口</w:t>
            </w:r>
          </w:p>
        </w:tc>
        <w:tc>
          <w:tcPr>
            <w:tcW w:type="dxa" w:w="1994"/>
          </w:tcPr>
          <w:p>
            <w:r>
              <w:t>tcp</w:t>
            </w:r>
          </w:p>
        </w:tc>
        <w:tc>
          <w:tcPr>
            <w:tcW w:type="dxa" w:w="1994"/>
          </w:tcPr>
          <w:p>
            <w:r>
              <w:t>非官方</w:t>
            </w:r>
          </w:p>
        </w:tc>
      </w:tr>
      <w:tr>
        <w:tc>
          <w:tcPr>
            <w:tcW w:type="dxa" w:w="1994"/>
          </w:tcPr>
          <w:p>
            <w:r>
              <w:t>415</w:t>
            </w:r>
          </w:p>
        </w:tc>
        <w:tc>
          <w:tcPr>
            <w:tcW w:type="dxa" w:w="1994"/>
          </w:tcPr>
          <w:p>
            <w:r>
              <w:t>6699</w:t>
            </w:r>
          </w:p>
        </w:tc>
        <w:tc>
          <w:tcPr>
            <w:tcW w:type="dxa" w:w="1994"/>
          </w:tcPr>
          <w:p>
            <w:r>
              <w:t>WinMX （参见6257端口）</w:t>
            </w:r>
          </w:p>
        </w:tc>
        <w:tc>
          <w:tcPr>
            <w:tcW w:type="dxa" w:w="1994"/>
          </w:tcPr>
          <w:p>
            <w:r>
              <w:t>tcp</w:t>
            </w:r>
          </w:p>
        </w:tc>
        <w:tc>
          <w:tcPr>
            <w:tcW w:type="dxa" w:w="1994"/>
          </w:tcPr>
          <w:p>
            <w:r>
              <w:t>非官方</w:t>
            </w:r>
          </w:p>
        </w:tc>
      </w:tr>
      <w:tr>
        <w:tc>
          <w:tcPr>
            <w:tcW w:type="dxa" w:w="1994"/>
          </w:tcPr>
          <w:p>
            <w:r>
              <w:t>416</w:t>
            </w:r>
          </w:p>
        </w:tc>
        <w:tc>
          <w:tcPr>
            <w:tcW w:type="dxa" w:w="1994"/>
          </w:tcPr>
          <w:p>
            <w:r>
              <w:t>6881</w:t>
            </w:r>
          </w:p>
        </w:tc>
        <w:tc>
          <w:tcPr>
            <w:tcW w:type="dxa" w:w="1994"/>
          </w:tcPr>
          <w:p>
            <w:r>
              <w:t>BitTorrent 通常使用的端口</w:t>
            </w:r>
          </w:p>
        </w:tc>
        <w:tc>
          <w:tcPr>
            <w:tcW w:type="dxa" w:w="1994"/>
          </w:tcPr>
          <w:p>
            <w:r>
              <w:t>tcp,udp</w:t>
            </w:r>
          </w:p>
        </w:tc>
        <w:tc>
          <w:tcPr>
            <w:tcW w:type="dxa" w:w="1994"/>
          </w:tcPr>
          <w:p>
            <w:r>
              <w:t>非官方</w:t>
            </w:r>
          </w:p>
        </w:tc>
      </w:tr>
      <w:tr>
        <w:tc>
          <w:tcPr>
            <w:tcW w:type="dxa" w:w="1994"/>
          </w:tcPr>
          <w:p>
            <w:r>
              <w:t>417</w:t>
            </w:r>
          </w:p>
        </w:tc>
        <w:tc>
          <w:tcPr>
            <w:tcW w:type="dxa" w:w="1994"/>
          </w:tcPr>
          <w:p>
            <w:r>
              <w:t>6891</w:t>
            </w:r>
          </w:p>
        </w:tc>
        <w:tc>
          <w:tcPr>
            <w:tcW w:type="dxa" w:w="1994"/>
          </w:tcPr>
          <w:p>
            <w:r>
              <w:t>Windows Live Messenger （文件传输）</w:t>
            </w:r>
          </w:p>
        </w:tc>
        <w:tc>
          <w:tcPr>
            <w:tcW w:type="dxa" w:w="1994"/>
          </w:tcPr>
          <w:p>
            <w:r>
              <w:t>tcp,udp</w:t>
            </w:r>
          </w:p>
        </w:tc>
        <w:tc>
          <w:tcPr>
            <w:tcW w:type="dxa" w:w="1994"/>
          </w:tcPr>
          <w:p>
            <w:r>
              <w:t>官方</w:t>
            </w:r>
          </w:p>
        </w:tc>
      </w:tr>
      <w:tr>
        <w:tc>
          <w:tcPr>
            <w:tcW w:type="dxa" w:w="1994"/>
          </w:tcPr>
          <w:p>
            <w:r>
              <w:t>418</w:t>
            </w:r>
          </w:p>
        </w:tc>
        <w:tc>
          <w:tcPr>
            <w:tcW w:type="dxa" w:w="1994"/>
          </w:tcPr>
          <w:p>
            <w:r>
              <w:t>6901</w:t>
            </w:r>
          </w:p>
        </w:tc>
        <w:tc>
          <w:tcPr>
            <w:tcW w:type="dxa" w:w="1994"/>
          </w:tcPr>
          <w:p>
            <w:r>
              <w:t>Windows Live Messenger （语音）</w:t>
            </w:r>
          </w:p>
        </w:tc>
        <w:tc>
          <w:tcPr>
            <w:tcW w:type="dxa" w:w="1994"/>
          </w:tcPr>
          <w:p>
            <w:r>
              <w:t>tcp,udp</w:t>
            </w:r>
          </w:p>
        </w:tc>
        <w:tc>
          <w:tcPr>
            <w:tcW w:type="dxa" w:w="1994"/>
          </w:tcPr>
          <w:p>
            <w:r>
              <w:t>官方</w:t>
            </w:r>
          </w:p>
        </w:tc>
      </w:tr>
      <w:tr>
        <w:tc>
          <w:tcPr>
            <w:tcW w:type="dxa" w:w="1994"/>
          </w:tcPr>
          <w:p>
            <w:r>
              <w:t>419</w:t>
            </w:r>
          </w:p>
        </w:tc>
        <w:tc>
          <w:tcPr>
            <w:tcW w:type="dxa" w:w="1994"/>
          </w:tcPr>
          <w:p>
            <w:r>
              <w:t>6969</w:t>
            </w:r>
          </w:p>
        </w:tc>
        <w:tc>
          <w:tcPr>
            <w:tcW w:type="dxa" w:w="1994"/>
          </w:tcPr>
          <w:p>
            <w:r>
              <w:t>acmsoda</w:t>
            </w:r>
          </w:p>
        </w:tc>
        <w:tc>
          <w:tcPr>
            <w:tcW w:type="dxa" w:w="1994"/>
          </w:tcPr>
          <w:p>
            <w:r>
              <w:t>tcp</w:t>
            </w:r>
          </w:p>
        </w:tc>
        <w:tc>
          <w:tcPr>
            <w:tcW w:type="dxa" w:w="1994"/>
          </w:tcPr>
          <w:p>
            <w:r>
              <w:t>官方</w:t>
            </w:r>
          </w:p>
        </w:tc>
      </w:tr>
      <w:tr>
        <w:tc>
          <w:tcPr>
            <w:tcW w:type="dxa" w:w="1994"/>
          </w:tcPr>
          <w:p>
            <w:r>
              <w:t>420</w:t>
            </w:r>
          </w:p>
        </w:tc>
        <w:tc>
          <w:tcPr>
            <w:tcW w:type="dxa" w:w="1994"/>
          </w:tcPr>
          <w:p>
            <w:r>
              <w:t>6969</w:t>
            </w:r>
          </w:p>
        </w:tc>
        <w:tc>
          <w:tcPr>
            <w:tcW w:type="dxa" w:w="1994"/>
          </w:tcPr>
          <w:p>
            <w:r>
              <w:t>BitTorrent tracker port</w:t>
            </w:r>
          </w:p>
        </w:tc>
        <w:tc>
          <w:tcPr>
            <w:tcW w:type="dxa" w:w="1994"/>
          </w:tcPr>
          <w:p>
            <w:r>
              <w:t>tcp</w:t>
            </w:r>
          </w:p>
        </w:tc>
        <w:tc>
          <w:tcPr>
            <w:tcW w:type="dxa" w:w="1994"/>
          </w:tcPr>
          <w:p>
            <w:r>
              <w:t>非官方</w:t>
            </w:r>
          </w:p>
        </w:tc>
      </w:tr>
      <w:tr>
        <w:tc>
          <w:tcPr>
            <w:tcW w:type="dxa" w:w="1994"/>
          </w:tcPr>
          <w:p>
            <w:r>
              <w:t>421</w:t>
            </w:r>
          </w:p>
        </w:tc>
        <w:tc>
          <w:tcPr>
            <w:tcW w:type="dxa" w:w="1994"/>
          </w:tcPr>
          <w:p>
            <w:r>
              <w:t>7000</w:t>
            </w:r>
          </w:p>
        </w:tc>
        <w:tc>
          <w:tcPr>
            <w:tcW w:type="dxa" w:w="1994"/>
          </w:tcPr>
          <w:p>
            <w:r>
              <w:t>Default port for Azureus's built in 超文本传输安全协议 BitTorrent tracker</w:t>
            </w:r>
          </w:p>
        </w:tc>
        <w:tc>
          <w:tcPr>
            <w:tcW w:type="dxa" w:w="1994"/>
          </w:tcPr>
          <w:p>
            <w:r>
              <w:t>tcp</w:t>
            </w:r>
          </w:p>
        </w:tc>
        <w:tc>
          <w:tcPr>
            <w:tcW w:type="dxa" w:w="1994"/>
          </w:tcPr>
          <w:p>
            <w:r>
              <w:t>非官方</w:t>
            </w:r>
          </w:p>
        </w:tc>
      </w:tr>
      <w:tr>
        <w:tc>
          <w:tcPr>
            <w:tcW w:type="dxa" w:w="1994"/>
          </w:tcPr>
          <w:p>
            <w:r>
              <w:t>422</w:t>
            </w:r>
          </w:p>
        </w:tc>
        <w:tc>
          <w:tcPr>
            <w:tcW w:type="dxa" w:w="1994"/>
          </w:tcPr>
          <w:p>
            <w:r>
              <w:t>7001</w:t>
            </w:r>
          </w:p>
        </w:tc>
        <w:tc>
          <w:tcPr>
            <w:tcW w:type="dxa" w:w="1994"/>
          </w:tcPr>
          <w:p>
            <w:r>
              <w:t>Default port for BEA WebLogic Server's 超文本传输协议 server - though often changed during installation</w:t>
            </w:r>
          </w:p>
        </w:tc>
        <w:tc>
          <w:tcPr>
            <w:tcW w:type="dxa" w:w="1994"/>
          </w:tcPr>
          <w:p>
            <w:r>
              <w:t>tcp</w:t>
            </w:r>
          </w:p>
        </w:tc>
        <w:tc>
          <w:tcPr>
            <w:tcW w:type="dxa" w:w="1994"/>
          </w:tcPr>
          <w:p>
            <w:r>
              <w:t>非官方</w:t>
            </w:r>
          </w:p>
        </w:tc>
      </w:tr>
      <w:tr>
        <w:tc>
          <w:tcPr>
            <w:tcW w:type="dxa" w:w="1994"/>
          </w:tcPr>
          <w:p>
            <w:r>
              <w:t>423</w:t>
            </w:r>
          </w:p>
        </w:tc>
        <w:tc>
          <w:tcPr>
            <w:tcW w:type="dxa" w:w="1994"/>
          </w:tcPr>
          <w:p>
            <w:r>
              <w:t>7002</w:t>
            </w:r>
          </w:p>
        </w:tc>
        <w:tc>
          <w:tcPr>
            <w:tcW w:type="dxa" w:w="1994"/>
          </w:tcPr>
          <w:p>
            <w:r>
              <w:t>Default port for BEA WebLogic Server's 超文本传输安全协议 server - though often changed during installation</w:t>
            </w:r>
          </w:p>
        </w:tc>
        <w:tc>
          <w:tcPr>
            <w:tcW w:type="dxa" w:w="1994"/>
          </w:tcPr>
          <w:p>
            <w:r>
              <w:t>tcp</w:t>
            </w:r>
          </w:p>
        </w:tc>
        <w:tc>
          <w:tcPr>
            <w:tcW w:type="dxa" w:w="1994"/>
          </w:tcPr>
          <w:p>
            <w:r>
              <w:t>非官方</w:t>
            </w:r>
          </w:p>
        </w:tc>
      </w:tr>
      <w:tr>
        <w:tc>
          <w:tcPr>
            <w:tcW w:type="dxa" w:w="1994"/>
          </w:tcPr>
          <w:p>
            <w:r>
              <w:t>424</w:t>
            </w:r>
          </w:p>
        </w:tc>
        <w:tc>
          <w:tcPr>
            <w:tcW w:type="dxa" w:w="1994"/>
          </w:tcPr>
          <w:p>
            <w:r>
              <w:t>7005</w:t>
            </w:r>
          </w:p>
        </w:tc>
        <w:tc>
          <w:tcPr>
            <w:tcW w:type="dxa" w:w="1994"/>
          </w:tcPr>
          <w:p>
            <w:r>
              <w:t>Default port for BMC软件公司 CONTROL-M/Server and CONTROL-M/Agent's - Agent to Server port though often changed during installation</w:t>
            </w:r>
          </w:p>
        </w:tc>
        <w:tc>
          <w:tcPr>
            <w:tcW w:type="dxa" w:w="1994"/>
          </w:tcPr>
          <w:p>
            <w:r>
              <w:t>tcp,udp</w:t>
            </w:r>
          </w:p>
        </w:tc>
        <w:tc>
          <w:tcPr>
            <w:tcW w:type="dxa" w:w="1994"/>
          </w:tcPr>
          <w:p>
            <w:r>
              <w:t>非官方</w:t>
            </w:r>
          </w:p>
        </w:tc>
      </w:tr>
      <w:tr>
        <w:tc>
          <w:tcPr>
            <w:tcW w:type="dxa" w:w="1994"/>
          </w:tcPr>
          <w:p>
            <w:r>
              <w:t>425</w:t>
            </w:r>
          </w:p>
        </w:tc>
        <w:tc>
          <w:tcPr>
            <w:tcW w:type="dxa" w:w="1994"/>
          </w:tcPr>
          <w:p>
            <w:r>
              <w:t>7006</w:t>
            </w:r>
          </w:p>
        </w:tc>
        <w:tc>
          <w:tcPr>
            <w:tcW w:type="dxa" w:w="1994"/>
          </w:tcPr>
          <w:p>
            <w:r>
              <w:t>Default port for BMC软件公司 CONTROL-M/Server and CONTROL-M/Agent's - Server to Agent port though often changed during installation</w:t>
            </w:r>
          </w:p>
        </w:tc>
        <w:tc>
          <w:tcPr>
            <w:tcW w:type="dxa" w:w="1994"/>
          </w:tcPr>
          <w:p>
            <w:r>
              <w:t>tcp,udp</w:t>
            </w:r>
          </w:p>
        </w:tc>
        <w:tc>
          <w:tcPr>
            <w:tcW w:type="dxa" w:w="1994"/>
          </w:tcPr>
          <w:p>
            <w:r>
              <w:t>非官方</w:t>
            </w:r>
          </w:p>
        </w:tc>
      </w:tr>
      <w:tr>
        <w:tc>
          <w:tcPr>
            <w:tcW w:type="dxa" w:w="1994"/>
          </w:tcPr>
          <w:p>
            <w:r>
              <w:t>426</w:t>
            </w:r>
          </w:p>
        </w:tc>
        <w:tc>
          <w:tcPr>
            <w:tcW w:type="dxa" w:w="1994"/>
          </w:tcPr>
          <w:p>
            <w:r>
              <w:t>7010</w:t>
            </w:r>
          </w:p>
        </w:tc>
        <w:tc>
          <w:tcPr>
            <w:tcW w:type="dxa" w:w="1994"/>
          </w:tcPr>
          <w:p>
            <w:r>
              <w:t>Default port for Cisco AON AMC (AON Management Console) [4]</w:t>
            </w:r>
          </w:p>
        </w:tc>
        <w:tc>
          <w:tcPr>
            <w:tcW w:type="dxa" w:w="1994"/>
          </w:tcPr>
          <w:p>
            <w:r>
              <w:t>tcp</w:t>
            </w:r>
          </w:p>
        </w:tc>
        <w:tc>
          <w:tcPr>
            <w:tcW w:type="dxa" w:w="1994"/>
          </w:tcPr>
          <w:p>
            <w:r>
              <w:t>非官方</w:t>
            </w:r>
          </w:p>
        </w:tc>
      </w:tr>
      <w:tr>
        <w:tc>
          <w:tcPr>
            <w:tcW w:type="dxa" w:w="1994"/>
          </w:tcPr>
          <w:p>
            <w:r>
              <w:t>427</w:t>
            </w:r>
          </w:p>
        </w:tc>
        <w:tc>
          <w:tcPr>
            <w:tcW w:type="dxa" w:w="1994"/>
          </w:tcPr>
          <w:p>
            <w:r>
              <w:t>7025</w:t>
            </w:r>
          </w:p>
        </w:tc>
        <w:tc>
          <w:tcPr>
            <w:tcW w:type="dxa" w:w="1994"/>
          </w:tcPr>
          <w:p>
            <w:r>
              <w:t>Zimbra - lmtp [mailbox] - local mail delivery</w:t>
            </w:r>
          </w:p>
        </w:tc>
        <w:tc>
          <w:tcPr>
            <w:tcW w:type="dxa" w:w="1994"/>
          </w:tcPr>
          <w:p>
            <w:r>
              <w:t>tcp</w:t>
            </w:r>
          </w:p>
        </w:tc>
        <w:tc>
          <w:tcPr>
            <w:tcW w:type="dxa" w:w="1994"/>
          </w:tcPr>
          <w:p>
            <w:r>
              <w:t>非官方</w:t>
            </w:r>
          </w:p>
        </w:tc>
      </w:tr>
      <w:tr>
        <w:tc>
          <w:tcPr>
            <w:tcW w:type="dxa" w:w="1994"/>
          </w:tcPr>
          <w:p>
            <w:r>
              <w:t>428</w:t>
            </w:r>
          </w:p>
        </w:tc>
        <w:tc>
          <w:tcPr>
            <w:tcW w:type="dxa" w:w="1994"/>
          </w:tcPr>
          <w:p>
            <w:r>
              <w:t>7047</w:t>
            </w:r>
          </w:p>
        </w:tc>
        <w:tc>
          <w:tcPr>
            <w:tcW w:type="dxa" w:w="1994"/>
          </w:tcPr>
          <w:p>
            <w:r>
              <w:t>Zimbra - conversion server</w:t>
            </w:r>
          </w:p>
        </w:tc>
        <w:tc>
          <w:tcPr>
            <w:tcW w:type="dxa" w:w="1994"/>
          </w:tcPr>
          <w:p>
            <w:r>
              <w:t>tcp</w:t>
            </w:r>
          </w:p>
        </w:tc>
        <w:tc>
          <w:tcPr>
            <w:tcW w:type="dxa" w:w="1994"/>
          </w:tcPr>
          <w:p>
            <w:r>
              <w:t>非官方</w:t>
            </w:r>
          </w:p>
        </w:tc>
      </w:tr>
      <w:tr>
        <w:tc>
          <w:tcPr>
            <w:tcW w:type="dxa" w:w="1994"/>
          </w:tcPr>
          <w:p>
            <w:r>
              <w:t>429</w:t>
            </w:r>
          </w:p>
        </w:tc>
        <w:tc>
          <w:tcPr>
            <w:tcW w:type="dxa" w:w="1994"/>
          </w:tcPr>
          <w:p>
            <w:r>
              <w:t>7171</w:t>
            </w:r>
          </w:p>
        </w:tc>
        <w:tc>
          <w:tcPr>
            <w:tcW w:type="dxa" w:w="1994"/>
          </w:tcPr>
          <w:p>
            <w:r>
              <w:t>Tibia</w:t>
            </w:r>
          </w:p>
        </w:tc>
        <w:tc>
          <w:tcPr>
            <w:tcW w:type="dxa" w:w="1994"/>
          </w:tcPr>
          <w:p>
            <w:r>
              <w:t>tcp</w:t>
            </w:r>
          </w:p>
        </w:tc>
        <w:tc>
          <w:tcPr>
            <w:tcW w:type="dxa" w:w="1994"/>
          </w:tcPr>
          <w:p>
            <w:r>
              <w:t>未知</w:t>
            </w:r>
          </w:p>
        </w:tc>
      </w:tr>
      <w:tr>
        <w:tc>
          <w:tcPr>
            <w:tcW w:type="dxa" w:w="1994"/>
          </w:tcPr>
          <w:p>
            <w:r>
              <w:t>430</w:t>
            </w:r>
          </w:p>
        </w:tc>
        <w:tc>
          <w:tcPr>
            <w:tcW w:type="dxa" w:w="1994"/>
          </w:tcPr>
          <w:p>
            <w:r>
              <w:t>7306</w:t>
            </w:r>
          </w:p>
        </w:tc>
        <w:tc>
          <w:tcPr>
            <w:tcW w:type="dxa" w:w="1994"/>
          </w:tcPr>
          <w:p>
            <w:r>
              <w:t>Zimbra - mysql [mailbox]</w:t>
            </w:r>
          </w:p>
        </w:tc>
        <w:tc>
          <w:tcPr>
            <w:tcW w:type="dxa" w:w="1994"/>
          </w:tcPr>
          <w:p>
            <w:r>
              <w:t>tcp</w:t>
            </w:r>
          </w:p>
        </w:tc>
        <w:tc>
          <w:tcPr>
            <w:tcW w:type="dxa" w:w="1994"/>
          </w:tcPr>
          <w:p>
            <w:r>
              <w:t>非官方</w:t>
            </w:r>
          </w:p>
        </w:tc>
      </w:tr>
      <w:tr>
        <w:tc>
          <w:tcPr>
            <w:tcW w:type="dxa" w:w="1994"/>
          </w:tcPr>
          <w:p>
            <w:r>
              <w:t>431</w:t>
            </w:r>
          </w:p>
        </w:tc>
        <w:tc>
          <w:tcPr>
            <w:tcW w:type="dxa" w:w="1994"/>
          </w:tcPr>
          <w:p>
            <w:r>
              <w:t>7307</w:t>
            </w:r>
          </w:p>
        </w:tc>
        <w:tc>
          <w:tcPr>
            <w:tcW w:type="dxa" w:w="1994"/>
          </w:tcPr>
          <w:p>
            <w:r>
              <w:t>Zimbra - mysql [logger] - logger</w:t>
            </w:r>
          </w:p>
        </w:tc>
        <w:tc>
          <w:tcPr>
            <w:tcW w:type="dxa" w:w="1994"/>
          </w:tcPr>
          <w:p>
            <w:r>
              <w:t>tcp</w:t>
            </w:r>
          </w:p>
        </w:tc>
        <w:tc>
          <w:tcPr>
            <w:tcW w:type="dxa" w:w="1994"/>
          </w:tcPr>
          <w:p>
            <w:r>
              <w:t>非官方</w:t>
            </w:r>
          </w:p>
        </w:tc>
      </w:tr>
      <w:tr>
        <w:tc>
          <w:tcPr>
            <w:tcW w:type="dxa" w:w="1994"/>
          </w:tcPr>
          <w:p>
            <w:r>
              <w:t>432</w:t>
            </w:r>
          </w:p>
        </w:tc>
        <w:tc>
          <w:tcPr>
            <w:tcW w:type="dxa" w:w="1994"/>
          </w:tcPr>
          <w:p>
            <w:r>
              <w:t>7312</w:t>
            </w:r>
          </w:p>
        </w:tc>
        <w:tc>
          <w:tcPr>
            <w:tcW w:type="dxa" w:w="1994"/>
          </w:tcPr>
          <w:p>
            <w:r>
              <w:t>Sibelius License Server port</w:t>
            </w:r>
          </w:p>
        </w:tc>
        <w:tc>
          <w:tcPr>
            <w:tcW w:type="dxa" w:w="1994"/>
          </w:tcPr>
          <w:p>
            <w:r>
              <w:t>udp</w:t>
            </w:r>
          </w:p>
        </w:tc>
        <w:tc>
          <w:tcPr>
            <w:tcW w:type="dxa" w:w="1994"/>
          </w:tcPr>
          <w:p>
            <w:r>
              <w:t>非官方</w:t>
            </w:r>
          </w:p>
        </w:tc>
      </w:tr>
      <w:tr>
        <w:tc>
          <w:tcPr>
            <w:tcW w:type="dxa" w:w="1994"/>
          </w:tcPr>
          <w:p>
            <w:r>
              <w:t>433</w:t>
            </w:r>
          </w:p>
        </w:tc>
        <w:tc>
          <w:tcPr>
            <w:tcW w:type="dxa" w:w="1994"/>
          </w:tcPr>
          <w:p>
            <w:r>
              <w:t>7670</w:t>
            </w:r>
          </w:p>
        </w:tc>
        <w:tc>
          <w:tcPr>
            <w:tcW w:type="dxa" w:w="1994"/>
          </w:tcPr>
          <w:p>
            <w:r>
              <w:t>BrettSpielWelt BSW Boardgame Portal</w:t>
            </w:r>
          </w:p>
        </w:tc>
        <w:tc>
          <w:tcPr>
            <w:tcW w:type="dxa" w:w="1994"/>
          </w:tcPr>
          <w:p>
            <w:r>
              <w:t>tcp</w:t>
            </w:r>
          </w:p>
        </w:tc>
        <w:tc>
          <w:tcPr>
            <w:tcW w:type="dxa" w:w="1994"/>
          </w:tcPr>
          <w:p>
            <w:r>
              <w:t>非官方</w:t>
            </w:r>
          </w:p>
        </w:tc>
      </w:tr>
      <w:tr>
        <w:tc>
          <w:tcPr>
            <w:tcW w:type="dxa" w:w="1994"/>
          </w:tcPr>
          <w:p>
            <w:r>
              <w:t>434</w:t>
            </w:r>
          </w:p>
        </w:tc>
        <w:tc>
          <w:tcPr>
            <w:tcW w:type="dxa" w:w="1994"/>
          </w:tcPr>
          <w:p>
            <w:r>
              <w:t>7680</w:t>
            </w:r>
          </w:p>
        </w:tc>
        <w:tc>
          <w:tcPr>
            <w:tcW w:type="dxa" w:w="1994"/>
          </w:tcPr>
          <w:p>
            <w:r>
              <w:t>适用于Windows 10更新的传递优化</w:t>
            </w:r>
          </w:p>
        </w:tc>
        <w:tc>
          <w:tcPr>
            <w:tcW w:type="dxa" w:w="1994"/>
          </w:tcPr>
          <w:p>
            <w:r>
              <w:t>tcp</w:t>
            </w:r>
          </w:p>
        </w:tc>
        <w:tc>
          <w:tcPr>
            <w:tcW w:type="dxa" w:w="1994"/>
          </w:tcPr>
          <w:p>
            <w:r>
              <w:t>官方</w:t>
            </w:r>
          </w:p>
        </w:tc>
      </w:tr>
      <w:tr>
        <w:tc>
          <w:tcPr>
            <w:tcW w:type="dxa" w:w="1994"/>
          </w:tcPr>
          <w:p>
            <w:r>
              <w:t>435</w:t>
            </w:r>
          </w:p>
        </w:tc>
        <w:tc>
          <w:tcPr>
            <w:tcW w:type="dxa" w:w="1994"/>
          </w:tcPr>
          <w:p>
            <w:r>
              <w:t>7777</w:t>
            </w:r>
          </w:p>
        </w:tc>
        <w:tc>
          <w:tcPr>
            <w:tcW w:type="dxa" w:w="1994"/>
          </w:tcPr>
          <w:p>
            <w:r>
              <w:t>Default port used by Windows backdoor program tini.exe</w:t>
            </w:r>
          </w:p>
        </w:tc>
        <w:tc>
          <w:tcPr>
            <w:tcW w:type="dxa" w:w="1994"/>
          </w:tcPr>
          <w:p>
            <w:r>
              <w:t>tcp</w:t>
            </w:r>
          </w:p>
        </w:tc>
        <w:tc>
          <w:tcPr>
            <w:tcW w:type="dxa" w:w="1994"/>
          </w:tcPr>
          <w:p>
            <w:r>
              <w:t>非官方</w:t>
            </w:r>
          </w:p>
        </w:tc>
      </w:tr>
      <w:tr>
        <w:tc>
          <w:tcPr>
            <w:tcW w:type="dxa" w:w="1994"/>
          </w:tcPr>
          <w:p>
            <w:r>
              <w:t>436</w:t>
            </w:r>
          </w:p>
        </w:tc>
        <w:tc>
          <w:tcPr>
            <w:tcW w:type="dxa" w:w="1994"/>
          </w:tcPr>
          <w:p>
            <w:r>
              <w:t>8000</w:t>
            </w:r>
          </w:p>
        </w:tc>
        <w:tc>
          <w:tcPr>
            <w:tcW w:type="dxa" w:w="1994"/>
          </w:tcPr>
          <w:p>
            <w:r>
              <w:t>iRDMI - often mistakenly used instead of port 8080 (The Internet Assigned Numbers Authority (iana.org) officially lists this port for iRDMI protocol)</w:t>
            </w:r>
          </w:p>
        </w:tc>
        <w:tc>
          <w:tcPr>
            <w:tcW w:type="dxa" w:w="1994"/>
          </w:tcPr>
          <w:p>
            <w:r>
              <w:t>tcp</w:t>
            </w:r>
          </w:p>
        </w:tc>
        <w:tc>
          <w:tcPr>
            <w:tcW w:type="dxa" w:w="1994"/>
          </w:tcPr>
          <w:p>
            <w:r>
              <w:t>官方</w:t>
            </w:r>
          </w:p>
        </w:tc>
      </w:tr>
      <w:tr>
        <w:tc>
          <w:tcPr>
            <w:tcW w:type="dxa" w:w="1994"/>
          </w:tcPr>
          <w:p>
            <w:r>
              <w:t>437</w:t>
            </w:r>
          </w:p>
        </w:tc>
        <w:tc>
          <w:tcPr>
            <w:tcW w:type="dxa" w:w="1994"/>
          </w:tcPr>
          <w:p>
            <w:r>
              <w:t>8000</w:t>
            </w:r>
          </w:p>
        </w:tc>
        <w:tc>
          <w:tcPr>
            <w:tcW w:type="dxa" w:w="1994"/>
          </w:tcPr>
          <w:p>
            <w:r>
              <w:t>Common port used for internet radio streams such as those using SHOUTcast</w:t>
            </w:r>
          </w:p>
        </w:tc>
        <w:tc>
          <w:tcPr>
            <w:tcW w:type="dxa" w:w="1994"/>
          </w:tcPr>
          <w:p>
            <w:r>
              <w:t>tcp</w:t>
            </w:r>
          </w:p>
        </w:tc>
        <w:tc>
          <w:tcPr>
            <w:tcW w:type="dxa" w:w="1994"/>
          </w:tcPr>
          <w:p>
            <w:r>
              <w:t>非官方</w:t>
            </w:r>
          </w:p>
        </w:tc>
      </w:tr>
      <w:tr>
        <w:tc>
          <w:tcPr>
            <w:tcW w:type="dxa" w:w="1994"/>
          </w:tcPr>
          <w:p>
            <w:r>
              <w:t>438</w:t>
            </w:r>
          </w:p>
        </w:tc>
        <w:tc>
          <w:tcPr>
            <w:tcW w:type="dxa" w:w="1994"/>
          </w:tcPr>
          <w:p>
            <w:r>
              <w:t>8002</w:t>
            </w:r>
          </w:p>
        </w:tc>
        <w:tc>
          <w:tcPr>
            <w:tcW w:type="dxa" w:w="1994"/>
          </w:tcPr>
          <w:p>
            <w:r>
              <w:t>Cisco Systems Unified Call Manager Intercluster Port</w:t>
            </w:r>
          </w:p>
        </w:tc>
        <w:tc>
          <w:tcPr>
            <w:tcW w:type="dxa" w:w="1994"/>
          </w:tcPr>
          <w:p>
            <w:r>
              <w:t>tcp</w:t>
            </w:r>
          </w:p>
        </w:tc>
        <w:tc>
          <w:tcPr>
            <w:tcW w:type="dxa" w:w="1994"/>
          </w:tcPr>
          <w:p>
            <w:r>
              <w:t>未知</w:t>
            </w:r>
          </w:p>
        </w:tc>
      </w:tr>
      <w:tr>
        <w:tc>
          <w:tcPr>
            <w:tcW w:type="dxa" w:w="1994"/>
          </w:tcPr>
          <w:p>
            <w:r>
              <w:t>439</w:t>
            </w:r>
          </w:p>
        </w:tc>
        <w:tc>
          <w:tcPr>
            <w:tcW w:type="dxa" w:w="1994"/>
          </w:tcPr>
          <w:p>
            <w:r>
              <w:t>8008</w:t>
            </w:r>
          </w:p>
        </w:tc>
        <w:tc>
          <w:tcPr>
            <w:tcW w:type="dxa" w:w="1994"/>
          </w:tcPr>
          <w:p>
            <w:r>
              <w:t>超文本传输协议 替代端口</w:t>
            </w:r>
          </w:p>
        </w:tc>
        <w:tc>
          <w:tcPr>
            <w:tcW w:type="dxa" w:w="1994"/>
          </w:tcPr>
          <w:p>
            <w:r>
              <w:t>tcp</w:t>
            </w:r>
          </w:p>
        </w:tc>
        <w:tc>
          <w:tcPr>
            <w:tcW w:type="dxa" w:w="1994"/>
          </w:tcPr>
          <w:p>
            <w:r>
              <w:t>官方</w:t>
            </w:r>
          </w:p>
        </w:tc>
      </w:tr>
      <w:tr>
        <w:tc>
          <w:tcPr>
            <w:tcW w:type="dxa" w:w="1994"/>
          </w:tcPr>
          <w:p>
            <w:r>
              <w:t>440</w:t>
            </w:r>
          </w:p>
        </w:tc>
        <w:tc>
          <w:tcPr>
            <w:tcW w:type="dxa" w:w="1994"/>
          </w:tcPr>
          <w:p>
            <w:r>
              <w:t>8008</w:t>
            </w:r>
          </w:p>
        </w:tc>
        <w:tc>
          <w:tcPr>
            <w:tcW w:type="dxa" w:w="1994"/>
          </w:tcPr>
          <w:p>
            <w:r>
              <w:t>IBM HTTP Server 默认管理端口</w:t>
            </w:r>
          </w:p>
        </w:tc>
        <w:tc>
          <w:tcPr>
            <w:tcW w:type="dxa" w:w="1994"/>
          </w:tcPr>
          <w:p>
            <w:r>
              <w:t>tcp</w:t>
            </w:r>
          </w:p>
        </w:tc>
        <w:tc>
          <w:tcPr>
            <w:tcW w:type="dxa" w:w="1994"/>
          </w:tcPr>
          <w:p>
            <w:r>
              <w:t>非官方</w:t>
            </w:r>
          </w:p>
        </w:tc>
      </w:tr>
      <w:tr>
        <w:tc>
          <w:tcPr>
            <w:tcW w:type="dxa" w:w="1994"/>
          </w:tcPr>
          <w:p>
            <w:r>
              <w:t>441</w:t>
            </w:r>
          </w:p>
        </w:tc>
        <w:tc>
          <w:tcPr>
            <w:tcW w:type="dxa" w:w="1994"/>
          </w:tcPr>
          <w:p>
            <w:r>
              <w:t>8009</w:t>
            </w:r>
          </w:p>
        </w:tc>
        <w:tc>
          <w:tcPr>
            <w:tcW w:type="dxa" w:w="1994"/>
          </w:tcPr>
          <w:p>
            <w:r>
              <w:t>阿帕契族 JServ 协议 v13 (ajp13) 例如：Apache mod_jk Tomcat会使用。</w:t>
            </w:r>
          </w:p>
        </w:tc>
        <w:tc>
          <w:tcPr>
            <w:tcW w:type="dxa" w:w="1994"/>
          </w:tcPr>
          <w:p>
            <w:r>
              <w:t>tcp</w:t>
            </w:r>
          </w:p>
        </w:tc>
        <w:tc>
          <w:tcPr>
            <w:tcW w:type="dxa" w:w="1994"/>
          </w:tcPr>
          <w:p>
            <w:r>
              <w:t>非官方</w:t>
            </w:r>
          </w:p>
        </w:tc>
      </w:tr>
      <w:tr>
        <w:tc>
          <w:tcPr>
            <w:tcW w:type="dxa" w:w="1994"/>
          </w:tcPr>
          <w:p>
            <w:r>
              <w:t>442</w:t>
            </w:r>
          </w:p>
        </w:tc>
        <w:tc>
          <w:tcPr>
            <w:tcW w:type="dxa" w:w="1994"/>
          </w:tcPr>
          <w:p>
            <w:r>
              <w:t>8010</w:t>
            </w:r>
          </w:p>
        </w:tc>
        <w:tc>
          <w:tcPr>
            <w:tcW w:type="dxa" w:w="1994"/>
          </w:tcPr>
          <w:p>
            <w:r>
              <w:t>XMPP/Jabber 文件传输</w:t>
            </w:r>
          </w:p>
        </w:tc>
        <w:tc>
          <w:tcPr>
            <w:tcW w:type="dxa" w:w="1994"/>
          </w:tcPr>
          <w:p>
            <w:r>
              <w:t>tcp</w:t>
            </w:r>
          </w:p>
        </w:tc>
        <w:tc>
          <w:tcPr>
            <w:tcW w:type="dxa" w:w="1994"/>
          </w:tcPr>
          <w:p>
            <w:r>
              <w:t>非官方</w:t>
            </w:r>
          </w:p>
        </w:tc>
      </w:tr>
      <w:tr>
        <w:tc>
          <w:tcPr>
            <w:tcW w:type="dxa" w:w="1994"/>
          </w:tcPr>
          <w:p>
            <w:r>
              <w:t>443</w:t>
            </w:r>
          </w:p>
        </w:tc>
        <w:tc>
          <w:tcPr>
            <w:tcW w:type="dxa" w:w="1994"/>
          </w:tcPr>
          <w:p>
            <w:r>
              <w:t>8074</w:t>
            </w:r>
          </w:p>
        </w:tc>
        <w:tc>
          <w:tcPr>
            <w:tcW w:type="dxa" w:w="1994"/>
          </w:tcPr>
          <w:p>
            <w:r>
              <w:t>Gadu-Gadu</w:t>
            </w:r>
          </w:p>
        </w:tc>
        <w:tc>
          <w:tcPr>
            <w:tcW w:type="dxa" w:w="1994"/>
          </w:tcPr>
          <w:p>
            <w:r>
              <w:t>tcp</w:t>
            </w:r>
          </w:p>
        </w:tc>
        <w:tc>
          <w:tcPr>
            <w:tcW w:type="dxa" w:w="1994"/>
          </w:tcPr>
          <w:p>
            <w:r>
              <w:t>非官方</w:t>
            </w:r>
          </w:p>
        </w:tc>
      </w:tr>
      <w:tr>
        <w:tc>
          <w:tcPr>
            <w:tcW w:type="dxa" w:w="1994"/>
          </w:tcPr>
          <w:p>
            <w:r>
              <w:t>444</w:t>
            </w:r>
          </w:p>
        </w:tc>
        <w:tc>
          <w:tcPr>
            <w:tcW w:type="dxa" w:w="1994"/>
          </w:tcPr>
          <w:p>
            <w:r>
              <w:t>8080</w:t>
            </w:r>
          </w:p>
        </w:tc>
        <w:tc>
          <w:tcPr>
            <w:tcW w:type="dxa" w:w="1994"/>
          </w:tcPr>
          <w:p>
            <w:r>
              <w:t>超文本传输协议 替代端口 （http_alt） - commonly used for 代理服务器 and caching server, or for running a web server as a non-Root user</w:t>
            </w:r>
          </w:p>
        </w:tc>
        <w:tc>
          <w:tcPr>
            <w:tcW w:type="dxa" w:w="1994"/>
          </w:tcPr>
          <w:p>
            <w:r>
              <w:t>tcp</w:t>
            </w:r>
          </w:p>
        </w:tc>
        <w:tc>
          <w:tcPr>
            <w:tcW w:type="dxa" w:w="1994"/>
          </w:tcPr>
          <w:p>
            <w:r>
              <w:t>官方</w:t>
            </w:r>
          </w:p>
        </w:tc>
      </w:tr>
      <w:tr>
        <w:tc>
          <w:tcPr>
            <w:tcW w:type="dxa" w:w="1994"/>
          </w:tcPr>
          <w:p>
            <w:r>
              <w:t>445</w:t>
            </w:r>
          </w:p>
        </w:tc>
        <w:tc>
          <w:tcPr>
            <w:tcW w:type="dxa" w:w="1994"/>
          </w:tcPr>
          <w:p>
            <w:r>
              <w:t>8080</w:t>
            </w:r>
          </w:p>
        </w:tc>
        <w:tc>
          <w:tcPr>
            <w:tcW w:type="dxa" w:w="1994"/>
          </w:tcPr>
          <w:p>
            <w:r>
              <w:t>Apache Tomcat</w:t>
            </w:r>
          </w:p>
        </w:tc>
        <w:tc>
          <w:tcPr>
            <w:tcW w:type="dxa" w:w="1994"/>
          </w:tcPr>
          <w:p>
            <w:r>
              <w:t>tcp</w:t>
            </w:r>
          </w:p>
        </w:tc>
        <w:tc>
          <w:tcPr>
            <w:tcW w:type="dxa" w:w="1994"/>
          </w:tcPr>
          <w:p>
            <w:r>
              <w:t>非官方</w:t>
            </w:r>
          </w:p>
        </w:tc>
      </w:tr>
      <w:tr>
        <w:tc>
          <w:tcPr>
            <w:tcW w:type="dxa" w:w="1994"/>
          </w:tcPr>
          <w:p>
            <w:r>
              <w:t>446</w:t>
            </w:r>
          </w:p>
        </w:tc>
        <w:tc>
          <w:tcPr>
            <w:tcW w:type="dxa" w:w="1994"/>
          </w:tcPr>
          <w:p>
            <w:r>
              <w:t>8086</w:t>
            </w:r>
          </w:p>
        </w:tc>
        <w:tc>
          <w:tcPr>
            <w:tcW w:type="dxa" w:w="1994"/>
          </w:tcPr>
          <w:p>
            <w:r>
              <w:t>HELM Web Host Automation Windows Control Panel</w:t>
            </w:r>
          </w:p>
        </w:tc>
        <w:tc>
          <w:tcPr>
            <w:tcW w:type="dxa" w:w="1994"/>
          </w:tcPr>
          <w:p>
            <w:r>
              <w:t>tcp</w:t>
            </w:r>
          </w:p>
        </w:tc>
        <w:tc>
          <w:tcPr>
            <w:tcW w:type="dxa" w:w="1994"/>
          </w:tcPr>
          <w:p>
            <w:r>
              <w:t>非官方</w:t>
            </w:r>
          </w:p>
        </w:tc>
      </w:tr>
      <w:tr>
        <w:tc>
          <w:tcPr>
            <w:tcW w:type="dxa" w:w="1994"/>
          </w:tcPr>
          <w:p>
            <w:r>
              <w:t>447</w:t>
            </w:r>
          </w:p>
        </w:tc>
        <w:tc>
          <w:tcPr>
            <w:tcW w:type="dxa" w:w="1994"/>
          </w:tcPr>
          <w:p>
            <w:r>
              <w:t>8086</w:t>
            </w:r>
          </w:p>
        </w:tc>
        <w:tc>
          <w:tcPr>
            <w:tcW w:type="dxa" w:w="1994"/>
          </w:tcPr>
          <w:p>
            <w:r>
              <w:t>Kaspersky AV Control Center TCP Port</w:t>
            </w:r>
          </w:p>
        </w:tc>
        <w:tc>
          <w:tcPr>
            <w:tcW w:type="dxa" w:w="1994"/>
          </w:tcPr>
          <w:p>
            <w:r>
              <w:t>tcp</w:t>
            </w:r>
          </w:p>
        </w:tc>
        <w:tc>
          <w:tcPr>
            <w:tcW w:type="dxa" w:w="1994"/>
          </w:tcPr>
          <w:p>
            <w:r>
              <w:t>非官方</w:t>
            </w:r>
          </w:p>
        </w:tc>
      </w:tr>
      <w:tr>
        <w:tc>
          <w:tcPr>
            <w:tcW w:type="dxa" w:w="1994"/>
          </w:tcPr>
          <w:p>
            <w:r>
              <w:t>448</w:t>
            </w:r>
          </w:p>
        </w:tc>
        <w:tc>
          <w:tcPr>
            <w:tcW w:type="dxa" w:w="1994"/>
          </w:tcPr>
          <w:p>
            <w:r>
              <w:t>8087</w:t>
            </w:r>
          </w:p>
        </w:tc>
        <w:tc>
          <w:tcPr>
            <w:tcW w:type="dxa" w:w="1994"/>
          </w:tcPr>
          <w:p>
            <w:r>
              <w:t>Hosting Accelerator Control Panel</w:t>
            </w:r>
          </w:p>
        </w:tc>
        <w:tc>
          <w:tcPr>
            <w:tcW w:type="dxa" w:w="1994"/>
          </w:tcPr>
          <w:p>
            <w:r>
              <w:t>tcp</w:t>
            </w:r>
          </w:p>
        </w:tc>
        <w:tc>
          <w:tcPr>
            <w:tcW w:type="dxa" w:w="1994"/>
          </w:tcPr>
          <w:p>
            <w:r>
              <w:t>非官方</w:t>
            </w:r>
          </w:p>
        </w:tc>
      </w:tr>
      <w:tr>
        <w:tc>
          <w:tcPr>
            <w:tcW w:type="dxa" w:w="1994"/>
          </w:tcPr>
          <w:p>
            <w:r>
              <w:t>449</w:t>
            </w:r>
          </w:p>
        </w:tc>
        <w:tc>
          <w:tcPr>
            <w:tcW w:type="dxa" w:w="1994"/>
          </w:tcPr>
          <w:p>
            <w:r>
              <w:t>8087</w:t>
            </w:r>
          </w:p>
        </w:tc>
        <w:tc>
          <w:tcPr>
            <w:tcW w:type="dxa" w:w="1994"/>
          </w:tcPr>
          <w:p>
            <w:r>
              <w:t>Kaspersky AV Control Center UDP Port</w:t>
            </w:r>
          </w:p>
        </w:tc>
        <w:tc>
          <w:tcPr>
            <w:tcW w:type="dxa" w:w="1994"/>
          </w:tcPr>
          <w:p>
            <w:r>
              <w:t>udp</w:t>
            </w:r>
          </w:p>
        </w:tc>
        <w:tc>
          <w:tcPr>
            <w:tcW w:type="dxa" w:w="1994"/>
          </w:tcPr>
          <w:p>
            <w:r>
              <w:t>非官方</w:t>
            </w:r>
          </w:p>
        </w:tc>
      </w:tr>
      <w:tr>
        <w:tc>
          <w:tcPr>
            <w:tcW w:type="dxa" w:w="1994"/>
          </w:tcPr>
          <w:p>
            <w:r>
              <w:t>450</w:t>
            </w:r>
          </w:p>
        </w:tc>
        <w:tc>
          <w:tcPr>
            <w:tcW w:type="dxa" w:w="1994"/>
          </w:tcPr>
          <w:p>
            <w:r>
              <w:t>8087</w:t>
            </w:r>
          </w:p>
        </w:tc>
        <w:tc>
          <w:tcPr>
            <w:tcW w:type="dxa" w:w="1994"/>
          </w:tcPr>
          <w:p>
            <w:r>
              <w:t>英迈 控制面板</w:t>
            </w:r>
          </w:p>
        </w:tc>
        <w:tc>
          <w:tcPr>
            <w:tcW w:type="dxa" w:w="1994"/>
          </w:tcPr>
          <w:p>
            <w:r>
              <w:t>tcp</w:t>
            </w:r>
          </w:p>
        </w:tc>
        <w:tc>
          <w:tcPr>
            <w:tcW w:type="dxa" w:w="1994"/>
          </w:tcPr>
          <w:p>
            <w:r>
              <w:t>非官方</w:t>
            </w:r>
          </w:p>
        </w:tc>
      </w:tr>
      <w:tr>
        <w:tc>
          <w:tcPr>
            <w:tcW w:type="dxa" w:w="1994"/>
          </w:tcPr>
          <w:p>
            <w:r>
              <w:t>451</w:t>
            </w:r>
          </w:p>
        </w:tc>
        <w:tc>
          <w:tcPr>
            <w:tcW w:type="dxa" w:w="1994"/>
          </w:tcPr>
          <w:p>
            <w:r>
              <w:t>8090</w:t>
            </w:r>
          </w:p>
        </w:tc>
        <w:tc>
          <w:tcPr>
            <w:tcW w:type="dxa" w:w="1994"/>
          </w:tcPr>
          <w:p>
            <w:r>
              <w:t>Another 超文本传输协议 Alternate (http_alt_alt) - used as an alternative to port 8080</w:t>
            </w:r>
          </w:p>
        </w:tc>
        <w:tc>
          <w:tcPr>
            <w:tcW w:type="dxa" w:w="1994"/>
          </w:tcPr>
          <w:p>
            <w:r>
              <w:t>tcp</w:t>
            </w:r>
          </w:p>
        </w:tc>
        <w:tc>
          <w:tcPr>
            <w:tcW w:type="dxa" w:w="1994"/>
          </w:tcPr>
          <w:p>
            <w:r>
              <w:t>非官方</w:t>
            </w:r>
          </w:p>
        </w:tc>
      </w:tr>
      <w:tr>
        <w:tc>
          <w:tcPr>
            <w:tcW w:type="dxa" w:w="1994"/>
          </w:tcPr>
          <w:p>
            <w:r>
              <w:t>452</w:t>
            </w:r>
          </w:p>
        </w:tc>
        <w:tc>
          <w:tcPr>
            <w:tcW w:type="dxa" w:w="1994"/>
          </w:tcPr>
          <w:p>
            <w:r>
              <w:t>8118</w:t>
            </w:r>
          </w:p>
        </w:tc>
        <w:tc>
          <w:tcPr>
            <w:tcW w:type="dxa" w:w="1994"/>
          </w:tcPr>
          <w:p>
            <w:r>
              <w:t>Privoxy web proxy - advertisements-filtering web proxy</w:t>
            </w:r>
          </w:p>
        </w:tc>
        <w:tc>
          <w:tcPr>
            <w:tcW w:type="dxa" w:w="1994"/>
          </w:tcPr>
          <w:p>
            <w:r>
              <w:t>tcp</w:t>
            </w:r>
          </w:p>
        </w:tc>
        <w:tc>
          <w:tcPr>
            <w:tcW w:type="dxa" w:w="1994"/>
          </w:tcPr>
          <w:p>
            <w:r>
              <w:t>官方</w:t>
            </w:r>
          </w:p>
        </w:tc>
      </w:tr>
      <w:tr>
        <w:tc>
          <w:tcPr>
            <w:tcW w:type="dxa" w:w="1994"/>
          </w:tcPr>
          <w:p>
            <w:r>
              <w:t>453</w:t>
            </w:r>
          </w:p>
        </w:tc>
        <w:tc>
          <w:tcPr>
            <w:tcW w:type="dxa" w:w="1994"/>
          </w:tcPr>
          <w:p>
            <w:r>
              <w:t>8123</w:t>
            </w:r>
          </w:p>
        </w:tc>
        <w:tc>
          <w:tcPr>
            <w:tcW w:type="dxa" w:w="1994"/>
          </w:tcPr>
          <w:p>
            <w:r>
              <w:t>Dynmap[5]默认网页端口号(Minecraft在线地图)</w:t>
            </w:r>
          </w:p>
        </w:tc>
        <w:tc>
          <w:tcPr>
            <w:tcW w:type="dxa" w:w="1994"/>
          </w:tcPr>
          <w:p>
            <w:r>
              <w:t>tcp</w:t>
            </w:r>
          </w:p>
        </w:tc>
        <w:tc>
          <w:tcPr>
            <w:tcW w:type="dxa" w:w="1994"/>
          </w:tcPr>
          <w:p>
            <w:r>
              <w:t>非官方</w:t>
            </w:r>
          </w:p>
        </w:tc>
      </w:tr>
      <w:tr>
        <w:tc>
          <w:tcPr>
            <w:tcW w:type="dxa" w:w="1994"/>
          </w:tcPr>
          <w:p>
            <w:r>
              <w:t>454</w:t>
            </w:r>
          </w:p>
        </w:tc>
        <w:tc>
          <w:tcPr>
            <w:tcW w:type="dxa" w:w="1994"/>
          </w:tcPr>
          <w:p>
            <w:r>
              <w:t>8200</w:t>
            </w:r>
          </w:p>
        </w:tc>
        <w:tc>
          <w:tcPr>
            <w:tcW w:type="dxa" w:w="1994"/>
          </w:tcPr>
          <w:p>
            <w:r>
              <w:t>GoToMyPC</w:t>
            </w:r>
          </w:p>
        </w:tc>
        <w:tc>
          <w:tcPr>
            <w:tcW w:type="dxa" w:w="1994"/>
          </w:tcPr>
          <w:p>
            <w:r>
              <w:t>tcp</w:t>
            </w:r>
          </w:p>
        </w:tc>
        <w:tc>
          <w:tcPr>
            <w:tcW w:type="dxa" w:w="1994"/>
          </w:tcPr>
          <w:p>
            <w:r>
              <w:t>非官方</w:t>
            </w:r>
          </w:p>
        </w:tc>
      </w:tr>
      <w:tr>
        <w:tc>
          <w:tcPr>
            <w:tcW w:type="dxa" w:w="1994"/>
          </w:tcPr>
          <w:p>
            <w:r>
              <w:t>455</w:t>
            </w:r>
          </w:p>
        </w:tc>
        <w:tc>
          <w:tcPr>
            <w:tcW w:type="dxa" w:w="1994"/>
          </w:tcPr>
          <w:p>
            <w:r>
              <w:t>8220</w:t>
            </w:r>
          </w:p>
        </w:tc>
        <w:tc>
          <w:tcPr>
            <w:tcW w:type="dxa" w:w="1994"/>
          </w:tcPr>
          <w:p>
            <w:r>
              <w:t>Bloomberg</w:t>
            </w:r>
          </w:p>
        </w:tc>
        <w:tc>
          <w:tcPr>
            <w:tcW w:type="dxa" w:w="1994"/>
          </w:tcPr>
          <w:p>
            <w:r>
              <w:t>tcp</w:t>
            </w:r>
          </w:p>
        </w:tc>
        <w:tc>
          <w:tcPr>
            <w:tcW w:type="dxa" w:w="1994"/>
          </w:tcPr>
          <w:p>
            <w:r>
              <w:t>非官方</w:t>
            </w:r>
          </w:p>
        </w:tc>
      </w:tr>
      <w:tr>
        <w:tc>
          <w:tcPr>
            <w:tcW w:type="dxa" w:w="1994"/>
          </w:tcPr>
          <w:p>
            <w:r>
              <w:t>456</w:t>
            </w:r>
          </w:p>
        </w:tc>
        <w:tc>
          <w:tcPr>
            <w:tcW w:type="dxa" w:w="1994"/>
          </w:tcPr>
          <w:p>
            <w:r>
              <w:t>8222</w:t>
            </w:r>
          </w:p>
        </w:tc>
        <w:tc>
          <w:tcPr>
            <w:tcW w:type="dxa" w:w="1994"/>
          </w:tcPr>
          <w:p>
            <w:r>
              <w:t>VMware服务器管理用户界面(不安全网络界面)[6]。参见 8333端口</w:t>
            </w:r>
          </w:p>
        </w:tc>
        <w:tc>
          <w:tcPr>
            <w:tcW w:type="dxa" w:w="1994"/>
          </w:tcPr>
          <w:p>
            <w:r>
              <w:t>未知</w:t>
            </w:r>
          </w:p>
        </w:tc>
        <w:tc>
          <w:tcPr>
            <w:tcW w:type="dxa" w:w="1994"/>
          </w:tcPr>
          <w:p>
            <w:r>
              <w:t>非官方</w:t>
            </w:r>
          </w:p>
        </w:tc>
      </w:tr>
      <w:tr>
        <w:tc>
          <w:tcPr>
            <w:tcW w:type="dxa" w:w="1994"/>
          </w:tcPr>
          <w:p>
            <w:r>
              <w:t>457</w:t>
            </w:r>
          </w:p>
        </w:tc>
        <w:tc>
          <w:tcPr>
            <w:tcW w:type="dxa" w:w="1994"/>
          </w:tcPr>
          <w:p>
            <w:r>
              <w:t>8291</w:t>
            </w:r>
          </w:p>
        </w:tc>
        <w:tc>
          <w:tcPr>
            <w:tcW w:type="dxa" w:w="1994"/>
          </w:tcPr>
          <w:p>
            <w:r>
              <w:t>Winbox - Default port on a MikroTik RouterOS for a Windows application used to administer MikroTik RouterOS</w:t>
            </w:r>
          </w:p>
        </w:tc>
        <w:tc>
          <w:tcPr>
            <w:tcW w:type="dxa" w:w="1994"/>
          </w:tcPr>
          <w:p>
            <w:r>
              <w:t>tcp</w:t>
            </w:r>
          </w:p>
        </w:tc>
        <w:tc>
          <w:tcPr>
            <w:tcW w:type="dxa" w:w="1994"/>
          </w:tcPr>
          <w:p>
            <w:r>
              <w:t>非官方</w:t>
            </w:r>
          </w:p>
        </w:tc>
      </w:tr>
      <w:tr>
        <w:tc>
          <w:tcPr>
            <w:tcW w:type="dxa" w:w="1994"/>
          </w:tcPr>
          <w:p>
            <w:r>
              <w:t>458</w:t>
            </w:r>
          </w:p>
        </w:tc>
        <w:tc>
          <w:tcPr>
            <w:tcW w:type="dxa" w:w="1994"/>
          </w:tcPr>
          <w:p>
            <w:r>
              <w:t>8294</w:t>
            </w:r>
          </w:p>
        </w:tc>
        <w:tc>
          <w:tcPr>
            <w:tcW w:type="dxa" w:w="1994"/>
          </w:tcPr>
          <w:p>
            <w:r>
              <w:t>Bloomberg</w:t>
            </w:r>
          </w:p>
        </w:tc>
        <w:tc>
          <w:tcPr>
            <w:tcW w:type="dxa" w:w="1994"/>
          </w:tcPr>
          <w:p>
            <w:r>
              <w:t>tcp</w:t>
            </w:r>
          </w:p>
        </w:tc>
        <w:tc>
          <w:tcPr>
            <w:tcW w:type="dxa" w:w="1994"/>
          </w:tcPr>
          <w:p>
            <w:r>
              <w:t>非官方</w:t>
            </w:r>
          </w:p>
        </w:tc>
      </w:tr>
      <w:tr>
        <w:tc>
          <w:tcPr>
            <w:tcW w:type="dxa" w:w="1994"/>
          </w:tcPr>
          <w:p>
            <w:r>
              <w:t>459</w:t>
            </w:r>
          </w:p>
        </w:tc>
        <w:tc>
          <w:tcPr>
            <w:tcW w:type="dxa" w:w="1994"/>
          </w:tcPr>
          <w:p>
            <w:r>
              <w:t>8333</w:t>
            </w:r>
          </w:p>
        </w:tc>
        <w:tc>
          <w:tcPr>
            <w:tcW w:type="dxa" w:w="1994"/>
          </w:tcPr>
          <w:p>
            <w:r>
              <w:t>VMware 服务器管理用户界面（安全网络界面）[7]。参见8222端口</w:t>
            </w:r>
          </w:p>
        </w:tc>
        <w:tc>
          <w:tcPr>
            <w:tcW w:type="dxa" w:w="1994"/>
          </w:tcPr>
          <w:p>
            <w:r>
              <w:t>未知</w:t>
            </w:r>
          </w:p>
        </w:tc>
        <w:tc>
          <w:tcPr>
            <w:tcW w:type="dxa" w:w="1994"/>
          </w:tcPr>
          <w:p>
            <w:r>
              <w:t>非官方</w:t>
            </w:r>
          </w:p>
        </w:tc>
      </w:tr>
      <w:tr>
        <w:tc>
          <w:tcPr>
            <w:tcW w:type="dxa" w:w="1994"/>
          </w:tcPr>
          <w:p>
            <w:r>
              <w:t>460</w:t>
            </w:r>
          </w:p>
        </w:tc>
        <w:tc>
          <w:tcPr>
            <w:tcW w:type="dxa" w:w="1994"/>
          </w:tcPr>
          <w:p>
            <w:r>
              <w:t>8400</w:t>
            </w:r>
          </w:p>
        </w:tc>
        <w:tc>
          <w:tcPr>
            <w:tcW w:type="dxa" w:w="1994"/>
          </w:tcPr>
          <w:p>
            <w:r>
              <w:t>Commvault Unified Data Management</w:t>
            </w:r>
          </w:p>
        </w:tc>
        <w:tc>
          <w:tcPr>
            <w:tcW w:type="dxa" w:w="1994"/>
          </w:tcPr>
          <w:p>
            <w:r>
              <w:t>未知</w:t>
            </w:r>
          </w:p>
        </w:tc>
        <w:tc>
          <w:tcPr>
            <w:tcW w:type="dxa" w:w="1994"/>
          </w:tcPr>
          <w:p>
            <w:r>
              <w:t>官方</w:t>
            </w:r>
          </w:p>
        </w:tc>
      </w:tr>
      <w:tr>
        <w:tc>
          <w:tcPr>
            <w:tcW w:type="dxa" w:w="1994"/>
          </w:tcPr>
          <w:p>
            <w:r>
              <w:t>461</w:t>
            </w:r>
          </w:p>
        </w:tc>
        <w:tc>
          <w:tcPr>
            <w:tcW w:type="dxa" w:w="1994"/>
          </w:tcPr>
          <w:p>
            <w:r>
              <w:t>8443</w:t>
            </w:r>
          </w:p>
        </w:tc>
        <w:tc>
          <w:tcPr>
            <w:tcW w:type="dxa" w:w="1994"/>
          </w:tcPr>
          <w:p>
            <w:r>
              <w:t>英迈 Control Panel</w:t>
            </w:r>
          </w:p>
        </w:tc>
        <w:tc>
          <w:tcPr>
            <w:tcW w:type="dxa" w:w="1994"/>
          </w:tcPr>
          <w:p>
            <w:r>
              <w:t>tcp</w:t>
            </w:r>
          </w:p>
        </w:tc>
        <w:tc>
          <w:tcPr>
            <w:tcW w:type="dxa" w:w="1994"/>
          </w:tcPr>
          <w:p>
            <w:r>
              <w:t>非官方</w:t>
            </w:r>
          </w:p>
        </w:tc>
      </w:tr>
      <w:tr>
        <w:tc>
          <w:tcPr>
            <w:tcW w:type="dxa" w:w="1994"/>
          </w:tcPr>
          <w:p>
            <w:r>
              <w:t>462</w:t>
            </w:r>
          </w:p>
        </w:tc>
        <w:tc>
          <w:tcPr>
            <w:tcW w:type="dxa" w:w="1994"/>
          </w:tcPr>
          <w:p>
            <w:r>
              <w:t>8500</w:t>
            </w:r>
          </w:p>
        </w:tc>
        <w:tc>
          <w:tcPr>
            <w:tcW w:type="dxa" w:w="1994"/>
          </w:tcPr>
          <w:p>
            <w:r>
              <w:t>Adobe ColdFusion Macromedia/Adobe ColdFusion default Webserver port</w:t>
            </w:r>
          </w:p>
        </w:tc>
        <w:tc>
          <w:tcPr>
            <w:tcW w:type="dxa" w:w="1994"/>
          </w:tcPr>
          <w:p>
            <w:r>
              <w:t>tcp</w:t>
            </w:r>
          </w:p>
        </w:tc>
        <w:tc>
          <w:tcPr>
            <w:tcW w:type="dxa" w:w="1994"/>
          </w:tcPr>
          <w:p>
            <w:r>
              <w:t>非官方</w:t>
            </w:r>
          </w:p>
        </w:tc>
      </w:tr>
      <w:tr>
        <w:tc>
          <w:tcPr>
            <w:tcW w:type="dxa" w:w="1994"/>
          </w:tcPr>
          <w:p>
            <w:r>
              <w:t>463</w:t>
            </w:r>
          </w:p>
        </w:tc>
        <w:tc>
          <w:tcPr>
            <w:tcW w:type="dxa" w:w="1994"/>
          </w:tcPr>
          <w:p>
            <w:r>
              <w:t>8501</w:t>
            </w:r>
          </w:p>
        </w:tc>
        <w:tc>
          <w:tcPr>
            <w:tcW w:type="dxa" w:w="1994"/>
          </w:tcPr>
          <w:p>
            <w:r>
              <w:t>毁灭公爵3D - Default Online Port</w:t>
            </w:r>
          </w:p>
        </w:tc>
        <w:tc>
          <w:tcPr>
            <w:tcW w:type="dxa" w:w="1994"/>
          </w:tcPr>
          <w:p>
            <w:r>
              <w:t>udp</w:t>
            </w:r>
          </w:p>
        </w:tc>
        <w:tc>
          <w:tcPr>
            <w:tcW w:type="dxa" w:w="1994"/>
          </w:tcPr>
          <w:p>
            <w:r>
              <w:t>官方</w:t>
            </w:r>
          </w:p>
        </w:tc>
      </w:tr>
      <w:tr>
        <w:tc>
          <w:tcPr>
            <w:tcW w:type="dxa" w:w="1994"/>
          </w:tcPr>
          <w:p>
            <w:r>
              <w:t>464</w:t>
            </w:r>
          </w:p>
        </w:tc>
        <w:tc>
          <w:tcPr>
            <w:tcW w:type="dxa" w:w="1994"/>
          </w:tcPr>
          <w:p>
            <w:r>
              <w:t>8767</w:t>
            </w:r>
          </w:p>
        </w:tc>
        <w:tc>
          <w:tcPr>
            <w:tcW w:type="dxa" w:w="1994"/>
          </w:tcPr>
          <w:p>
            <w:r>
              <w:t>TeamSpeak - Default UDP Port</w:t>
            </w:r>
          </w:p>
        </w:tc>
        <w:tc>
          <w:tcPr>
            <w:tcW w:type="dxa" w:w="1994"/>
          </w:tcPr>
          <w:p>
            <w:r>
              <w:t>udp</w:t>
            </w:r>
          </w:p>
        </w:tc>
        <w:tc>
          <w:tcPr>
            <w:tcW w:type="dxa" w:w="1994"/>
          </w:tcPr>
          <w:p>
            <w:r>
              <w:t>非官方</w:t>
            </w:r>
          </w:p>
        </w:tc>
      </w:tr>
      <w:tr>
        <w:tc>
          <w:tcPr>
            <w:tcW w:type="dxa" w:w="1994"/>
          </w:tcPr>
          <w:p>
            <w:r>
              <w:t>465</w:t>
            </w:r>
          </w:p>
        </w:tc>
        <w:tc>
          <w:tcPr>
            <w:tcW w:type="dxa" w:w="1994"/>
          </w:tcPr>
          <w:p>
            <w:r>
              <w:t>8880</w:t>
            </w:r>
          </w:p>
        </w:tc>
        <w:tc>
          <w:tcPr>
            <w:tcW w:type="dxa" w:w="1994"/>
          </w:tcPr>
          <w:p>
            <w:r>
              <w:t>IBM WebSphere Application Server 简单对象访问协议 Connector port</w:t>
            </w:r>
          </w:p>
        </w:tc>
        <w:tc>
          <w:tcPr>
            <w:tcW w:type="dxa" w:w="1994"/>
          </w:tcPr>
          <w:p>
            <w:r>
              <w:t>未知</w:t>
            </w:r>
          </w:p>
        </w:tc>
        <w:tc>
          <w:tcPr>
            <w:tcW w:type="dxa" w:w="1994"/>
          </w:tcPr>
          <w:p>
            <w:r>
              <w:t>未知</w:t>
            </w:r>
          </w:p>
        </w:tc>
      </w:tr>
      <w:tr>
        <w:tc>
          <w:tcPr>
            <w:tcW w:type="dxa" w:w="1994"/>
          </w:tcPr>
          <w:p>
            <w:r>
              <w:t>466</w:t>
            </w:r>
          </w:p>
        </w:tc>
        <w:tc>
          <w:tcPr>
            <w:tcW w:type="dxa" w:w="1994"/>
          </w:tcPr>
          <w:p>
            <w:r>
              <w:t>8881</w:t>
            </w:r>
          </w:p>
        </w:tc>
        <w:tc>
          <w:tcPr>
            <w:tcW w:type="dxa" w:w="1994"/>
          </w:tcPr>
          <w:p>
            <w:r>
              <w:t>Atlasz Informatics Research Ltd Secure Application Server</w:t>
            </w:r>
          </w:p>
        </w:tc>
        <w:tc>
          <w:tcPr>
            <w:tcW w:type="dxa" w:w="1994"/>
          </w:tcPr>
          <w:p>
            <w:r>
              <w:t>tcp</w:t>
            </w:r>
          </w:p>
        </w:tc>
        <w:tc>
          <w:tcPr>
            <w:tcW w:type="dxa" w:w="1994"/>
          </w:tcPr>
          <w:p>
            <w:r>
              <w:t>非官方</w:t>
            </w:r>
          </w:p>
        </w:tc>
      </w:tr>
      <w:tr>
        <w:tc>
          <w:tcPr>
            <w:tcW w:type="dxa" w:w="1994"/>
          </w:tcPr>
          <w:p>
            <w:r>
              <w:t>467</w:t>
            </w:r>
          </w:p>
        </w:tc>
        <w:tc>
          <w:tcPr>
            <w:tcW w:type="dxa" w:w="1994"/>
          </w:tcPr>
          <w:p>
            <w:r>
              <w:t>8882</w:t>
            </w:r>
          </w:p>
        </w:tc>
        <w:tc>
          <w:tcPr>
            <w:tcW w:type="dxa" w:w="1994"/>
          </w:tcPr>
          <w:p>
            <w:r>
              <w:t>Atlasz Informatics Research Ltd Secure Application Server</w:t>
            </w:r>
          </w:p>
        </w:tc>
        <w:tc>
          <w:tcPr>
            <w:tcW w:type="dxa" w:w="1994"/>
          </w:tcPr>
          <w:p>
            <w:r>
              <w:t>tcp</w:t>
            </w:r>
          </w:p>
        </w:tc>
        <w:tc>
          <w:tcPr>
            <w:tcW w:type="dxa" w:w="1994"/>
          </w:tcPr>
          <w:p>
            <w:r>
              <w:t>非官方</w:t>
            </w:r>
          </w:p>
        </w:tc>
      </w:tr>
      <w:tr>
        <w:tc>
          <w:tcPr>
            <w:tcW w:type="dxa" w:w="1994"/>
          </w:tcPr>
          <w:p>
            <w:r>
              <w:t>468</w:t>
            </w:r>
          </w:p>
        </w:tc>
        <w:tc>
          <w:tcPr>
            <w:tcW w:type="dxa" w:w="1994"/>
          </w:tcPr>
          <w:p>
            <w:r>
              <w:t>8888</w:t>
            </w:r>
          </w:p>
        </w:tc>
        <w:tc>
          <w:tcPr>
            <w:tcW w:type="dxa" w:w="1994"/>
          </w:tcPr>
          <w:p>
            <w:r>
              <w:t>NewsEDGE server</w:t>
            </w:r>
          </w:p>
        </w:tc>
        <w:tc>
          <w:tcPr>
            <w:tcW w:type="dxa" w:w="1994"/>
          </w:tcPr>
          <w:p>
            <w:r>
              <w:t>tcp,udp</w:t>
            </w:r>
          </w:p>
        </w:tc>
        <w:tc>
          <w:tcPr>
            <w:tcW w:type="dxa" w:w="1994"/>
          </w:tcPr>
          <w:p>
            <w:r>
              <w:t>官方</w:t>
            </w:r>
          </w:p>
        </w:tc>
      </w:tr>
      <w:tr>
        <w:tc>
          <w:tcPr>
            <w:tcW w:type="dxa" w:w="1994"/>
          </w:tcPr>
          <w:p>
            <w:r>
              <w:t>469</w:t>
            </w:r>
          </w:p>
        </w:tc>
        <w:tc>
          <w:tcPr>
            <w:tcW w:type="dxa" w:w="1994"/>
          </w:tcPr>
          <w:p>
            <w:r>
              <w:t>8888</w:t>
            </w:r>
          </w:p>
        </w:tc>
        <w:tc>
          <w:tcPr>
            <w:tcW w:type="dxa" w:w="1994"/>
          </w:tcPr>
          <w:p>
            <w:r>
              <w:t>Sun Answerbook 网页服务器 server (deprecated by docs.sun.com)</w:t>
            </w:r>
          </w:p>
        </w:tc>
        <w:tc>
          <w:tcPr>
            <w:tcW w:type="dxa" w:w="1994"/>
          </w:tcPr>
          <w:p>
            <w:r>
              <w:t>tcp</w:t>
            </w:r>
          </w:p>
        </w:tc>
        <w:tc>
          <w:tcPr>
            <w:tcW w:type="dxa" w:w="1994"/>
          </w:tcPr>
          <w:p>
            <w:r>
              <w:t>非官方</w:t>
            </w:r>
          </w:p>
        </w:tc>
      </w:tr>
      <w:tr>
        <w:tc>
          <w:tcPr>
            <w:tcW w:type="dxa" w:w="1994"/>
          </w:tcPr>
          <w:p>
            <w:r>
              <w:t>470</w:t>
            </w:r>
          </w:p>
        </w:tc>
        <w:tc>
          <w:tcPr>
            <w:tcW w:type="dxa" w:w="1994"/>
          </w:tcPr>
          <w:p>
            <w:r>
              <w:t>8888</w:t>
            </w:r>
          </w:p>
        </w:tc>
        <w:tc>
          <w:tcPr>
            <w:tcW w:type="dxa" w:w="1994"/>
          </w:tcPr>
          <w:p>
            <w:r>
              <w:t>GNUmp3d HTTP music streaming and web interface port</w:t>
            </w:r>
          </w:p>
        </w:tc>
        <w:tc>
          <w:tcPr>
            <w:tcW w:type="dxa" w:w="1994"/>
          </w:tcPr>
          <w:p>
            <w:r>
              <w:t>tcp</w:t>
            </w:r>
          </w:p>
        </w:tc>
        <w:tc>
          <w:tcPr>
            <w:tcW w:type="dxa" w:w="1994"/>
          </w:tcPr>
          <w:p>
            <w:r>
              <w:t>非官方</w:t>
            </w:r>
          </w:p>
        </w:tc>
      </w:tr>
      <w:tr>
        <w:tc>
          <w:tcPr>
            <w:tcW w:type="dxa" w:w="1994"/>
          </w:tcPr>
          <w:p>
            <w:r>
              <w:t>471</w:t>
            </w:r>
          </w:p>
        </w:tc>
        <w:tc>
          <w:tcPr>
            <w:tcW w:type="dxa" w:w="1994"/>
          </w:tcPr>
          <w:p>
            <w:r>
              <w:t>8888</w:t>
            </w:r>
          </w:p>
        </w:tc>
        <w:tc>
          <w:tcPr>
            <w:tcW w:type="dxa" w:w="1994"/>
          </w:tcPr>
          <w:p>
            <w:r>
              <w:t>英雄大作战 Network Game Server</w:t>
            </w:r>
          </w:p>
        </w:tc>
        <w:tc>
          <w:tcPr>
            <w:tcW w:type="dxa" w:w="1994"/>
          </w:tcPr>
          <w:p>
            <w:r>
              <w:t>tcp</w:t>
            </w:r>
          </w:p>
        </w:tc>
        <w:tc>
          <w:tcPr>
            <w:tcW w:type="dxa" w:w="1994"/>
          </w:tcPr>
          <w:p>
            <w:r>
              <w:t>非官方</w:t>
            </w:r>
          </w:p>
        </w:tc>
      </w:tr>
      <w:tr>
        <w:tc>
          <w:tcPr>
            <w:tcW w:type="dxa" w:w="1994"/>
          </w:tcPr>
          <w:p>
            <w:r>
              <w:t>472</w:t>
            </w:r>
          </w:p>
        </w:tc>
        <w:tc>
          <w:tcPr>
            <w:tcW w:type="dxa" w:w="1994"/>
          </w:tcPr>
          <w:p>
            <w:r>
              <w:t>9000</w:t>
            </w:r>
          </w:p>
        </w:tc>
        <w:tc>
          <w:tcPr>
            <w:tcW w:type="dxa" w:w="1994"/>
          </w:tcPr>
          <w:p>
            <w:r>
              <w:t>Buffalo LinkSystem web access</w:t>
            </w:r>
          </w:p>
        </w:tc>
        <w:tc>
          <w:tcPr>
            <w:tcW w:type="dxa" w:w="1994"/>
          </w:tcPr>
          <w:p>
            <w:r>
              <w:t>tcp</w:t>
            </w:r>
          </w:p>
        </w:tc>
        <w:tc>
          <w:tcPr>
            <w:tcW w:type="dxa" w:w="1994"/>
          </w:tcPr>
          <w:p>
            <w:r>
              <w:t>非官方</w:t>
            </w:r>
          </w:p>
        </w:tc>
      </w:tr>
      <w:tr>
        <w:tc>
          <w:tcPr>
            <w:tcW w:type="dxa" w:w="1994"/>
          </w:tcPr>
          <w:p>
            <w:r>
              <w:t>473</w:t>
            </w:r>
          </w:p>
        </w:tc>
        <w:tc>
          <w:tcPr>
            <w:tcW w:type="dxa" w:w="1994"/>
          </w:tcPr>
          <w:p>
            <w:r>
              <w:t>9000</w:t>
            </w:r>
          </w:p>
        </w:tc>
        <w:tc>
          <w:tcPr>
            <w:tcW w:type="dxa" w:w="1994"/>
          </w:tcPr>
          <w:p>
            <w:r>
              <w:t>DBGp</w:t>
            </w:r>
          </w:p>
        </w:tc>
        <w:tc>
          <w:tcPr>
            <w:tcW w:type="dxa" w:w="1994"/>
          </w:tcPr>
          <w:p>
            <w:r>
              <w:t>tcp</w:t>
            </w:r>
          </w:p>
        </w:tc>
        <w:tc>
          <w:tcPr>
            <w:tcW w:type="dxa" w:w="1994"/>
          </w:tcPr>
          <w:p>
            <w:r>
              <w:t>非官方</w:t>
            </w:r>
          </w:p>
        </w:tc>
      </w:tr>
      <w:tr>
        <w:tc>
          <w:tcPr>
            <w:tcW w:type="dxa" w:w="1994"/>
          </w:tcPr>
          <w:p>
            <w:r>
              <w:t>474</w:t>
            </w:r>
          </w:p>
        </w:tc>
        <w:tc>
          <w:tcPr>
            <w:tcW w:type="dxa" w:w="1994"/>
          </w:tcPr>
          <w:p>
            <w:r>
              <w:t>9000</w:t>
            </w:r>
          </w:p>
        </w:tc>
        <w:tc>
          <w:tcPr>
            <w:tcW w:type="dxa" w:w="1994"/>
          </w:tcPr>
          <w:p>
            <w:r>
              <w:t>UDPCast</w:t>
            </w:r>
          </w:p>
        </w:tc>
        <w:tc>
          <w:tcPr>
            <w:tcW w:type="dxa" w:w="1994"/>
          </w:tcPr>
          <w:p>
            <w:r>
              <w:t>udp</w:t>
            </w:r>
          </w:p>
        </w:tc>
        <w:tc>
          <w:tcPr>
            <w:tcW w:type="dxa" w:w="1994"/>
          </w:tcPr>
          <w:p>
            <w:r>
              <w:t>非官方</w:t>
            </w:r>
          </w:p>
        </w:tc>
      </w:tr>
      <w:tr>
        <w:tc>
          <w:tcPr>
            <w:tcW w:type="dxa" w:w="1994"/>
          </w:tcPr>
          <w:p>
            <w:r>
              <w:t>475</w:t>
            </w:r>
          </w:p>
        </w:tc>
        <w:tc>
          <w:tcPr>
            <w:tcW w:type="dxa" w:w="1994"/>
          </w:tcPr>
          <w:p>
            <w:r>
              <w:t>9000</w:t>
            </w:r>
          </w:p>
        </w:tc>
        <w:tc>
          <w:tcPr>
            <w:tcW w:type="dxa" w:w="1994"/>
          </w:tcPr>
          <w:p>
            <w:r>
              <w:t>PHP - php-fpm</w:t>
            </w:r>
          </w:p>
        </w:tc>
        <w:tc>
          <w:tcPr>
            <w:tcW w:type="dxa" w:w="1994"/>
          </w:tcPr>
          <w:p>
            <w:r>
              <w:t>未知</w:t>
            </w:r>
          </w:p>
        </w:tc>
        <w:tc>
          <w:tcPr>
            <w:tcW w:type="dxa" w:w="1994"/>
          </w:tcPr>
          <w:p>
            <w:r>
              <w:t>非官方</w:t>
            </w:r>
          </w:p>
        </w:tc>
      </w:tr>
      <w:tr>
        <w:tc>
          <w:tcPr>
            <w:tcW w:type="dxa" w:w="1994"/>
          </w:tcPr>
          <w:p>
            <w:r>
              <w:t>476</w:t>
            </w:r>
          </w:p>
        </w:tc>
        <w:tc>
          <w:tcPr>
            <w:tcW w:type="dxa" w:w="1994"/>
          </w:tcPr>
          <w:p>
            <w:r>
              <w:t>9001</w:t>
            </w:r>
          </w:p>
        </w:tc>
        <w:tc>
          <w:tcPr>
            <w:tcW w:type="dxa" w:w="1994"/>
          </w:tcPr>
          <w:p>
            <w:r>
              <w:t>cisco-xremote router configuration</w:t>
            </w:r>
          </w:p>
        </w:tc>
        <w:tc>
          <w:tcPr>
            <w:tcW w:type="dxa" w:w="1994"/>
          </w:tcPr>
          <w:p>
            <w:r>
              <w:t>未知</w:t>
            </w:r>
          </w:p>
        </w:tc>
        <w:tc>
          <w:tcPr>
            <w:tcW w:type="dxa" w:w="1994"/>
          </w:tcPr>
          <w:p>
            <w:r>
              <w:t>非官方</w:t>
            </w:r>
          </w:p>
        </w:tc>
      </w:tr>
      <w:tr>
        <w:tc>
          <w:tcPr>
            <w:tcW w:type="dxa" w:w="1994"/>
          </w:tcPr>
          <w:p>
            <w:r>
              <w:t>477</w:t>
            </w:r>
          </w:p>
        </w:tc>
        <w:tc>
          <w:tcPr>
            <w:tcW w:type="dxa" w:w="1994"/>
          </w:tcPr>
          <w:p>
            <w:r>
              <w:t>9001</w:t>
            </w:r>
          </w:p>
        </w:tc>
        <w:tc>
          <w:tcPr>
            <w:tcW w:type="dxa" w:w="1994"/>
          </w:tcPr>
          <w:p>
            <w:r>
              <w:t>Tor network default port</w:t>
            </w:r>
          </w:p>
        </w:tc>
        <w:tc>
          <w:tcPr>
            <w:tcW w:type="dxa" w:w="1994"/>
          </w:tcPr>
          <w:p>
            <w:r>
              <w:t>未知</w:t>
            </w:r>
          </w:p>
        </w:tc>
        <w:tc>
          <w:tcPr>
            <w:tcW w:type="dxa" w:w="1994"/>
          </w:tcPr>
          <w:p>
            <w:r>
              <w:t>非官方</w:t>
            </w:r>
          </w:p>
        </w:tc>
      </w:tr>
      <w:tr>
        <w:tc>
          <w:tcPr>
            <w:tcW w:type="dxa" w:w="1994"/>
          </w:tcPr>
          <w:p>
            <w:r>
              <w:t>478</w:t>
            </w:r>
          </w:p>
        </w:tc>
        <w:tc>
          <w:tcPr>
            <w:tcW w:type="dxa" w:w="1994"/>
          </w:tcPr>
          <w:p>
            <w:r>
              <w:t>9001</w:t>
            </w:r>
          </w:p>
        </w:tc>
        <w:tc>
          <w:tcPr>
            <w:tcW w:type="dxa" w:w="1994"/>
          </w:tcPr>
          <w:p>
            <w:r>
              <w:t>DBGp Proxy</w:t>
            </w:r>
          </w:p>
        </w:tc>
        <w:tc>
          <w:tcPr>
            <w:tcW w:type="dxa" w:w="1994"/>
          </w:tcPr>
          <w:p>
            <w:r>
              <w:t>tcp</w:t>
            </w:r>
          </w:p>
        </w:tc>
        <w:tc>
          <w:tcPr>
            <w:tcW w:type="dxa" w:w="1994"/>
          </w:tcPr>
          <w:p>
            <w:r>
              <w:t>非官方</w:t>
            </w:r>
          </w:p>
        </w:tc>
      </w:tr>
      <w:tr>
        <w:tc>
          <w:tcPr>
            <w:tcW w:type="dxa" w:w="1994"/>
          </w:tcPr>
          <w:p>
            <w:r>
              <w:t>479</w:t>
            </w:r>
          </w:p>
        </w:tc>
        <w:tc>
          <w:tcPr>
            <w:tcW w:type="dxa" w:w="1994"/>
          </w:tcPr>
          <w:p>
            <w:r>
              <w:t>9002</w:t>
            </w:r>
          </w:p>
        </w:tc>
        <w:tc>
          <w:tcPr>
            <w:tcW w:type="dxa" w:w="1994"/>
          </w:tcPr>
          <w:p>
            <w:r>
              <w:t>Default ElasticSearch port</w:t>
            </w:r>
          </w:p>
        </w:tc>
        <w:tc>
          <w:tcPr>
            <w:tcW w:type="dxa" w:w="1994"/>
          </w:tcPr>
          <w:p>
            <w:r>
              <w:t>未知</w:t>
            </w:r>
          </w:p>
        </w:tc>
        <w:tc>
          <w:tcPr>
            <w:tcW w:type="dxa" w:w="1994"/>
          </w:tcPr>
          <w:p>
            <w:r>
              <w:t>未知</w:t>
            </w:r>
          </w:p>
        </w:tc>
      </w:tr>
      <w:tr>
        <w:tc>
          <w:tcPr>
            <w:tcW w:type="dxa" w:w="1994"/>
          </w:tcPr>
          <w:p>
            <w:r>
              <w:t>480</w:t>
            </w:r>
          </w:p>
        </w:tc>
        <w:tc>
          <w:tcPr>
            <w:tcW w:type="dxa" w:w="1994"/>
          </w:tcPr>
          <w:p>
            <w:r>
              <w:t>9009</w:t>
            </w:r>
          </w:p>
        </w:tc>
        <w:tc>
          <w:tcPr>
            <w:tcW w:type="dxa" w:w="1994"/>
          </w:tcPr>
          <w:p>
            <w:r>
              <w:t>Pichat Server - Peer to peer chat software</w:t>
            </w:r>
          </w:p>
        </w:tc>
        <w:tc>
          <w:tcPr>
            <w:tcW w:type="dxa" w:w="1994"/>
          </w:tcPr>
          <w:p>
            <w:r>
              <w:t>tcp,udp</w:t>
            </w:r>
          </w:p>
        </w:tc>
        <w:tc>
          <w:tcPr>
            <w:tcW w:type="dxa" w:w="1994"/>
          </w:tcPr>
          <w:p>
            <w:r>
              <w:t>官方</w:t>
            </w:r>
          </w:p>
        </w:tc>
      </w:tr>
      <w:tr>
        <w:tc>
          <w:tcPr>
            <w:tcW w:type="dxa" w:w="1994"/>
          </w:tcPr>
          <w:p>
            <w:r>
              <w:t>481</w:t>
            </w:r>
          </w:p>
        </w:tc>
        <w:tc>
          <w:tcPr>
            <w:tcW w:type="dxa" w:w="1994"/>
          </w:tcPr>
          <w:p>
            <w:r>
              <w:t>9043</w:t>
            </w:r>
          </w:p>
        </w:tc>
        <w:tc>
          <w:tcPr>
            <w:tcW w:type="dxa" w:w="1994"/>
          </w:tcPr>
          <w:p>
            <w:r>
              <w:t>IBM WebSphere Application Server Administration Console secure port</w:t>
            </w:r>
          </w:p>
        </w:tc>
        <w:tc>
          <w:tcPr>
            <w:tcW w:type="dxa" w:w="1994"/>
          </w:tcPr>
          <w:p>
            <w:r>
              <w:t>tcp</w:t>
            </w:r>
          </w:p>
        </w:tc>
        <w:tc>
          <w:tcPr>
            <w:tcW w:type="dxa" w:w="1994"/>
          </w:tcPr>
          <w:p>
            <w:r>
              <w:t>未知</w:t>
            </w:r>
          </w:p>
        </w:tc>
      </w:tr>
      <w:tr>
        <w:tc>
          <w:tcPr>
            <w:tcW w:type="dxa" w:w="1994"/>
          </w:tcPr>
          <w:p>
            <w:r>
              <w:t>482</w:t>
            </w:r>
          </w:p>
        </w:tc>
        <w:tc>
          <w:tcPr>
            <w:tcW w:type="dxa" w:w="1994"/>
          </w:tcPr>
          <w:p>
            <w:r>
              <w:t>9060</w:t>
            </w:r>
          </w:p>
        </w:tc>
        <w:tc>
          <w:tcPr>
            <w:tcW w:type="dxa" w:w="1994"/>
          </w:tcPr>
          <w:p>
            <w:r>
              <w:t>IBM WebSphere Application Server Administration Console</w:t>
            </w:r>
          </w:p>
        </w:tc>
        <w:tc>
          <w:tcPr>
            <w:tcW w:type="dxa" w:w="1994"/>
          </w:tcPr>
          <w:p>
            <w:r>
              <w:t>tcp</w:t>
            </w:r>
          </w:p>
        </w:tc>
        <w:tc>
          <w:tcPr>
            <w:tcW w:type="dxa" w:w="1994"/>
          </w:tcPr>
          <w:p>
            <w:r>
              <w:t>未知</w:t>
            </w:r>
          </w:p>
        </w:tc>
      </w:tr>
      <w:tr>
        <w:tc>
          <w:tcPr>
            <w:tcW w:type="dxa" w:w="1994"/>
          </w:tcPr>
          <w:p>
            <w:r>
              <w:t>483</w:t>
            </w:r>
          </w:p>
        </w:tc>
        <w:tc>
          <w:tcPr>
            <w:tcW w:type="dxa" w:w="1994"/>
          </w:tcPr>
          <w:p>
            <w:r>
              <w:t>9100</w:t>
            </w:r>
          </w:p>
        </w:tc>
        <w:tc>
          <w:tcPr>
            <w:tcW w:type="dxa" w:w="1994"/>
          </w:tcPr>
          <w:p>
            <w:r>
              <w:t>Jetdirect HP Print Services</w:t>
            </w:r>
          </w:p>
        </w:tc>
        <w:tc>
          <w:tcPr>
            <w:tcW w:type="dxa" w:w="1994"/>
          </w:tcPr>
          <w:p>
            <w:r>
              <w:t>tcp</w:t>
            </w:r>
          </w:p>
        </w:tc>
        <w:tc>
          <w:tcPr>
            <w:tcW w:type="dxa" w:w="1994"/>
          </w:tcPr>
          <w:p>
            <w:r>
              <w:t>官方</w:t>
            </w:r>
          </w:p>
        </w:tc>
      </w:tr>
      <w:tr>
        <w:tc>
          <w:tcPr>
            <w:tcW w:type="dxa" w:w="1994"/>
          </w:tcPr>
          <w:p>
            <w:r>
              <w:t>484</w:t>
            </w:r>
          </w:p>
        </w:tc>
        <w:tc>
          <w:tcPr>
            <w:tcW w:type="dxa" w:w="1994"/>
          </w:tcPr>
          <w:p>
            <w:r>
              <w:t>9110</w:t>
            </w:r>
          </w:p>
        </w:tc>
        <w:tc>
          <w:tcPr>
            <w:tcW w:type="dxa" w:w="1994"/>
          </w:tcPr>
          <w:p>
            <w:r>
              <w:t>SSMP Message protocol</w:t>
            </w:r>
          </w:p>
        </w:tc>
        <w:tc>
          <w:tcPr>
            <w:tcW w:type="dxa" w:w="1994"/>
          </w:tcPr>
          <w:p>
            <w:r>
              <w:t>udp</w:t>
            </w:r>
          </w:p>
        </w:tc>
        <w:tc>
          <w:tcPr>
            <w:tcW w:type="dxa" w:w="1994"/>
          </w:tcPr>
          <w:p>
            <w:r>
              <w:t>非官方</w:t>
            </w:r>
          </w:p>
        </w:tc>
      </w:tr>
      <w:tr>
        <w:tc>
          <w:tcPr>
            <w:tcW w:type="dxa" w:w="1994"/>
          </w:tcPr>
          <w:p>
            <w:r>
              <w:t>485</w:t>
            </w:r>
          </w:p>
        </w:tc>
        <w:tc>
          <w:tcPr>
            <w:tcW w:type="dxa" w:w="1994"/>
          </w:tcPr>
          <w:p>
            <w:r>
              <w:t>9101</w:t>
            </w:r>
          </w:p>
        </w:tc>
        <w:tc>
          <w:tcPr>
            <w:tcW w:type="dxa" w:w="1994"/>
          </w:tcPr>
          <w:p>
            <w:r>
              <w:t>Bacula Director</w:t>
            </w:r>
          </w:p>
        </w:tc>
        <w:tc>
          <w:tcPr>
            <w:tcW w:type="dxa" w:w="1994"/>
          </w:tcPr>
          <w:p>
            <w:r>
              <w:t>未知</w:t>
            </w:r>
          </w:p>
        </w:tc>
        <w:tc>
          <w:tcPr>
            <w:tcW w:type="dxa" w:w="1994"/>
          </w:tcPr>
          <w:p>
            <w:r>
              <w:t>官方</w:t>
            </w:r>
          </w:p>
        </w:tc>
      </w:tr>
      <w:tr>
        <w:tc>
          <w:tcPr>
            <w:tcW w:type="dxa" w:w="1994"/>
          </w:tcPr>
          <w:p>
            <w:r>
              <w:t>486</w:t>
            </w:r>
          </w:p>
        </w:tc>
        <w:tc>
          <w:tcPr>
            <w:tcW w:type="dxa" w:w="1994"/>
          </w:tcPr>
          <w:p>
            <w:r>
              <w:t>9102</w:t>
            </w:r>
          </w:p>
        </w:tc>
        <w:tc>
          <w:tcPr>
            <w:tcW w:type="dxa" w:w="1994"/>
          </w:tcPr>
          <w:p>
            <w:r>
              <w:t>Bacula File Daemon</w:t>
            </w:r>
          </w:p>
        </w:tc>
        <w:tc>
          <w:tcPr>
            <w:tcW w:type="dxa" w:w="1994"/>
          </w:tcPr>
          <w:p>
            <w:r>
              <w:t>未知</w:t>
            </w:r>
          </w:p>
        </w:tc>
        <w:tc>
          <w:tcPr>
            <w:tcW w:type="dxa" w:w="1994"/>
          </w:tcPr>
          <w:p>
            <w:r>
              <w:t>官方</w:t>
            </w:r>
          </w:p>
        </w:tc>
      </w:tr>
      <w:tr>
        <w:tc>
          <w:tcPr>
            <w:tcW w:type="dxa" w:w="1994"/>
          </w:tcPr>
          <w:p>
            <w:r>
              <w:t>487</w:t>
            </w:r>
          </w:p>
        </w:tc>
        <w:tc>
          <w:tcPr>
            <w:tcW w:type="dxa" w:w="1994"/>
          </w:tcPr>
          <w:p>
            <w:r>
              <w:t>9103</w:t>
            </w:r>
          </w:p>
        </w:tc>
        <w:tc>
          <w:tcPr>
            <w:tcW w:type="dxa" w:w="1994"/>
          </w:tcPr>
          <w:p>
            <w:r>
              <w:t>Bacula Storage Daemon</w:t>
            </w:r>
          </w:p>
        </w:tc>
        <w:tc>
          <w:tcPr>
            <w:tcW w:type="dxa" w:w="1994"/>
          </w:tcPr>
          <w:p>
            <w:r>
              <w:t>未知</w:t>
            </w:r>
          </w:p>
        </w:tc>
        <w:tc>
          <w:tcPr>
            <w:tcW w:type="dxa" w:w="1994"/>
          </w:tcPr>
          <w:p>
            <w:r>
              <w:t>官方</w:t>
            </w:r>
          </w:p>
        </w:tc>
      </w:tr>
      <w:tr>
        <w:tc>
          <w:tcPr>
            <w:tcW w:type="dxa" w:w="1994"/>
          </w:tcPr>
          <w:p>
            <w:r>
              <w:t>488</w:t>
            </w:r>
          </w:p>
        </w:tc>
        <w:tc>
          <w:tcPr>
            <w:tcW w:type="dxa" w:w="1994"/>
          </w:tcPr>
          <w:p>
            <w:r>
              <w:t>9119</w:t>
            </w:r>
          </w:p>
        </w:tc>
        <w:tc>
          <w:tcPr>
            <w:tcW w:type="dxa" w:w="1994"/>
          </w:tcPr>
          <w:p>
            <w:r>
              <w:t>Mxit Instant Messenger</w:t>
            </w:r>
          </w:p>
        </w:tc>
        <w:tc>
          <w:tcPr>
            <w:tcW w:type="dxa" w:w="1994"/>
          </w:tcPr>
          <w:p>
            <w:r>
              <w:t>TCP,UDP</w:t>
            </w:r>
          </w:p>
        </w:tc>
        <w:tc>
          <w:tcPr>
            <w:tcW w:type="dxa" w:w="1994"/>
          </w:tcPr>
          <w:p>
            <w:r>
              <w:t>官方</w:t>
            </w:r>
          </w:p>
        </w:tc>
      </w:tr>
      <w:tr>
        <w:tc>
          <w:tcPr>
            <w:tcW w:type="dxa" w:w="1994"/>
          </w:tcPr>
          <w:p>
            <w:r>
              <w:t>489</w:t>
            </w:r>
          </w:p>
        </w:tc>
        <w:tc>
          <w:tcPr>
            <w:tcW w:type="dxa" w:w="1994"/>
          </w:tcPr>
          <w:p>
            <w:r>
              <w:t>9535</w:t>
            </w:r>
          </w:p>
        </w:tc>
        <w:tc>
          <w:tcPr>
            <w:tcW w:type="dxa" w:w="1994"/>
          </w:tcPr>
          <w:p>
            <w:r>
              <w:t>man, Remote Man Server</w:t>
            </w:r>
          </w:p>
        </w:tc>
        <w:tc>
          <w:tcPr>
            <w:tcW w:type="dxa" w:w="1994"/>
          </w:tcPr>
          <w:p>
            <w:r>
              <w:t>tcp</w:t>
            </w:r>
          </w:p>
        </w:tc>
        <w:tc>
          <w:tcPr>
            <w:tcW w:type="dxa" w:w="1994"/>
          </w:tcPr>
          <w:p>
            <w:r>
              <w:t>未知</w:t>
            </w:r>
          </w:p>
        </w:tc>
      </w:tr>
      <w:tr>
        <w:tc>
          <w:tcPr>
            <w:tcW w:type="dxa" w:w="1994"/>
          </w:tcPr>
          <w:p>
            <w:r>
              <w:t>490</w:t>
            </w:r>
          </w:p>
        </w:tc>
        <w:tc>
          <w:tcPr>
            <w:tcW w:type="dxa" w:w="1994"/>
          </w:tcPr>
          <w:p>
            <w:r>
              <w:t>9535</w:t>
            </w:r>
          </w:p>
        </w:tc>
        <w:tc>
          <w:tcPr>
            <w:tcW w:type="dxa" w:w="1994"/>
          </w:tcPr>
          <w:p>
            <w:r>
              <w:t>mngsuite - Management Suite Remote Control</w:t>
            </w:r>
          </w:p>
        </w:tc>
        <w:tc>
          <w:tcPr>
            <w:tcW w:type="dxa" w:w="1994"/>
          </w:tcPr>
          <w:p>
            <w:r>
              <w:t>未知</w:t>
            </w:r>
          </w:p>
        </w:tc>
        <w:tc>
          <w:tcPr>
            <w:tcW w:type="dxa" w:w="1994"/>
          </w:tcPr>
          <w:p>
            <w:r>
              <w:t>官方</w:t>
            </w:r>
          </w:p>
        </w:tc>
      </w:tr>
      <w:tr>
        <w:tc>
          <w:tcPr>
            <w:tcW w:type="dxa" w:w="1994"/>
          </w:tcPr>
          <w:p>
            <w:r>
              <w:t>491</w:t>
            </w:r>
          </w:p>
        </w:tc>
        <w:tc>
          <w:tcPr>
            <w:tcW w:type="dxa" w:w="1994"/>
          </w:tcPr>
          <w:p>
            <w:r>
              <w:t>9800</w:t>
            </w:r>
          </w:p>
        </w:tc>
        <w:tc>
          <w:tcPr>
            <w:tcW w:type="dxa" w:w="1994"/>
          </w:tcPr>
          <w:p>
            <w:r>
              <w:t>基于Web的分布式编写和版本控制 Source Port</w:t>
            </w:r>
          </w:p>
        </w:tc>
        <w:tc>
          <w:tcPr>
            <w:tcW w:type="dxa" w:w="1994"/>
          </w:tcPr>
          <w:p>
            <w:r>
              <w:t>tcp,udp</w:t>
            </w:r>
          </w:p>
        </w:tc>
        <w:tc>
          <w:tcPr>
            <w:tcW w:type="dxa" w:w="1994"/>
          </w:tcPr>
          <w:p>
            <w:r>
              <w:t>官方</w:t>
            </w:r>
          </w:p>
        </w:tc>
      </w:tr>
      <w:tr>
        <w:tc>
          <w:tcPr>
            <w:tcW w:type="dxa" w:w="1994"/>
          </w:tcPr>
          <w:p>
            <w:r>
              <w:t>492</w:t>
            </w:r>
          </w:p>
        </w:tc>
        <w:tc>
          <w:tcPr>
            <w:tcW w:type="dxa" w:w="1994"/>
          </w:tcPr>
          <w:p>
            <w:r>
              <w:t>9800</w:t>
            </w:r>
          </w:p>
        </w:tc>
        <w:tc>
          <w:tcPr>
            <w:tcW w:type="dxa" w:w="1994"/>
          </w:tcPr>
          <w:p>
            <w:r>
              <w:t>WebCT e-learning portal</w:t>
            </w:r>
          </w:p>
        </w:tc>
        <w:tc>
          <w:tcPr>
            <w:tcW w:type="dxa" w:w="1994"/>
          </w:tcPr>
          <w:p>
            <w:r>
              <w:t>未知</w:t>
            </w:r>
          </w:p>
        </w:tc>
        <w:tc>
          <w:tcPr>
            <w:tcW w:type="dxa" w:w="1994"/>
          </w:tcPr>
          <w:p>
            <w:r>
              <w:t>非官方</w:t>
            </w:r>
          </w:p>
        </w:tc>
      </w:tr>
      <w:tr>
        <w:tc>
          <w:tcPr>
            <w:tcW w:type="dxa" w:w="1994"/>
          </w:tcPr>
          <w:p>
            <w:r>
              <w:t>493</w:t>
            </w:r>
          </w:p>
        </w:tc>
        <w:tc>
          <w:tcPr>
            <w:tcW w:type="dxa" w:w="1994"/>
          </w:tcPr>
          <w:p>
            <w:r>
              <w:t>9999</w:t>
            </w:r>
          </w:p>
        </w:tc>
        <w:tc>
          <w:tcPr>
            <w:tcW w:type="dxa" w:w="1994"/>
          </w:tcPr>
          <w:p>
            <w:r>
              <w:t>Hydranode - edonkey2000 telnet control port</w:t>
            </w:r>
          </w:p>
        </w:tc>
        <w:tc>
          <w:tcPr>
            <w:tcW w:type="dxa" w:w="1994"/>
          </w:tcPr>
          <w:p>
            <w:r>
              <w:t>未知</w:t>
            </w:r>
          </w:p>
        </w:tc>
        <w:tc>
          <w:tcPr>
            <w:tcW w:type="dxa" w:w="1994"/>
          </w:tcPr>
          <w:p>
            <w:r>
              <w:t>非官方</w:t>
            </w:r>
          </w:p>
        </w:tc>
      </w:tr>
      <w:tr>
        <w:tc>
          <w:tcPr>
            <w:tcW w:type="dxa" w:w="1994"/>
          </w:tcPr>
          <w:p>
            <w:r>
              <w:t>494</w:t>
            </w:r>
          </w:p>
        </w:tc>
        <w:tc>
          <w:tcPr>
            <w:tcW w:type="dxa" w:w="1994"/>
          </w:tcPr>
          <w:p>
            <w:r>
              <w:t>9999</w:t>
            </w:r>
          </w:p>
        </w:tc>
        <w:tc>
          <w:tcPr>
            <w:tcW w:type="dxa" w:w="1994"/>
          </w:tcPr>
          <w:p>
            <w:r>
              <w:t>Urchin Web Analytics</w:t>
            </w:r>
          </w:p>
        </w:tc>
        <w:tc>
          <w:tcPr>
            <w:tcW w:type="dxa" w:w="1994"/>
          </w:tcPr>
          <w:p>
            <w:r>
              <w:t>未知</w:t>
            </w:r>
          </w:p>
        </w:tc>
        <w:tc>
          <w:tcPr>
            <w:tcW w:type="dxa" w:w="1994"/>
          </w:tcPr>
          <w:p>
            <w:r>
              <w:t>非官方</w:t>
            </w:r>
          </w:p>
        </w:tc>
      </w:tr>
      <w:tr>
        <w:tc>
          <w:tcPr>
            <w:tcW w:type="dxa" w:w="1994"/>
          </w:tcPr>
          <w:p>
            <w:r>
              <w:t>495</w:t>
            </w:r>
          </w:p>
        </w:tc>
        <w:tc>
          <w:tcPr>
            <w:tcW w:type="dxa" w:w="1994"/>
          </w:tcPr>
          <w:p>
            <w:r>
              <w:t>10000</w:t>
            </w:r>
          </w:p>
        </w:tc>
        <w:tc>
          <w:tcPr>
            <w:tcW w:type="dxa" w:w="1994"/>
          </w:tcPr>
          <w:p>
            <w:r>
              <w:t>Webmin - web based Linux admin tool</w:t>
            </w:r>
          </w:p>
        </w:tc>
        <w:tc>
          <w:tcPr>
            <w:tcW w:type="dxa" w:w="1994"/>
          </w:tcPr>
          <w:p>
            <w:r>
              <w:t>未知</w:t>
            </w:r>
          </w:p>
        </w:tc>
        <w:tc>
          <w:tcPr>
            <w:tcW w:type="dxa" w:w="1994"/>
          </w:tcPr>
          <w:p>
            <w:r>
              <w:t>非官方</w:t>
            </w:r>
          </w:p>
        </w:tc>
      </w:tr>
      <w:tr>
        <w:tc>
          <w:tcPr>
            <w:tcW w:type="dxa" w:w="1994"/>
          </w:tcPr>
          <w:p>
            <w:r>
              <w:t>496</w:t>
            </w:r>
          </w:p>
        </w:tc>
        <w:tc>
          <w:tcPr>
            <w:tcW w:type="dxa" w:w="1994"/>
          </w:tcPr>
          <w:p>
            <w:r>
              <w:t>10000</w:t>
            </w:r>
          </w:p>
        </w:tc>
        <w:tc>
          <w:tcPr>
            <w:tcW w:type="dxa" w:w="1994"/>
          </w:tcPr>
          <w:p>
            <w:r>
              <w:t>BackupExec</w:t>
            </w:r>
          </w:p>
        </w:tc>
        <w:tc>
          <w:tcPr>
            <w:tcW w:type="dxa" w:w="1994"/>
          </w:tcPr>
          <w:p>
            <w:r>
              <w:t>未知</w:t>
            </w:r>
          </w:p>
        </w:tc>
        <w:tc>
          <w:tcPr>
            <w:tcW w:type="dxa" w:w="1994"/>
          </w:tcPr>
          <w:p>
            <w:r>
              <w:t>非官方</w:t>
            </w:r>
          </w:p>
        </w:tc>
      </w:tr>
      <w:tr>
        <w:tc>
          <w:tcPr>
            <w:tcW w:type="dxa" w:w="1994"/>
          </w:tcPr>
          <w:p>
            <w:r>
              <w:t>497</w:t>
            </w:r>
          </w:p>
        </w:tc>
        <w:tc>
          <w:tcPr>
            <w:tcW w:type="dxa" w:w="1994"/>
          </w:tcPr>
          <w:p>
            <w:r>
              <w:t>10008</w:t>
            </w:r>
          </w:p>
        </w:tc>
        <w:tc>
          <w:tcPr>
            <w:tcW w:type="dxa" w:w="1994"/>
          </w:tcPr>
          <w:p>
            <w:r>
              <w:t>Octopus Multiplexer - CROMP protocol primary port, hoople.org</w:t>
            </w:r>
          </w:p>
        </w:tc>
        <w:tc>
          <w:tcPr>
            <w:tcW w:type="dxa" w:w="1994"/>
          </w:tcPr>
          <w:p>
            <w:r>
              <w:t>未知</w:t>
            </w:r>
          </w:p>
        </w:tc>
        <w:tc>
          <w:tcPr>
            <w:tcW w:type="dxa" w:w="1994"/>
          </w:tcPr>
          <w:p>
            <w:r>
              <w:t>官方</w:t>
            </w:r>
          </w:p>
        </w:tc>
      </w:tr>
      <w:tr>
        <w:tc>
          <w:tcPr>
            <w:tcW w:type="dxa" w:w="1994"/>
          </w:tcPr>
          <w:p>
            <w:r>
              <w:t>498</w:t>
            </w:r>
          </w:p>
        </w:tc>
        <w:tc>
          <w:tcPr>
            <w:tcW w:type="dxa" w:w="1994"/>
          </w:tcPr>
          <w:p>
            <w:r>
              <w:t>10017</w:t>
            </w:r>
          </w:p>
        </w:tc>
        <w:tc>
          <w:tcPr>
            <w:tcW w:type="dxa" w:w="1994"/>
          </w:tcPr>
          <w:p>
            <w:r>
              <w:t>AIX,NeXT, HPUX - rexd daemon control port</w:t>
            </w:r>
          </w:p>
        </w:tc>
        <w:tc>
          <w:tcPr>
            <w:tcW w:type="dxa" w:w="1994"/>
          </w:tcPr>
          <w:p>
            <w:r>
              <w:t>未知</w:t>
            </w:r>
          </w:p>
        </w:tc>
        <w:tc>
          <w:tcPr>
            <w:tcW w:type="dxa" w:w="1994"/>
          </w:tcPr>
          <w:p>
            <w:r>
              <w:t>非官方</w:t>
            </w:r>
          </w:p>
        </w:tc>
      </w:tr>
      <w:tr>
        <w:tc>
          <w:tcPr>
            <w:tcW w:type="dxa" w:w="1994"/>
          </w:tcPr>
          <w:p>
            <w:r>
              <w:t>499</w:t>
            </w:r>
          </w:p>
        </w:tc>
        <w:tc>
          <w:tcPr>
            <w:tcW w:type="dxa" w:w="1994"/>
          </w:tcPr>
          <w:p>
            <w:r>
              <w:t>10024</w:t>
            </w:r>
          </w:p>
        </w:tc>
        <w:tc>
          <w:tcPr>
            <w:tcW w:type="dxa" w:w="1994"/>
          </w:tcPr>
          <w:p>
            <w:r>
              <w:t>Zimbra - smtp [mta] - to amavis from postfix</w:t>
            </w:r>
          </w:p>
        </w:tc>
        <w:tc>
          <w:tcPr>
            <w:tcW w:type="dxa" w:w="1994"/>
          </w:tcPr>
          <w:p>
            <w:r>
              <w:t>tcp</w:t>
            </w:r>
          </w:p>
        </w:tc>
        <w:tc>
          <w:tcPr>
            <w:tcW w:type="dxa" w:w="1994"/>
          </w:tcPr>
          <w:p>
            <w:r>
              <w:t>非官方</w:t>
            </w:r>
          </w:p>
        </w:tc>
      </w:tr>
      <w:tr>
        <w:tc>
          <w:tcPr>
            <w:tcW w:type="dxa" w:w="1994"/>
          </w:tcPr>
          <w:p>
            <w:r>
              <w:t>500</w:t>
            </w:r>
          </w:p>
        </w:tc>
        <w:tc>
          <w:tcPr>
            <w:tcW w:type="dxa" w:w="1994"/>
          </w:tcPr>
          <w:p>
            <w:r>
              <w:t>10025</w:t>
            </w:r>
          </w:p>
        </w:tc>
        <w:tc>
          <w:tcPr>
            <w:tcW w:type="dxa" w:w="1994"/>
          </w:tcPr>
          <w:p>
            <w:r>
              <w:t>Ximbra - smtp [mta] - back to postfix from amavis</w:t>
            </w:r>
          </w:p>
        </w:tc>
        <w:tc>
          <w:tcPr>
            <w:tcW w:type="dxa" w:w="1994"/>
          </w:tcPr>
          <w:p>
            <w:r>
              <w:t>tcp</w:t>
            </w:r>
          </w:p>
        </w:tc>
        <w:tc>
          <w:tcPr>
            <w:tcW w:type="dxa" w:w="1994"/>
          </w:tcPr>
          <w:p>
            <w:r>
              <w:t>非官方</w:t>
            </w:r>
          </w:p>
        </w:tc>
      </w:tr>
      <w:tr>
        <w:tc>
          <w:tcPr>
            <w:tcW w:type="dxa" w:w="1994"/>
          </w:tcPr>
          <w:p>
            <w:r>
              <w:t>501</w:t>
            </w:r>
          </w:p>
        </w:tc>
        <w:tc>
          <w:tcPr>
            <w:tcW w:type="dxa" w:w="1994"/>
          </w:tcPr>
          <w:p>
            <w:r>
              <w:t>10050</w:t>
            </w:r>
          </w:p>
        </w:tc>
        <w:tc>
          <w:tcPr>
            <w:tcW w:type="dxa" w:w="1994"/>
          </w:tcPr>
          <w:p>
            <w:r>
              <w:t>Zabbix-Agent</w:t>
            </w:r>
          </w:p>
        </w:tc>
        <w:tc>
          <w:tcPr>
            <w:tcW w:type="dxa" w:w="1994"/>
          </w:tcPr>
          <w:p>
            <w:r>
              <w:t>tcp</w:t>
            </w:r>
          </w:p>
        </w:tc>
        <w:tc>
          <w:tcPr>
            <w:tcW w:type="dxa" w:w="1994"/>
          </w:tcPr>
          <w:p>
            <w:r>
              <w:t>未知</w:t>
            </w:r>
          </w:p>
        </w:tc>
      </w:tr>
      <w:tr>
        <w:tc>
          <w:tcPr>
            <w:tcW w:type="dxa" w:w="1994"/>
          </w:tcPr>
          <w:p>
            <w:r>
              <w:t>502</w:t>
            </w:r>
          </w:p>
        </w:tc>
        <w:tc>
          <w:tcPr>
            <w:tcW w:type="dxa" w:w="1994"/>
          </w:tcPr>
          <w:p>
            <w:r>
              <w:t>10051</w:t>
            </w:r>
          </w:p>
        </w:tc>
        <w:tc>
          <w:tcPr>
            <w:tcW w:type="dxa" w:w="1994"/>
          </w:tcPr>
          <w:p>
            <w:r>
              <w:t>Zabbix-Server</w:t>
            </w:r>
          </w:p>
        </w:tc>
        <w:tc>
          <w:tcPr>
            <w:tcW w:type="dxa" w:w="1994"/>
          </w:tcPr>
          <w:p>
            <w:r>
              <w:t>tcp</w:t>
            </w:r>
          </w:p>
        </w:tc>
        <w:tc>
          <w:tcPr>
            <w:tcW w:type="dxa" w:w="1994"/>
          </w:tcPr>
          <w:p>
            <w:r>
              <w:t>未知</w:t>
            </w:r>
          </w:p>
        </w:tc>
      </w:tr>
      <w:tr>
        <w:tc>
          <w:tcPr>
            <w:tcW w:type="dxa" w:w="1994"/>
          </w:tcPr>
          <w:p>
            <w:r>
              <w:t>503</w:t>
            </w:r>
          </w:p>
        </w:tc>
        <w:tc>
          <w:tcPr>
            <w:tcW w:type="dxa" w:w="1994"/>
          </w:tcPr>
          <w:p>
            <w:r>
              <w:t>10113</w:t>
            </w:r>
          </w:p>
        </w:tc>
        <w:tc>
          <w:tcPr>
            <w:tcW w:type="dxa" w:w="1994"/>
          </w:tcPr>
          <w:p>
            <w:r>
              <w:t>NetIQ Endpoint</w:t>
            </w:r>
          </w:p>
        </w:tc>
        <w:tc>
          <w:tcPr>
            <w:tcW w:type="dxa" w:w="1994"/>
          </w:tcPr>
          <w:p>
            <w:r>
              <w:t>tcp,udp</w:t>
            </w:r>
          </w:p>
        </w:tc>
        <w:tc>
          <w:tcPr>
            <w:tcW w:type="dxa" w:w="1994"/>
          </w:tcPr>
          <w:p>
            <w:r>
              <w:t>官方</w:t>
            </w:r>
          </w:p>
        </w:tc>
      </w:tr>
      <w:tr>
        <w:tc>
          <w:tcPr>
            <w:tcW w:type="dxa" w:w="1994"/>
          </w:tcPr>
          <w:p>
            <w:r>
              <w:t>504</w:t>
            </w:r>
          </w:p>
        </w:tc>
        <w:tc>
          <w:tcPr>
            <w:tcW w:type="dxa" w:w="1994"/>
          </w:tcPr>
          <w:p>
            <w:r>
              <w:t>10114</w:t>
            </w:r>
          </w:p>
        </w:tc>
        <w:tc>
          <w:tcPr>
            <w:tcW w:type="dxa" w:w="1994"/>
          </w:tcPr>
          <w:p>
            <w:r>
              <w:t>NetIQ Qcheck</w:t>
            </w:r>
          </w:p>
        </w:tc>
        <w:tc>
          <w:tcPr>
            <w:tcW w:type="dxa" w:w="1994"/>
          </w:tcPr>
          <w:p>
            <w:r>
              <w:t>tcp,udp</w:t>
            </w:r>
          </w:p>
        </w:tc>
        <w:tc>
          <w:tcPr>
            <w:tcW w:type="dxa" w:w="1994"/>
          </w:tcPr>
          <w:p>
            <w:r>
              <w:t>官方</w:t>
            </w:r>
          </w:p>
        </w:tc>
      </w:tr>
      <w:tr>
        <w:tc>
          <w:tcPr>
            <w:tcW w:type="dxa" w:w="1994"/>
          </w:tcPr>
          <w:p>
            <w:r>
              <w:t>505</w:t>
            </w:r>
          </w:p>
        </w:tc>
        <w:tc>
          <w:tcPr>
            <w:tcW w:type="dxa" w:w="1994"/>
          </w:tcPr>
          <w:p>
            <w:r>
              <w:t>10115</w:t>
            </w:r>
          </w:p>
        </w:tc>
        <w:tc>
          <w:tcPr>
            <w:tcW w:type="dxa" w:w="1994"/>
          </w:tcPr>
          <w:p>
            <w:r>
              <w:t>NetIQ Endpoint</w:t>
            </w:r>
          </w:p>
        </w:tc>
        <w:tc>
          <w:tcPr>
            <w:tcW w:type="dxa" w:w="1994"/>
          </w:tcPr>
          <w:p>
            <w:r>
              <w:t>tcp,udp</w:t>
            </w:r>
          </w:p>
        </w:tc>
        <w:tc>
          <w:tcPr>
            <w:tcW w:type="dxa" w:w="1994"/>
          </w:tcPr>
          <w:p>
            <w:r>
              <w:t>官方</w:t>
            </w:r>
          </w:p>
        </w:tc>
      </w:tr>
      <w:tr>
        <w:tc>
          <w:tcPr>
            <w:tcW w:type="dxa" w:w="1994"/>
          </w:tcPr>
          <w:p>
            <w:r>
              <w:t>506</w:t>
            </w:r>
          </w:p>
        </w:tc>
        <w:tc>
          <w:tcPr>
            <w:tcW w:type="dxa" w:w="1994"/>
          </w:tcPr>
          <w:p>
            <w:r>
              <w:t>10116</w:t>
            </w:r>
          </w:p>
        </w:tc>
        <w:tc>
          <w:tcPr>
            <w:tcW w:type="dxa" w:w="1994"/>
          </w:tcPr>
          <w:p>
            <w:r>
              <w:t>NetIQ VoIP Assessor</w:t>
            </w:r>
          </w:p>
        </w:tc>
        <w:tc>
          <w:tcPr>
            <w:tcW w:type="dxa" w:w="1994"/>
          </w:tcPr>
          <w:p>
            <w:r>
              <w:t>tcp,udp</w:t>
            </w:r>
          </w:p>
        </w:tc>
        <w:tc>
          <w:tcPr>
            <w:tcW w:type="dxa" w:w="1994"/>
          </w:tcPr>
          <w:p>
            <w:r>
              <w:t>官方</w:t>
            </w:r>
          </w:p>
        </w:tc>
      </w:tr>
      <w:tr>
        <w:tc>
          <w:tcPr>
            <w:tcW w:type="dxa" w:w="1994"/>
          </w:tcPr>
          <w:p>
            <w:r>
              <w:t>507</w:t>
            </w:r>
          </w:p>
        </w:tc>
        <w:tc>
          <w:tcPr>
            <w:tcW w:type="dxa" w:w="1994"/>
          </w:tcPr>
          <w:p>
            <w:r>
              <w:t>10480</w:t>
            </w:r>
          </w:p>
        </w:tc>
        <w:tc>
          <w:tcPr>
            <w:tcW w:type="dxa" w:w="1994"/>
          </w:tcPr>
          <w:p>
            <w:r>
              <w:t>SWAT 4 Dedicated Server</w:t>
            </w:r>
          </w:p>
        </w:tc>
        <w:tc>
          <w:tcPr>
            <w:tcW w:type="dxa" w:w="1994"/>
          </w:tcPr>
          <w:p>
            <w:r>
              <w:t>未知</w:t>
            </w:r>
          </w:p>
        </w:tc>
        <w:tc>
          <w:tcPr>
            <w:tcW w:type="dxa" w:w="1994"/>
          </w:tcPr>
          <w:p>
            <w:r>
              <w:t>非官方</w:t>
            </w:r>
          </w:p>
        </w:tc>
      </w:tr>
      <w:tr>
        <w:tc>
          <w:tcPr>
            <w:tcW w:type="dxa" w:w="1994"/>
          </w:tcPr>
          <w:p>
            <w:r>
              <w:t>508</w:t>
            </w:r>
          </w:p>
        </w:tc>
        <w:tc>
          <w:tcPr>
            <w:tcW w:type="dxa" w:w="1994"/>
          </w:tcPr>
          <w:p>
            <w:r>
              <w:t>11211</w:t>
            </w:r>
          </w:p>
        </w:tc>
        <w:tc>
          <w:tcPr>
            <w:tcW w:type="dxa" w:w="1994"/>
          </w:tcPr>
          <w:p>
            <w:r>
              <w:t>Memcached</w:t>
            </w:r>
          </w:p>
        </w:tc>
        <w:tc>
          <w:tcPr>
            <w:tcW w:type="dxa" w:w="1994"/>
          </w:tcPr>
          <w:p>
            <w:r>
              <w:t>未知</w:t>
            </w:r>
          </w:p>
        </w:tc>
        <w:tc>
          <w:tcPr>
            <w:tcW w:type="dxa" w:w="1994"/>
          </w:tcPr>
          <w:p>
            <w:r>
              <w:t>非官方</w:t>
            </w:r>
          </w:p>
        </w:tc>
      </w:tr>
      <w:tr>
        <w:tc>
          <w:tcPr>
            <w:tcW w:type="dxa" w:w="1994"/>
          </w:tcPr>
          <w:p>
            <w:r>
              <w:t>509</w:t>
            </w:r>
          </w:p>
        </w:tc>
        <w:tc>
          <w:tcPr>
            <w:tcW w:type="dxa" w:w="1994"/>
          </w:tcPr>
          <w:p>
            <w:r>
              <w:t>11235</w:t>
            </w:r>
          </w:p>
        </w:tc>
        <w:tc>
          <w:tcPr>
            <w:tcW w:type="dxa" w:w="1994"/>
          </w:tcPr>
          <w:p>
            <w:r>
              <w:t>Savage:Battle for Newerth Server Hosting</w:t>
            </w:r>
          </w:p>
        </w:tc>
        <w:tc>
          <w:tcPr>
            <w:tcW w:type="dxa" w:w="1994"/>
          </w:tcPr>
          <w:p>
            <w:r>
              <w:t>未知</w:t>
            </w:r>
          </w:p>
        </w:tc>
        <w:tc>
          <w:tcPr>
            <w:tcW w:type="dxa" w:w="1994"/>
          </w:tcPr>
          <w:p>
            <w:r>
              <w:t>非官方</w:t>
            </w:r>
          </w:p>
        </w:tc>
      </w:tr>
      <w:tr>
        <w:tc>
          <w:tcPr>
            <w:tcW w:type="dxa" w:w="1994"/>
          </w:tcPr>
          <w:p>
            <w:r>
              <w:t>510</w:t>
            </w:r>
          </w:p>
        </w:tc>
        <w:tc>
          <w:tcPr>
            <w:tcW w:type="dxa" w:w="1994"/>
          </w:tcPr>
          <w:p>
            <w:r>
              <w:t>11294</w:t>
            </w:r>
          </w:p>
        </w:tc>
        <w:tc>
          <w:tcPr>
            <w:tcW w:type="dxa" w:w="1994"/>
          </w:tcPr>
          <w:p>
            <w:r>
              <w:t>Blood Quest Online Server</w:t>
            </w:r>
          </w:p>
        </w:tc>
        <w:tc>
          <w:tcPr>
            <w:tcW w:type="dxa" w:w="1994"/>
          </w:tcPr>
          <w:p>
            <w:r>
              <w:t>未知</w:t>
            </w:r>
          </w:p>
        </w:tc>
        <w:tc>
          <w:tcPr>
            <w:tcW w:type="dxa" w:w="1994"/>
          </w:tcPr>
          <w:p>
            <w:r>
              <w:t>非官方</w:t>
            </w:r>
          </w:p>
        </w:tc>
      </w:tr>
      <w:tr>
        <w:tc>
          <w:tcPr>
            <w:tcW w:type="dxa" w:w="1994"/>
          </w:tcPr>
          <w:p>
            <w:r>
              <w:t>511</w:t>
            </w:r>
          </w:p>
        </w:tc>
        <w:tc>
          <w:tcPr>
            <w:tcW w:type="dxa" w:w="1994"/>
          </w:tcPr>
          <w:p>
            <w:r>
              <w:t>11371</w:t>
            </w:r>
          </w:p>
        </w:tc>
        <w:tc>
          <w:tcPr>
            <w:tcW w:type="dxa" w:w="1994"/>
          </w:tcPr>
          <w:p>
            <w:r>
              <w:t>PGP HTTP Keyserver</w:t>
            </w:r>
          </w:p>
        </w:tc>
        <w:tc>
          <w:tcPr>
            <w:tcW w:type="dxa" w:w="1994"/>
          </w:tcPr>
          <w:p>
            <w:r>
              <w:t>未知</w:t>
            </w:r>
          </w:p>
        </w:tc>
        <w:tc>
          <w:tcPr>
            <w:tcW w:type="dxa" w:w="1994"/>
          </w:tcPr>
          <w:p>
            <w:r>
              <w:t>官方</w:t>
            </w:r>
          </w:p>
        </w:tc>
      </w:tr>
      <w:tr>
        <w:tc>
          <w:tcPr>
            <w:tcW w:type="dxa" w:w="1994"/>
          </w:tcPr>
          <w:p>
            <w:r>
              <w:t>512</w:t>
            </w:r>
          </w:p>
        </w:tc>
        <w:tc>
          <w:tcPr>
            <w:tcW w:type="dxa" w:w="1994"/>
          </w:tcPr>
          <w:p>
            <w:r>
              <w:t>11576</w:t>
            </w:r>
          </w:p>
        </w:tc>
        <w:tc>
          <w:tcPr>
            <w:tcW w:type="dxa" w:w="1994"/>
          </w:tcPr>
          <w:p>
            <w:r>
              <w:t>IPStor Server management communication</w:t>
            </w:r>
          </w:p>
        </w:tc>
        <w:tc>
          <w:tcPr>
            <w:tcW w:type="dxa" w:w="1994"/>
          </w:tcPr>
          <w:p>
            <w:r>
              <w:t>未知</w:t>
            </w:r>
          </w:p>
        </w:tc>
        <w:tc>
          <w:tcPr>
            <w:tcW w:type="dxa" w:w="1994"/>
          </w:tcPr>
          <w:p>
            <w:r>
              <w:t>非官方</w:t>
            </w:r>
          </w:p>
        </w:tc>
      </w:tr>
      <w:tr>
        <w:tc>
          <w:tcPr>
            <w:tcW w:type="dxa" w:w="1994"/>
          </w:tcPr>
          <w:p>
            <w:r>
              <w:t>513</w:t>
            </w:r>
          </w:p>
        </w:tc>
        <w:tc>
          <w:tcPr>
            <w:tcW w:type="dxa" w:w="1994"/>
          </w:tcPr>
          <w:p>
            <w:r>
              <w:t>12035</w:t>
            </w:r>
          </w:p>
        </w:tc>
        <w:tc>
          <w:tcPr>
            <w:tcW w:type="dxa" w:w="1994"/>
          </w:tcPr>
          <w:p>
            <w:r>
              <w:t>《第二人生》, used for server UDP in-bound[8]</w:t>
            </w:r>
          </w:p>
        </w:tc>
        <w:tc>
          <w:tcPr>
            <w:tcW w:type="dxa" w:w="1994"/>
          </w:tcPr>
          <w:p>
            <w:r>
              <w:t>udp</w:t>
            </w:r>
          </w:p>
        </w:tc>
        <w:tc>
          <w:tcPr>
            <w:tcW w:type="dxa" w:w="1994"/>
          </w:tcPr>
          <w:p>
            <w:r>
              <w:t>非官方</w:t>
            </w:r>
          </w:p>
        </w:tc>
      </w:tr>
      <w:tr>
        <w:tc>
          <w:tcPr>
            <w:tcW w:type="dxa" w:w="1994"/>
          </w:tcPr>
          <w:p>
            <w:r>
              <w:t>514</w:t>
            </w:r>
          </w:p>
        </w:tc>
        <w:tc>
          <w:tcPr>
            <w:tcW w:type="dxa" w:w="1994"/>
          </w:tcPr>
          <w:p>
            <w:r>
              <w:t>12345</w:t>
            </w:r>
          </w:p>
        </w:tc>
        <w:tc>
          <w:tcPr>
            <w:tcW w:type="dxa" w:w="1994"/>
          </w:tcPr>
          <w:p>
            <w:r>
              <w:t>NetBus - remote administration tool (often 特洛伊木马 (电脑)). Also used by NetBuster. Little Fighter 2 (TCP).</w:t>
            </w:r>
          </w:p>
        </w:tc>
        <w:tc>
          <w:tcPr>
            <w:tcW w:type="dxa" w:w="1994"/>
          </w:tcPr>
          <w:p>
            <w:r>
              <w:t>未知</w:t>
            </w:r>
          </w:p>
        </w:tc>
        <w:tc>
          <w:tcPr>
            <w:tcW w:type="dxa" w:w="1994"/>
          </w:tcPr>
          <w:p>
            <w:r>
              <w:t>非官方</w:t>
            </w:r>
          </w:p>
        </w:tc>
      </w:tr>
      <w:tr>
        <w:tc>
          <w:tcPr>
            <w:tcW w:type="dxa" w:w="1994"/>
          </w:tcPr>
          <w:p>
            <w:r>
              <w:t>515</w:t>
            </w:r>
          </w:p>
        </w:tc>
        <w:tc>
          <w:tcPr>
            <w:tcW w:type="dxa" w:w="1994"/>
          </w:tcPr>
          <w:p>
            <w:r>
              <w:t>12975</w:t>
            </w:r>
          </w:p>
        </w:tc>
        <w:tc>
          <w:tcPr>
            <w:tcW w:type="dxa" w:w="1994"/>
          </w:tcPr>
          <w:p>
            <w:r>
              <w:t>LogMeIn Hamachi (VPN tunnel software;also port 32976)</w:t>
            </w:r>
          </w:p>
        </w:tc>
        <w:tc>
          <w:tcPr>
            <w:tcW w:type="dxa" w:w="1994"/>
          </w:tcPr>
          <w:p>
            <w:r>
              <w:t>tcp</w:t>
            </w:r>
          </w:p>
        </w:tc>
        <w:tc>
          <w:tcPr>
            <w:tcW w:type="dxa" w:w="1994"/>
          </w:tcPr>
          <w:p>
            <w:r>
              <w:t>未知</w:t>
            </w:r>
          </w:p>
        </w:tc>
      </w:tr>
      <w:tr>
        <w:tc>
          <w:tcPr>
            <w:tcW w:type="dxa" w:w="1994"/>
          </w:tcPr>
          <w:p>
            <w:r>
              <w:t>516</w:t>
            </w:r>
          </w:p>
        </w:tc>
        <w:tc>
          <w:tcPr>
            <w:tcW w:type="dxa" w:w="1994"/>
          </w:tcPr>
          <w:p>
            <w:r>
              <w:t>13000</w:t>
            </w:r>
          </w:p>
        </w:tc>
        <w:tc>
          <w:tcPr>
            <w:tcW w:type="dxa" w:w="1994"/>
          </w:tcPr>
          <w:p>
            <w:r>
              <w:t>《第二人生》, used for server UDP in-bound[9]</w:t>
            </w:r>
          </w:p>
        </w:tc>
        <w:tc>
          <w:tcPr>
            <w:tcW w:type="dxa" w:w="1994"/>
          </w:tcPr>
          <w:p>
            <w:r>
              <w:t>udp</w:t>
            </w:r>
          </w:p>
        </w:tc>
        <w:tc>
          <w:tcPr>
            <w:tcW w:type="dxa" w:w="1994"/>
          </w:tcPr>
          <w:p>
            <w:r>
              <w:t>非官方</w:t>
            </w:r>
          </w:p>
        </w:tc>
      </w:tr>
      <w:tr>
        <w:tc>
          <w:tcPr>
            <w:tcW w:type="dxa" w:w="1994"/>
          </w:tcPr>
          <w:p>
            <w:r>
              <w:t>517</w:t>
            </w:r>
          </w:p>
        </w:tc>
        <w:tc>
          <w:tcPr>
            <w:tcW w:type="dxa" w:w="1994"/>
          </w:tcPr>
          <w:p>
            <w:r>
              <w:t>13720</w:t>
            </w:r>
          </w:p>
        </w:tc>
        <w:tc>
          <w:tcPr>
            <w:tcW w:type="dxa" w:w="1994"/>
          </w:tcPr>
          <w:p>
            <w:r>
              <w:t>赛门铁克 NetBackup - bprd (formerly VERITAS)</w:t>
            </w:r>
          </w:p>
        </w:tc>
        <w:tc>
          <w:tcPr>
            <w:tcW w:type="dxa" w:w="1994"/>
          </w:tcPr>
          <w:p>
            <w:r>
              <w:t>tcp</w:t>
            </w:r>
          </w:p>
        </w:tc>
        <w:tc>
          <w:tcPr>
            <w:tcW w:type="dxa" w:w="1994"/>
          </w:tcPr>
          <w:p>
            <w:r>
              <w:t>未知</w:t>
            </w:r>
          </w:p>
        </w:tc>
      </w:tr>
      <w:tr>
        <w:tc>
          <w:tcPr>
            <w:tcW w:type="dxa" w:w="1994"/>
          </w:tcPr>
          <w:p>
            <w:r>
              <w:t>518</w:t>
            </w:r>
          </w:p>
        </w:tc>
        <w:tc>
          <w:tcPr>
            <w:tcW w:type="dxa" w:w="1994"/>
          </w:tcPr>
          <w:p>
            <w:r>
              <w:t>13721</w:t>
            </w:r>
          </w:p>
        </w:tc>
        <w:tc>
          <w:tcPr>
            <w:tcW w:type="dxa" w:w="1994"/>
          </w:tcPr>
          <w:p>
            <w:r>
              <w:t>赛门铁克 NetBackup - bpdbm (formerly VERITAS)</w:t>
            </w:r>
          </w:p>
        </w:tc>
        <w:tc>
          <w:tcPr>
            <w:tcW w:type="dxa" w:w="1994"/>
          </w:tcPr>
          <w:p>
            <w:r>
              <w:t>tcp</w:t>
            </w:r>
          </w:p>
        </w:tc>
        <w:tc>
          <w:tcPr>
            <w:tcW w:type="dxa" w:w="1994"/>
          </w:tcPr>
          <w:p>
            <w:r>
              <w:t>未知</w:t>
            </w:r>
          </w:p>
        </w:tc>
      </w:tr>
      <w:tr>
        <w:tc>
          <w:tcPr>
            <w:tcW w:type="dxa" w:w="1994"/>
          </w:tcPr>
          <w:p>
            <w:r>
              <w:t>519</w:t>
            </w:r>
          </w:p>
        </w:tc>
        <w:tc>
          <w:tcPr>
            <w:tcW w:type="dxa" w:w="1994"/>
          </w:tcPr>
          <w:p>
            <w:r>
              <w:t>13724</w:t>
            </w:r>
          </w:p>
        </w:tc>
        <w:tc>
          <w:tcPr>
            <w:tcW w:type="dxa" w:w="1994"/>
          </w:tcPr>
          <w:p>
            <w:r>
              <w:t>赛门铁克 Network Utility - vnet (formerly VERITAS)</w:t>
            </w:r>
          </w:p>
        </w:tc>
        <w:tc>
          <w:tcPr>
            <w:tcW w:type="dxa" w:w="1994"/>
          </w:tcPr>
          <w:p>
            <w:r>
              <w:t>tcp</w:t>
            </w:r>
          </w:p>
        </w:tc>
        <w:tc>
          <w:tcPr>
            <w:tcW w:type="dxa" w:w="1994"/>
          </w:tcPr>
          <w:p>
            <w:r>
              <w:t>未知</w:t>
            </w:r>
          </w:p>
        </w:tc>
      </w:tr>
      <w:tr>
        <w:tc>
          <w:tcPr>
            <w:tcW w:type="dxa" w:w="1994"/>
          </w:tcPr>
          <w:p>
            <w:r>
              <w:t>520</w:t>
            </w:r>
          </w:p>
        </w:tc>
        <w:tc>
          <w:tcPr>
            <w:tcW w:type="dxa" w:w="1994"/>
          </w:tcPr>
          <w:p>
            <w:r>
              <w:t>13782</w:t>
            </w:r>
          </w:p>
        </w:tc>
        <w:tc>
          <w:tcPr>
            <w:tcW w:type="dxa" w:w="1994"/>
          </w:tcPr>
          <w:p>
            <w:r>
              <w:t>赛门铁克 NetBackup - bpcd (formerly VERITAS)</w:t>
            </w:r>
          </w:p>
        </w:tc>
        <w:tc>
          <w:tcPr>
            <w:tcW w:type="dxa" w:w="1994"/>
          </w:tcPr>
          <w:p>
            <w:r>
              <w:t>tcp</w:t>
            </w:r>
          </w:p>
        </w:tc>
        <w:tc>
          <w:tcPr>
            <w:tcW w:type="dxa" w:w="1994"/>
          </w:tcPr>
          <w:p>
            <w:r>
              <w:t>未知</w:t>
            </w:r>
          </w:p>
        </w:tc>
      </w:tr>
      <w:tr>
        <w:tc>
          <w:tcPr>
            <w:tcW w:type="dxa" w:w="1994"/>
          </w:tcPr>
          <w:p>
            <w:r>
              <w:t>521</w:t>
            </w:r>
          </w:p>
        </w:tc>
        <w:tc>
          <w:tcPr>
            <w:tcW w:type="dxa" w:w="1994"/>
          </w:tcPr>
          <w:p>
            <w:r>
              <w:t>13783</w:t>
            </w:r>
          </w:p>
        </w:tc>
        <w:tc>
          <w:tcPr>
            <w:tcW w:type="dxa" w:w="1994"/>
          </w:tcPr>
          <w:p>
            <w:r>
              <w:t>赛门铁克 VOPIED protocol (formerly VERITAS)</w:t>
            </w:r>
          </w:p>
        </w:tc>
        <w:tc>
          <w:tcPr>
            <w:tcW w:type="dxa" w:w="1994"/>
          </w:tcPr>
          <w:p>
            <w:r>
              <w:t>tcp</w:t>
            </w:r>
          </w:p>
        </w:tc>
        <w:tc>
          <w:tcPr>
            <w:tcW w:type="dxa" w:w="1994"/>
          </w:tcPr>
          <w:p>
            <w:r>
              <w:t>未知</w:t>
            </w:r>
          </w:p>
        </w:tc>
      </w:tr>
      <w:tr>
        <w:tc>
          <w:tcPr>
            <w:tcW w:type="dxa" w:w="1994"/>
          </w:tcPr>
          <w:p>
            <w:r>
              <w:t>522</w:t>
            </w:r>
          </w:p>
        </w:tc>
        <w:tc>
          <w:tcPr>
            <w:tcW w:type="dxa" w:w="1994"/>
          </w:tcPr>
          <w:p>
            <w:r>
              <w:t>14567</w:t>
            </w:r>
          </w:p>
        </w:tc>
        <w:tc>
          <w:tcPr>
            <w:tcW w:type="dxa" w:w="1994"/>
          </w:tcPr>
          <w:p>
            <w:r>
              <w:t>战地风云1942 and mods</w:t>
            </w:r>
          </w:p>
        </w:tc>
        <w:tc>
          <w:tcPr>
            <w:tcW w:type="dxa" w:w="1994"/>
          </w:tcPr>
          <w:p>
            <w:r>
              <w:t>udp</w:t>
            </w:r>
          </w:p>
        </w:tc>
        <w:tc>
          <w:tcPr>
            <w:tcW w:type="dxa" w:w="1994"/>
          </w:tcPr>
          <w:p>
            <w:r>
              <w:t>非官方</w:t>
            </w:r>
          </w:p>
        </w:tc>
      </w:tr>
      <w:tr>
        <w:tc>
          <w:tcPr>
            <w:tcW w:type="dxa" w:w="1994"/>
          </w:tcPr>
          <w:p>
            <w:r>
              <w:t>523</w:t>
            </w:r>
          </w:p>
        </w:tc>
        <w:tc>
          <w:tcPr>
            <w:tcW w:type="dxa" w:w="1994"/>
          </w:tcPr>
          <w:p>
            <w:r>
              <w:t>15000</w:t>
            </w:r>
          </w:p>
        </w:tc>
        <w:tc>
          <w:tcPr>
            <w:tcW w:type="dxa" w:w="1994"/>
          </w:tcPr>
          <w:p>
            <w:r>
              <w:t>Bounce (网络)</w:t>
            </w:r>
          </w:p>
        </w:tc>
        <w:tc>
          <w:tcPr>
            <w:tcW w:type="dxa" w:w="1994"/>
          </w:tcPr>
          <w:p>
            <w:r>
              <w:t>tcp</w:t>
            </w:r>
          </w:p>
        </w:tc>
        <w:tc>
          <w:tcPr>
            <w:tcW w:type="dxa" w:w="1994"/>
          </w:tcPr>
          <w:p>
            <w:r>
              <w:t>非官方</w:t>
            </w:r>
          </w:p>
        </w:tc>
      </w:tr>
      <w:tr>
        <w:tc>
          <w:tcPr>
            <w:tcW w:type="dxa" w:w="1994"/>
          </w:tcPr>
          <w:p>
            <w:r>
              <w:t>524</w:t>
            </w:r>
          </w:p>
        </w:tc>
        <w:tc>
          <w:tcPr>
            <w:tcW w:type="dxa" w:w="1994"/>
          </w:tcPr>
          <w:p>
            <w:r>
              <w:t>15000</w:t>
            </w:r>
          </w:p>
        </w:tc>
        <w:tc>
          <w:tcPr>
            <w:tcW w:type="dxa" w:w="1994"/>
          </w:tcPr>
          <w:p>
            <w:r>
              <w:t>韦诺之战</w:t>
            </w:r>
          </w:p>
        </w:tc>
        <w:tc>
          <w:tcPr>
            <w:tcW w:type="dxa" w:w="1994"/>
          </w:tcPr>
          <w:p>
            <w:r>
              <w:t>tcp</w:t>
            </w:r>
          </w:p>
        </w:tc>
        <w:tc>
          <w:tcPr>
            <w:tcW w:type="dxa" w:w="1994"/>
          </w:tcPr>
          <w:p>
            <w:r>
              <w:t>未知</w:t>
            </w:r>
          </w:p>
        </w:tc>
      </w:tr>
      <w:tr>
        <w:tc>
          <w:tcPr>
            <w:tcW w:type="dxa" w:w="1994"/>
          </w:tcPr>
          <w:p>
            <w:r>
              <w:t>525</w:t>
            </w:r>
          </w:p>
        </w:tc>
        <w:tc>
          <w:tcPr>
            <w:tcW w:type="dxa" w:w="1994"/>
          </w:tcPr>
          <w:p>
            <w:r>
              <w:t>15567</w:t>
            </w:r>
          </w:p>
        </w:tc>
        <w:tc>
          <w:tcPr>
            <w:tcW w:type="dxa" w:w="1994"/>
          </w:tcPr>
          <w:p>
            <w:r>
              <w:t>战地风云：越南 and mods</w:t>
            </w:r>
          </w:p>
        </w:tc>
        <w:tc>
          <w:tcPr>
            <w:tcW w:type="dxa" w:w="1994"/>
          </w:tcPr>
          <w:p>
            <w:r>
              <w:t>udp</w:t>
            </w:r>
          </w:p>
        </w:tc>
        <w:tc>
          <w:tcPr>
            <w:tcW w:type="dxa" w:w="1994"/>
          </w:tcPr>
          <w:p>
            <w:r>
              <w:t>非官方</w:t>
            </w:r>
          </w:p>
        </w:tc>
      </w:tr>
      <w:tr>
        <w:tc>
          <w:tcPr>
            <w:tcW w:type="dxa" w:w="1994"/>
          </w:tcPr>
          <w:p>
            <w:r>
              <w:t>526</w:t>
            </w:r>
          </w:p>
        </w:tc>
        <w:tc>
          <w:tcPr>
            <w:tcW w:type="dxa" w:w="1994"/>
          </w:tcPr>
          <w:p>
            <w:r>
              <w:t>15345</w:t>
            </w:r>
          </w:p>
        </w:tc>
        <w:tc>
          <w:tcPr>
            <w:tcW w:type="dxa" w:w="1994"/>
          </w:tcPr>
          <w:p>
            <w:r>
              <w:t>XPilot</w:t>
            </w:r>
          </w:p>
        </w:tc>
        <w:tc>
          <w:tcPr>
            <w:tcW w:type="dxa" w:w="1994"/>
          </w:tcPr>
          <w:p>
            <w:r>
              <w:t>udp</w:t>
            </w:r>
          </w:p>
        </w:tc>
        <w:tc>
          <w:tcPr>
            <w:tcW w:type="dxa" w:w="1994"/>
          </w:tcPr>
          <w:p>
            <w:r>
              <w:t>官方</w:t>
            </w:r>
          </w:p>
        </w:tc>
      </w:tr>
      <w:tr>
        <w:tc>
          <w:tcPr>
            <w:tcW w:type="dxa" w:w="1994"/>
          </w:tcPr>
          <w:p>
            <w:r>
              <w:t>527</w:t>
            </w:r>
          </w:p>
        </w:tc>
        <w:tc>
          <w:tcPr>
            <w:tcW w:type="dxa" w:w="1994"/>
          </w:tcPr>
          <w:p>
            <w:r>
              <w:t>16000</w:t>
            </w:r>
          </w:p>
        </w:tc>
        <w:tc>
          <w:tcPr>
            <w:tcW w:type="dxa" w:w="1994"/>
          </w:tcPr>
          <w:p>
            <w:r>
              <w:t>Bounce (网络)</w:t>
            </w:r>
          </w:p>
        </w:tc>
        <w:tc>
          <w:tcPr>
            <w:tcW w:type="dxa" w:w="1994"/>
          </w:tcPr>
          <w:p>
            <w:r>
              <w:t>tcp</w:t>
            </w:r>
          </w:p>
        </w:tc>
        <w:tc>
          <w:tcPr>
            <w:tcW w:type="dxa" w:w="1994"/>
          </w:tcPr>
          <w:p>
            <w:r>
              <w:t>非官方</w:t>
            </w:r>
          </w:p>
        </w:tc>
      </w:tr>
      <w:tr>
        <w:tc>
          <w:tcPr>
            <w:tcW w:type="dxa" w:w="1994"/>
          </w:tcPr>
          <w:p>
            <w:r>
              <w:t>528</w:t>
            </w:r>
          </w:p>
        </w:tc>
        <w:tc>
          <w:tcPr>
            <w:tcW w:type="dxa" w:w="1994"/>
          </w:tcPr>
          <w:p>
            <w:r>
              <w:t>16080</w:t>
            </w:r>
          </w:p>
        </w:tc>
        <w:tc>
          <w:tcPr>
            <w:tcW w:type="dxa" w:w="1994"/>
          </w:tcPr>
          <w:p>
            <w:r>
              <w:t>MacOS Server performance cache for 超文本传输协议[10]</w:t>
            </w:r>
          </w:p>
        </w:tc>
        <w:tc>
          <w:tcPr>
            <w:tcW w:type="dxa" w:w="1994"/>
          </w:tcPr>
          <w:p>
            <w:r>
              <w:t>tcp</w:t>
            </w:r>
          </w:p>
        </w:tc>
        <w:tc>
          <w:tcPr>
            <w:tcW w:type="dxa" w:w="1994"/>
          </w:tcPr>
          <w:p>
            <w:r>
              <w:t>非官方</w:t>
            </w:r>
          </w:p>
        </w:tc>
      </w:tr>
      <w:tr>
        <w:tc>
          <w:tcPr>
            <w:tcW w:type="dxa" w:w="1994"/>
          </w:tcPr>
          <w:p>
            <w:r>
              <w:t>529</w:t>
            </w:r>
          </w:p>
        </w:tc>
        <w:tc>
          <w:tcPr>
            <w:tcW w:type="dxa" w:w="1994"/>
          </w:tcPr>
          <w:p>
            <w:r>
              <w:t>16384</w:t>
            </w:r>
          </w:p>
        </w:tc>
        <w:tc>
          <w:tcPr>
            <w:tcW w:type="dxa" w:w="1994"/>
          </w:tcPr>
          <w:p>
            <w:r>
              <w:t>Iron Mountain Digital - online backup</w:t>
            </w:r>
          </w:p>
        </w:tc>
        <w:tc>
          <w:tcPr>
            <w:tcW w:type="dxa" w:w="1994"/>
          </w:tcPr>
          <w:p>
            <w:r>
              <w:t>udp</w:t>
            </w:r>
          </w:p>
        </w:tc>
        <w:tc>
          <w:tcPr>
            <w:tcW w:type="dxa" w:w="1994"/>
          </w:tcPr>
          <w:p>
            <w:r>
              <w:t>非官方</w:t>
            </w:r>
          </w:p>
        </w:tc>
      </w:tr>
      <w:tr>
        <w:tc>
          <w:tcPr>
            <w:tcW w:type="dxa" w:w="1994"/>
          </w:tcPr>
          <w:p>
            <w:r>
              <w:t>530</w:t>
            </w:r>
          </w:p>
        </w:tc>
        <w:tc>
          <w:tcPr>
            <w:tcW w:type="dxa" w:w="1994"/>
          </w:tcPr>
          <w:p>
            <w:r>
              <w:t>16567</w:t>
            </w:r>
          </w:p>
        </w:tc>
        <w:tc>
          <w:tcPr>
            <w:tcW w:type="dxa" w:w="1994"/>
          </w:tcPr>
          <w:p>
            <w:r>
              <w:t>战地2 and mods</w:t>
            </w:r>
          </w:p>
        </w:tc>
        <w:tc>
          <w:tcPr>
            <w:tcW w:type="dxa" w:w="1994"/>
          </w:tcPr>
          <w:p>
            <w:r>
              <w:t>udp</w:t>
            </w:r>
          </w:p>
        </w:tc>
        <w:tc>
          <w:tcPr>
            <w:tcW w:type="dxa" w:w="1994"/>
          </w:tcPr>
          <w:p>
            <w:r>
              <w:t>非官方</w:t>
            </w:r>
          </w:p>
        </w:tc>
      </w:tr>
      <w:tr>
        <w:tc>
          <w:tcPr>
            <w:tcW w:type="dxa" w:w="1994"/>
          </w:tcPr>
          <w:p>
            <w:r>
              <w:t>531</w:t>
            </w:r>
          </w:p>
        </w:tc>
        <w:tc>
          <w:tcPr>
            <w:tcW w:type="dxa" w:w="1994"/>
          </w:tcPr>
          <w:p>
            <w:r>
              <w:t>17788</w:t>
            </w:r>
          </w:p>
        </w:tc>
        <w:tc>
          <w:tcPr>
            <w:tcW w:type="dxa" w:w="1994"/>
          </w:tcPr>
          <w:p>
            <w:r>
              <w:t>PPS网络电视</w:t>
            </w:r>
          </w:p>
        </w:tc>
        <w:tc>
          <w:tcPr>
            <w:tcW w:type="dxa" w:w="1994"/>
          </w:tcPr>
          <w:p>
            <w:r>
              <w:t>udp</w:t>
            </w:r>
          </w:p>
        </w:tc>
        <w:tc>
          <w:tcPr>
            <w:tcW w:type="dxa" w:w="1994"/>
          </w:tcPr>
          <w:p>
            <w:r>
              <w:t>非官方</w:t>
            </w:r>
          </w:p>
        </w:tc>
      </w:tr>
      <w:tr>
        <w:tc>
          <w:tcPr>
            <w:tcW w:type="dxa" w:w="1994"/>
          </w:tcPr>
          <w:p>
            <w:r>
              <w:t>532</w:t>
            </w:r>
          </w:p>
        </w:tc>
        <w:tc>
          <w:tcPr>
            <w:tcW w:type="dxa" w:w="1994"/>
          </w:tcPr>
          <w:p>
            <w:r>
              <w:t>19132</w:t>
            </w:r>
          </w:p>
        </w:tc>
        <w:tc>
          <w:tcPr>
            <w:tcW w:type="dxa" w:w="1994"/>
          </w:tcPr>
          <w:p>
            <w:r>
              <w:t>Minecraft基岩版默认服务器端口号</w:t>
            </w:r>
          </w:p>
        </w:tc>
        <w:tc>
          <w:tcPr>
            <w:tcW w:type="dxa" w:w="1994"/>
          </w:tcPr>
          <w:p>
            <w:r>
              <w:t>udp</w:t>
            </w:r>
          </w:p>
        </w:tc>
        <w:tc>
          <w:tcPr>
            <w:tcW w:type="dxa" w:w="1994"/>
          </w:tcPr>
          <w:p>
            <w:r>
              <w:t>非官方</w:t>
            </w:r>
          </w:p>
        </w:tc>
      </w:tr>
      <w:tr>
        <w:tc>
          <w:tcPr>
            <w:tcW w:type="dxa" w:w="1994"/>
          </w:tcPr>
          <w:p>
            <w:r>
              <w:t>533</w:t>
            </w:r>
          </w:p>
        </w:tc>
        <w:tc>
          <w:tcPr>
            <w:tcW w:type="dxa" w:w="1994"/>
          </w:tcPr>
          <w:p>
            <w:r>
              <w:t>19226</w:t>
            </w:r>
          </w:p>
        </w:tc>
        <w:tc>
          <w:tcPr>
            <w:tcW w:type="dxa" w:w="1994"/>
          </w:tcPr>
          <w:p>
            <w:r>
              <w:t>熊猫 (消歧义) AdminSecure Communication Agent</w:t>
            </w:r>
          </w:p>
        </w:tc>
        <w:tc>
          <w:tcPr>
            <w:tcW w:type="dxa" w:w="1994"/>
          </w:tcPr>
          <w:p>
            <w:r>
              <w:t>tcp</w:t>
            </w:r>
          </w:p>
        </w:tc>
        <w:tc>
          <w:tcPr>
            <w:tcW w:type="dxa" w:w="1994"/>
          </w:tcPr>
          <w:p>
            <w:r>
              <w:t>非官方</w:t>
            </w:r>
          </w:p>
        </w:tc>
      </w:tr>
      <w:tr>
        <w:tc>
          <w:tcPr>
            <w:tcW w:type="dxa" w:w="1994"/>
          </w:tcPr>
          <w:p>
            <w:r>
              <w:t>534</w:t>
            </w:r>
          </w:p>
        </w:tc>
        <w:tc>
          <w:tcPr>
            <w:tcW w:type="dxa" w:w="1994"/>
          </w:tcPr>
          <w:p>
            <w:r>
              <w:t>19638</w:t>
            </w:r>
          </w:p>
        </w:tc>
        <w:tc>
          <w:tcPr>
            <w:tcW w:type="dxa" w:w="1994"/>
          </w:tcPr>
          <w:p>
            <w:r>
              <w:t>Ensim Control Panel</w:t>
            </w:r>
          </w:p>
        </w:tc>
        <w:tc>
          <w:tcPr>
            <w:tcW w:type="dxa" w:w="1994"/>
          </w:tcPr>
          <w:p>
            <w:r>
              <w:t>tcp</w:t>
            </w:r>
          </w:p>
        </w:tc>
        <w:tc>
          <w:tcPr>
            <w:tcW w:type="dxa" w:w="1994"/>
          </w:tcPr>
          <w:p>
            <w:r>
              <w:t>非官方</w:t>
            </w:r>
          </w:p>
        </w:tc>
      </w:tr>
      <w:tr>
        <w:tc>
          <w:tcPr>
            <w:tcW w:type="dxa" w:w="1994"/>
          </w:tcPr>
          <w:p>
            <w:r>
              <w:t>535</w:t>
            </w:r>
          </w:p>
        </w:tc>
        <w:tc>
          <w:tcPr>
            <w:tcW w:type="dxa" w:w="1994"/>
          </w:tcPr>
          <w:p>
            <w:r>
              <w:t>19813</w:t>
            </w:r>
          </w:p>
        </w:tc>
        <w:tc>
          <w:tcPr>
            <w:tcW w:type="dxa" w:w="1994"/>
          </w:tcPr>
          <w:p>
            <w:r>
              <w:t>4D database Client Server Communication</w:t>
            </w:r>
          </w:p>
        </w:tc>
        <w:tc>
          <w:tcPr>
            <w:tcW w:type="dxa" w:w="1994"/>
          </w:tcPr>
          <w:p>
            <w:r>
              <w:t>tcp</w:t>
            </w:r>
          </w:p>
        </w:tc>
        <w:tc>
          <w:tcPr>
            <w:tcW w:type="dxa" w:w="1994"/>
          </w:tcPr>
          <w:p>
            <w:r>
              <w:t>非官方</w:t>
            </w:r>
          </w:p>
        </w:tc>
      </w:tr>
      <w:tr>
        <w:tc>
          <w:tcPr>
            <w:tcW w:type="dxa" w:w="1994"/>
          </w:tcPr>
          <w:p>
            <w:r>
              <w:t>536</w:t>
            </w:r>
          </w:p>
        </w:tc>
        <w:tc>
          <w:tcPr>
            <w:tcW w:type="dxa" w:w="1994"/>
          </w:tcPr>
          <w:p>
            <w:r>
              <w:t>20000</w:t>
            </w:r>
          </w:p>
        </w:tc>
        <w:tc>
          <w:tcPr>
            <w:tcW w:type="dxa" w:w="1994"/>
          </w:tcPr>
          <w:p>
            <w:r>
              <w:t>Usermin - 基于网络的用户工具</w:t>
            </w:r>
          </w:p>
        </w:tc>
        <w:tc>
          <w:tcPr>
            <w:tcW w:type="dxa" w:w="1994"/>
          </w:tcPr>
          <w:p>
            <w:r>
              <w:t>未知</w:t>
            </w:r>
          </w:p>
        </w:tc>
        <w:tc>
          <w:tcPr>
            <w:tcW w:type="dxa" w:w="1994"/>
          </w:tcPr>
          <w:p>
            <w:r>
              <w:t>官方</w:t>
            </w:r>
          </w:p>
        </w:tc>
      </w:tr>
      <w:tr>
        <w:tc>
          <w:tcPr>
            <w:tcW w:type="dxa" w:w="1994"/>
          </w:tcPr>
          <w:p>
            <w:r>
              <w:t>537</w:t>
            </w:r>
          </w:p>
        </w:tc>
        <w:tc>
          <w:tcPr>
            <w:tcW w:type="dxa" w:w="1994"/>
          </w:tcPr>
          <w:p>
            <w:r>
              <w:t>20720</w:t>
            </w:r>
          </w:p>
        </w:tc>
        <w:tc>
          <w:tcPr>
            <w:tcW w:type="dxa" w:w="1994"/>
          </w:tcPr>
          <w:p>
            <w:r>
              <w:t>Symantec i3 Web GUI server</w:t>
            </w:r>
          </w:p>
        </w:tc>
        <w:tc>
          <w:tcPr>
            <w:tcW w:type="dxa" w:w="1994"/>
          </w:tcPr>
          <w:p>
            <w:r>
              <w:t>tcp</w:t>
            </w:r>
          </w:p>
        </w:tc>
        <w:tc>
          <w:tcPr>
            <w:tcW w:type="dxa" w:w="1994"/>
          </w:tcPr>
          <w:p>
            <w:r>
              <w:t>非官方</w:t>
            </w:r>
          </w:p>
        </w:tc>
      </w:tr>
      <w:tr>
        <w:tc>
          <w:tcPr>
            <w:tcW w:type="dxa" w:w="1994"/>
          </w:tcPr>
          <w:p>
            <w:r>
              <w:t>538</w:t>
            </w:r>
          </w:p>
        </w:tc>
        <w:tc>
          <w:tcPr>
            <w:tcW w:type="dxa" w:w="1994"/>
          </w:tcPr>
          <w:p>
            <w:r>
              <w:t>22347</w:t>
            </w:r>
          </w:p>
        </w:tc>
        <w:tc>
          <w:tcPr>
            <w:tcW w:type="dxa" w:w="1994"/>
          </w:tcPr>
          <w:p>
            <w:r>
              <w:t>WibuKey - default port for WibuKey Network Server of WIBU-SYSTEMS AG</w:t>
            </w:r>
          </w:p>
        </w:tc>
        <w:tc>
          <w:tcPr>
            <w:tcW w:type="dxa" w:w="1994"/>
          </w:tcPr>
          <w:p>
            <w:r>
              <w:t>tcp,udp</w:t>
            </w:r>
          </w:p>
        </w:tc>
        <w:tc>
          <w:tcPr>
            <w:tcW w:type="dxa" w:w="1994"/>
          </w:tcPr>
          <w:p>
            <w:r>
              <w:t>官方</w:t>
            </w:r>
          </w:p>
        </w:tc>
      </w:tr>
      <w:tr>
        <w:tc>
          <w:tcPr>
            <w:tcW w:type="dxa" w:w="1994"/>
          </w:tcPr>
          <w:p>
            <w:r>
              <w:t>539</w:t>
            </w:r>
          </w:p>
        </w:tc>
        <w:tc>
          <w:tcPr>
            <w:tcW w:type="dxa" w:w="1994"/>
          </w:tcPr>
          <w:p>
            <w:r>
              <w:t>22350</w:t>
            </w:r>
          </w:p>
        </w:tc>
        <w:tc>
          <w:tcPr>
            <w:tcW w:type="dxa" w:w="1994"/>
          </w:tcPr>
          <w:p>
            <w:r>
              <w:t>CodeMeter - default port for CodeMeter Server of WIBU-SYSTEMS AG</w:t>
            </w:r>
          </w:p>
        </w:tc>
        <w:tc>
          <w:tcPr>
            <w:tcW w:type="dxa" w:w="1994"/>
          </w:tcPr>
          <w:p>
            <w:r>
              <w:t>tcp,udp</w:t>
            </w:r>
          </w:p>
        </w:tc>
        <w:tc>
          <w:tcPr>
            <w:tcW w:type="dxa" w:w="1994"/>
          </w:tcPr>
          <w:p>
            <w:r>
              <w:t>官方</w:t>
            </w:r>
          </w:p>
        </w:tc>
      </w:tr>
      <w:tr>
        <w:tc>
          <w:tcPr>
            <w:tcW w:type="dxa" w:w="1994"/>
          </w:tcPr>
          <w:p>
            <w:r>
              <w:t>540</w:t>
            </w:r>
          </w:p>
        </w:tc>
        <w:tc>
          <w:tcPr>
            <w:tcW w:type="dxa" w:w="1994"/>
          </w:tcPr>
          <w:p>
            <w:r>
              <w:t>24554</w:t>
            </w:r>
          </w:p>
        </w:tc>
        <w:tc>
          <w:tcPr>
            <w:tcW w:type="dxa" w:w="1994"/>
          </w:tcPr>
          <w:p>
            <w:r>
              <w:t>binkp - FidoNet mail transfers over TCP/IP协议族</w:t>
            </w:r>
          </w:p>
        </w:tc>
        <w:tc>
          <w:tcPr>
            <w:tcW w:type="dxa" w:w="1994"/>
          </w:tcPr>
          <w:p>
            <w:r>
              <w:t>tcp,udp</w:t>
            </w:r>
          </w:p>
        </w:tc>
        <w:tc>
          <w:tcPr>
            <w:tcW w:type="dxa" w:w="1994"/>
          </w:tcPr>
          <w:p>
            <w:r>
              <w:t>官方</w:t>
            </w:r>
          </w:p>
        </w:tc>
      </w:tr>
      <w:tr>
        <w:tc>
          <w:tcPr>
            <w:tcW w:type="dxa" w:w="1994"/>
          </w:tcPr>
          <w:p>
            <w:r>
              <w:t>541</w:t>
            </w:r>
          </w:p>
        </w:tc>
        <w:tc>
          <w:tcPr>
            <w:tcW w:type="dxa" w:w="1994"/>
          </w:tcPr>
          <w:p>
            <w:r>
              <w:t>24800</w:t>
            </w:r>
          </w:p>
        </w:tc>
        <w:tc>
          <w:tcPr>
            <w:tcW w:type="dxa" w:w="1994"/>
          </w:tcPr>
          <w:p>
            <w:r>
              <w:t>Synergy：keyboard/mouse sharing software</w:t>
            </w:r>
          </w:p>
        </w:tc>
        <w:tc>
          <w:tcPr>
            <w:tcW w:type="dxa" w:w="1994"/>
          </w:tcPr>
          <w:p>
            <w:r>
              <w:t>未知</w:t>
            </w:r>
          </w:p>
        </w:tc>
        <w:tc>
          <w:tcPr>
            <w:tcW w:type="dxa" w:w="1994"/>
          </w:tcPr>
          <w:p>
            <w:r>
              <w:t>非官方</w:t>
            </w:r>
          </w:p>
        </w:tc>
      </w:tr>
      <w:tr>
        <w:tc>
          <w:tcPr>
            <w:tcW w:type="dxa" w:w="1994"/>
          </w:tcPr>
          <w:p>
            <w:r>
              <w:t>542</w:t>
            </w:r>
          </w:p>
        </w:tc>
        <w:tc>
          <w:tcPr>
            <w:tcW w:type="dxa" w:w="1994"/>
          </w:tcPr>
          <w:p>
            <w:r>
              <w:t>24842</w:t>
            </w:r>
          </w:p>
        </w:tc>
        <w:tc>
          <w:tcPr>
            <w:tcW w:type="dxa" w:w="1994"/>
          </w:tcPr>
          <w:p>
            <w:r>
              <w:t>StepMania：Online：《劲爆热舞》模拟器</w:t>
            </w:r>
          </w:p>
        </w:tc>
        <w:tc>
          <w:tcPr>
            <w:tcW w:type="dxa" w:w="1994"/>
          </w:tcPr>
          <w:p>
            <w:r>
              <w:t>未知</w:t>
            </w:r>
          </w:p>
        </w:tc>
        <w:tc>
          <w:tcPr>
            <w:tcW w:type="dxa" w:w="1994"/>
          </w:tcPr>
          <w:p>
            <w:r>
              <w:t>非官方</w:t>
            </w:r>
          </w:p>
        </w:tc>
      </w:tr>
      <w:tr>
        <w:tc>
          <w:tcPr>
            <w:tcW w:type="dxa" w:w="1994"/>
          </w:tcPr>
          <w:p>
            <w:r>
              <w:t>543</w:t>
            </w:r>
          </w:p>
        </w:tc>
        <w:tc>
          <w:tcPr>
            <w:tcW w:type="dxa" w:w="1994"/>
          </w:tcPr>
          <w:p>
            <w:r>
              <w:t>25565</w:t>
            </w:r>
          </w:p>
        </w:tc>
        <w:tc>
          <w:tcPr>
            <w:tcW w:type="dxa" w:w="1994"/>
          </w:tcPr>
          <w:p>
            <w:r>
              <w:t>Minecraft默认服务器端口号</w:t>
            </w:r>
          </w:p>
        </w:tc>
        <w:tc>
          <w:tcPr>
            <w:tcW w:type="dxa" w:w="1994"/>
          </w:tcPr>
          <w:p>
            <w:r>
              <w:t>tcp</w:t>
            </w:r>
          </w:p>
        </w:tc>
        <w:tc>
          <w:tcPr>
            <w:tcW w:type="dxa" w:w="1994"/>
          </w:tcPr>
          <w:p>
            <w:r>
              <w:t>非官方</w:t>
            </w:r>
          </w:p>
        </w:tc>
      </w:tr>
      <w:tr>
        <w:tc>
          <w:tcPr>
            <w:tcW w:type="dxa" w:w="1994"/>
          </w:tcPr>
          <w:p>
            <w:r>
              <w:t>544</w:t>
            </w:r>
          </w:p>
        </w:tc>
        <w:tc>
          <w:tcPr>
            <w:tcW w:type="dxa" w:w="1994"/>
          </w:tcPr>
          <w:p>
            <w:r>
              <w:t>25999</w:t>
            </w:r>
          </w:p>
        </w:tc>
        <w:tc>
          <w:tcPr>
            <w:tcW w:type="dxa" w:w="1994"/>
          </w:tcPr>
          <w:p>
            <w:r>
              <w:t>Xfire</w:t>
            </w:r>
          </w:p>
        </w:tc>
        <w:tc>
          <w:tcPr>
            <w:tcW w:type="dxa" w:w="1994"/>
          </w:tcPr>
          <w:p>
            <w:r>
              <w:t>tcp</w:t>
            </w:r>
          </w:p>
        </w:tc>
        <w:tc>
          <w:tcPr>
            <w:tcW w:type="dxa" w:w="1994"/>
          </w:tcPr>
          <w:p>
            <w:r>
              <w:t>非官方</w:t>
            </w:r>
          </w:p>
        </w:tc>
      </w:tr>
      <w:tr>
        <w:tc>
          <w:tcPr>
            <w:tcW w:type="dxa" w:w="1994"/>
          </w:tcPr>
          <w:p>
            <w:r>
              <w:t>545</w:t>
            </w:r>
          </w:p>
        </w:tc>
        <w:tc>
          <w:tcPr>
            <w:tcW w:type="dxa" w:w="1994"/>
          </w:tcPr>
          <w:p>
            <w:r>
              <w:t>26000</w:t>
            </w:r>
          </w:p>
        </w:tc>
        <w:tc>
          <w:tcPr>
            <w:tcW w:type="dxa" w:w="1994"/>
          </w:tcPr>
          <w:p>
            <w:r>
              <w:t>Id Software's 《Quake》 server,</w:t>
            </w:r>
          </w:p>
        </w:tc>
        <w:tc>
          <w:tcPr>
            <w:tcW w:type="dxa" w:w="1994"/>
          </w:tcPr>
          <w:p>
            <w:r>
              <w:t>tcp,udp</w:t>
            </w:r>
          </w:p>
        </w:tc>
        <w:tc>
          <w:tcPr>
            <w:tcW w:type="dxa" w:w="1994"/>
          </w:tcPr>
          <w:p>
            <w:r>
              <w:t>官方</w:t>
            </w:r>
          </w:p>
        </w:tc>
      </w:tr>
      <w:tr>
        <w:tc>
          <w:tcPr>
            <w:tcW w:type="dxa" w:w="1994"/>
          </w:tcPr>
          <w:p>
            <w:r>
              <w:t>546</w:t>
            </w:r>
          </w:p>
        </w:tc>
        <w:tc>
          <w:tcPr>
            <w:tcW w:type="dxa" w:w="1994"/>
          </w:tcPr>
          <w:p>
            <w:r>
              <w:t>26000</w:t>
            </w:r>
          </w:p>
        </w:tc>
        <w:tc>
          <w:tcPr>
            <w:tcW w:type="dxa" w:w="1994"/>
          </w:tcPr>
          <w:p>
            <w:r>
              <w:t>CCP Games's 星战前夜 Online gaming MMORPG,</w:t>
            </w:r>
          </w:p>
        </w:tc>
        <w:tc>
          <w:tcPr>
            <w:tcW w:type="dxa" w:w="1994"/>
          </w:tcPr>
          <w:p>
            <w:r>
              <w:t>tcp</w:t>
            </w:r>
          </w:p>
        </w:tc>
        <w:tc>
          <w:tcPr>
            <w:tcW w:type="dxa" w:w="1994"/>
          </w:tcPr>
          <w:p>
            <w:r>
              <w:t>非官方</w:t>
            </w:r>
          </w:p>
        </w:tc>
      </w:tr>
      <w:tr>
        <w:tc>
          <w:tcPr>
            <w:tcW w:type="dxa" w:w="1994"/>
          </w:tcPr>
          <w:p>
            <w:r>
              <w:t>547</w:t>
            </w:r>
          </w:p>
        </w:tc>
        <w:tc>
          <w:tcPr>
            <w:tcW w:type="dxa" w:w="1994"/>
          </w:tcPr>
          <w:p>
            <w:r>
              <w:t>27000</w:t>
            </w:r>
          </w:p>
        </w:tc>
        <w:tc>
          <w:tcPr>
            <w:tcW w:type="dxa" w:w="1994"/>
          </w:tcPr>
          <w:p>
            <w:r>
              <w:t>(through 27006) Id Software's 《雷神世界》 master server</w:t>
            </w:r>
          </w:p>
        </w:tc>
        <w:tc>
          <w:tcPr>
            <w:tcW w:type="dxa" w:w="1994"/>
          </w:tcPr>
          <w:p>
            <w:r>
              <w:t>udp</w:t>
            </w:r>
          </w:p>
        </w:tc>
        <w:tc>
          <w:tcPr>
            <w:tcW w:type="dxa" w:w="1994"/>
          </w:tcPr>
          <w:p>
            <w:r>
              <w:t>非官方</w:t>
            </w:r>
          </w:p>
        </w:tc>
      </w:tr>
      <w:tr>
        <w:tc>
          <w:tcPr>
            <w:tcW w:type="dxa" w:w="1994"/>
          </w:tcPr>
          <w:p>
            <w:r>
              <w:t>548</w:t>
            </w:r>
          </w:p>
        </w:tc>
        <w:tc>
          <w:tcPr>
            <w:tcW w:type="dxa" w:w="1994"/>
          </w:tcPr>
          <w:p>
            <w:r>
              <w:t>27010</w:t>
            </w:r>
          </w:p>
        </w:tc>
        <w:tc>
          <w:tcPr>
            <w:tcW w:type="dxa" w:w="1994"/>
          </w:tcPr>
          <w:p>
            <w:r>
              <w:t>Half-Life及其修改版，如《反恐精英系列》</w:t>
            </w:r>
          </w:p>
        </w:tc>
        <w:tc>
          <w:tcPr>
            <w:tcW w:type="dxa" w:w="1994"/>
          </w:tcPr>
          <w:p>
            <w:r>
              <w:t>udp</w:t>
            </w:r>
          </w:p>
        </w:tc>
        <w:tc>
          <w:tcPr>
            <w:tcW w:type="dxa" w:w="1994"/>
          </w:tcPr>
          <w:p>
            <w:r>
              <w:t>非官方</w:t>
            </w:r>
          </w:p>
        </w:tc>
      </w:tr>
      <w:tr>
        <w:tc>
          <w:tcPr>
            <w:tcW w:type="dxa" w:w="1994"/>
          </w:tcPr>
          <w:p>
            <w:r>
              <w:t>549</w:t>
            </w:r>
          </w:p>
        </w:tc>
        <w:tc>
          <w:tcPr>
            <w:tcW w:type="dxa" w:w="1994"/>
          </w:tcPr>
          <w:p>
            <w:r>
              <w:t>27015</w:t>
            </w:r>
          </w:p>
        </w:tc>
        <w:tc>
          <w:tcPr>
            <w:tcW w:type="dxa" w:w="1994"/>
          </w:tcPr>
          <w:p>
            <w:r>
              <w:t>Half-Life及其修改版，如《反恐精英系列》</w:t>
            </w:r>
          </w:p>
        </w:tc>
        <w:tc>
          <w:tcPr>
            <w:tcW w:type="dxa" w:w="1994"/>
          </w:tcPr>
          <w:p>
            <w:r>
              <w:t>udp</w:t>
            </w:r>
          </w:p>
        </w:tc>
        <w:tc>
          <w:tcPr>
            <w:tcW w:type="dxa" w:w="1994"/>
          </w:tcPr>
          <w:p>
            <w:r>
              <w:t>非官方</w:t>
            </w:r>
          </w:p>
        </w:tc>
      </w:tr>
      <w:tr>
        <w:tc>
          <w:tcPr>
            <w:tcW w:type="dxa" w:w="1994"/>
          </w:tcPr>
          <w:p>
            <w:r>
              <w:t>550</w:t>
            </w:r>
          </w:p>
        </w:tc>
        <w:tc>
          <w:tcPr>
            <w:tcW w:type="dxa" w:w="1994"/>
          </w:tcPr>
          <w:p>
            <w:r>
              <w:t>27017</w:t>
            </w:r>
          </w:p>
        </w:tc>
        <w:tc>
          <w:tcPr>
            <w:tcW w:type="dxa" w:w="1994"/>
          </w:tcPr>
          <w:p>
            <w:r>
              <w:t>MongoDB 数据库</w:t>
            </w:r>
          </w:p>
        </w:tc>
        <w:tc>
          <w:tcPr>
            <w:tcW w:type="dxa" w:w="1994"/>
          </w:tcPr>
          <w:p>
            <w:r>
              <w:t>tcp</w:t>
            </w:r>
          </w:p>
        </w:tc>
        <w:tc>
          <w:tcPr>
            <w:tcW w:type="dxa" w:w="1994"/>
          </w:tcPr>
          <w:p>
            <w:r>
              <w:t>非官方</w:t>
            </w:r>
          </w:p>
        </w:tc>
      </w:tr>
      <w:tr>
        <w:tc>
          <w:tcPr>
            <w:tcW w:type="dxa" w:w="1994"/>
          </w:tcPr>
          <w:p>
            <w:r>
              <w:t>551</w:t>
            </w:r>
          </w:p>
        </w:tc>
        <w:tc>
          <w:tcPr>
            <w:tcW w:type="dxa" w:w="1994"/>
          </w:tcPr>
          <w:p>
            <w:r>
              <w:t>27374</w:t>
            </w:r>
          </w:p>
        </w:tc>
        <w:tc>
          <w:tcPr>
            <w:tcW w:type="dxa" w:w="1994"/>
          </w:tcPr>
          <w:p>
            <w:r>
              <w:t>Sub7's default port. Most 脚本小子s do not change the default port.</w:t>
            </w:r>
          </w:p>
        </w:tc>
        <w:tc>
          <w:tcPr>
            <w:tcW w:type="dxa" w:w="1994"/>
          </w:tcPr>
          <w:p>
            <w:r>
              <w:t>未知</w:t>
            </w:r>
          </w:p>
        </w:tc>
        <w:tc>
          <w:tcPr>
            <w:tcW w:type="dxa" w:w="1994"/>
          </w:tcPr>
          <w:p>
            <w:r>
              <w:t>非官方</w:t>
            </w:r>
          </w:p>
        </w:tc>
      </w:tr>
      <w:tr>
        <w:tc>
          <w:tcPr>
            <w:tcW w:type="dxa" w:w="1994"/>
          </w:tcPr>
          <w:p>
            <w:r>
              <w:t>552</w:t>
            </w:r>
          </w:p>
        </w:tc>
        <w:tc>
          <w:tcPr>
            <w:tcW w:type="dxa" w:w="1994"/>
          </w:tcPr>
          <w:p>
            <w:r>
              <w:t>27500</w:t>
            </w:r>
          </w:p>
        </w:tc>
        <w:tc>
          <w:tcPr>
            <w:tcW w:type="dxa" w:w="1994"/>
          </w:tcPr>
          <w:p>
            <w:r>
              <w:t>(through 27900) Id Software's 《雷神世界》</w:t>
            </w:r>
          </w:p>
        </w:tc>
        <w:tc>
          <w:tcPr>
            <w:tcW w:type="dxa" w:w="1994"/>
          </w:tcPr>
          <w:p>
            <w:r>
              <w:t>udp</w:t>
            </w:r>
          </w:p>
        </w:tc>
        <w:tc>
          <w:tcPr>
            <w:tcW w:type="dxa" w:w="1994"/>
          </w:tcPr>
          <w:p>
            <w:r>
              <w:t>非官方</w:t>
            </w:r>
          </w:p>
        </w:tc>
      </w:tr>
      <w:tr>
        <w:tc>
          <w:tcPr>
            <w:tcW w:type="dxa" w:w="1994"/>
          </w:tcPr>
          <w:p>
            <w:r>
              <w:t>553</w:t>
            </w:r>
          </w:p>
        </w:tc>
        <w:tc>
          <w:tcPr>
            <w:tcW w:type="dxa" w:w="1994"/>
          </w:tcPr>
          <w:p>
            <w:r>
              <w:t>27888</w:t>
            </w:r>
          </w:p>
        </w:tc>
        <w:tc>
          <w:tcPr>
            <w:tcW w:type="dxa" w:w="1994"/>
          </w:tcPr>
          <w:p>
            <w:r>
              <w:t>Kaillera server</w:t>
            </w:r>
          </w:p>
        </w:tc>
        <w:tc>
          <w:tcPr>
            <w:tcW w:type="dxa" w:w="1994"/>
          </w:tcPr>
          <w:p>
            <w:r>
              <w:t>udp</w:t>
            </w:r>
          </w:p>
        </w:tc>
        <w:tc>
          <w:tcPr>
            <w:tcW w:type="dxa" w:w="1994"/>
          </w:tcPr>
          <w:p>
            <w:r>
              <w:t>非官方</w:t>
            </w:r>
          </w:p>
        </w:tc>
      </w:tr>
      <w:tr>
        <w:tc>
          <w:tcPr>
            <w:tcW w:type="dxa" w:w="1994"/>
          </w:tcPr>
          <w:p>
            <w:r>
              <w:t>554</w:t>
            </w:r>
          </w:p>
        </w:tc>
        <w:tc>
          <w:tcPr>
            <w:tcW w:type="dxa" w:w="1994"/>
          </w:tcPr>
          <w:p>
            <w:r>
              <w:t>27900</w:t>
            </w:r>
          </w:p>
        </w:tc>
        <w:tc>
          <w:tcPr>
            <w:tcW w:type="dxa" w:w="1994"/>
          </w:tcPr>
          <w:p>
            <w:r>
              <w:t>(through 27901) 任天堂 任天堂Wi-Fi连接</w:t>
            </w:r>
          </w:p>
        </w:tc>
        <w:tc>
          <w:tcPr>
            <w:tcW w:type="dxa" w:w="1994"/>
          </w:tcPr>
          <w:p>
            <w:r>
              <w:t>未知</w:t>
            </w:r>
          </w:p>
        </w:tc>
        <w:tc>
          <w:tcPr>
            <w:tcW w:type="dxa" w:w="1994"/>
          </w:tcPr>
          <w:p>
            <w:r>
              <w:t>非官方</w:t>
            </w:r>
          </w:p>
        </w:tc>
      </w:tr>
      <w:tr>
        <w:tc>
          <w:tcPr>
            <w:tcW w:type="dxa" w:w="1994"/>
          </w:tcPr>
          <w:p>
            <w:r>
              <w:t>555</w:t>
            </w:r>
          </w:p>
        </w:tc>
        <w:tc>
          <w:tcPr>
            <w:tcW w:type="dxa" w:w="1994"/>
          </w:tcPr>
          <w:p>
            <w:r>
              <w:t>27901</w:t>
            </w:r>
          </w:p>
        </w:tc>
        <w:tc>
          <w:tcPr>
            <w:tcW w:type="dxa" w:w="1994"/>
          </w:tcPr>
          <w:p>
            <w:r>
              <w:t>(through 27910) Id Software's 《雷神之锤II》 master server</w:t>
            </w:r>
          </w:p>
        </w:tc>
        <w:tc>
          <w:tcPr>
            <w:tcW w:type="dxa" w:w="1994"/>
          </w:tcPr>
          <w:p>
            <w:r>
              <w:t>udp</w:t>
            </w:r>
          </w:p>
        </w:tc>
        <w:tc>
          <w:tcPr>
            <w:tcW w:type="dxa" w:w="1994"/>
          </w:tcPr>
          <w:p>
            <w:r>
              <w:t>非官方</w:t>
            </w:r>
          </w:p>
        </w:tc>
      </w:tr>
      <w:tr>
        <w:tc>
          <w:tcPr>
            <w:tcW w:type="dxa" w:w="1994"/>
          </w:tcPr>
          <w:p>
            <w:r>
              <w:t>556</w:t>
            </w:r>
          </w:p>
        </w:tc>
        <w:tc>
          <w:tcPr>
            <w:tcW w:type="dxa" w:w="1994"/>
          </w:tcPr>
          <w:p>
            <w:r>
              <w:t>27960</w:t>
            </w:r>
          </w:p>
        </w:tc>
        <w:tc>
          <w:tcPr>
            <w:tcW w:type="dxa" w:w="1994"/>
          </w:tcPr>
          <w:p>
            <w:r>
              <w:t>(through 27969) 动视's 《Enemy Territory》 and Id Software's 《雷神之锤III竞技场》 and 《Quake III》 and some ioquake3 derived games</w:t>
            </w:r>
          </w:p>
        </w:tc>
        <w:tc>
          <w:tcPr>
            <w:tcW w:type="dxa" w:w="1994"/>
          </w:tcPr>
          <w:p>
            <w:r>
              <w:t>udp</w:t>
            </w:r>
          </w:p>
        </w:tc>
        <w:tc>
          <w:tcPr>
            <w:tcW w:type="dxa" w:w="1994"/>
          </w:tcPr>
          <w:p>
            <w:r>
              <w:t>非官方</w:t>
            </w:r>
          </w:p>
        </w:tc>
      </w:tr>
      <w:tr>
        <w:tc>
          <w:tcPr>
            <w:tcW w:type="dxa" w:w="1994"/>
          </w:tcPr>
          <w:p>
            <w:r>
              <w:t>557</w:t>
            </w:r>
          </w:p>
        </w:tc>
        <w:tc>
          <w:tcPr>
            <w:tcW w:type="dxa" w:w="1994"/>
          </w:tcPr>
          <w:p>
            <w:r>
              <w:t>28910</w:t>
            </w:r>
          </w:p>
        </w:tc>
        <w:tc>
          <w:tcPr>
            <w:tcW w:type="dxa" w:w="1994"/>
          </w:tcPr>
          <w:p>
            <w:r>
              <w:t>任天堂 任天堂Wi-Fi连接</w:t>
            </w:r>
          </w:p>
        </w:tc>
        <w:tc>
          <w:tcPr>
            <w:tcW w:type="dxa" w:w="1994"/>
          </w:tcPr>
          <w:p>
            <w:r>
              <w:t>未知</w:t>
            </w:r>
          </w:p>
        </w:tc>
        <w:tc>
          <w:tcPr>
            <w:tcW w:type="dxa" w:w="1994"/>
          </w:tcPr>
          <w:p>
            <w:r>
              <w:t>非官方</w:t>
            </w:r>
          </w:p>
        </w:tc>
      </w:tr>
      <w:tr>
        <w:tc>
          <w:tcPr>
            <w:tcW w:type="dxa" w:w="1994"/>
          </w:tcPr>
          <w:p>
            <w:r>
              <w:t>558</w:t>
            </w:r>
          </w:p>
        </w:tc>
        <w:tc>
          <w:tcPr>
            <w:tcW w:type="dxa" w:w="1994"/>
          </w:tcPr>
          <w:p>
            <w:r>
              <w:t>28960</w:t>
            </w:r>
          </w:p>
        </w:tc>
        <w:tc>
          <w:tcPr>
            <w:tcW w:type="dxa" w:w="1994"/>
          </w:tcPr>
          <w:p>
            <w:r>
              <w:t>决胜时刻2 Common Call of Duty 2 port - (PC Version)</w:t>
            </w:r>
          </w:p>
        </w:tc>
        <w:tc>
          <w:tcPr>
            <w:tcW w:type="dxa" w:w="1994"/>
          </w:tcPr>
          <w:p>
            <w:r>
              <w:t>未知</w:t>
            </w:r>
          </w:p>
        </w:tc>
        <w:tc>
          <w:tcPr>
            <w:tcW w:type="dxa" w:w="1994"/>
          </w:tcPr>
          <w:p>
            <w:r>
              <w:t>非官方</w:t>
            </w:r>
          </w:p>
        </w:tc>
      </w:tr>
      <w:tr>
        <w:tc>
          <w:tcPr>
            <w:tcW w:type="dxa" w:w="1994"/>
          </w:tcPr>
          <w:p>
            <w:r>
              <w:t>559</w:t>
            </w:r>
          </w:p>
        </w:tc>
        <w:tc>
          <w:tcPr>
            <w:tcW w:type="dxa" w:w="1994"/>
          </w:tcPr>
          <w:p>
            <w:r>
              <w:t>29900</w:t>
            </w:r>
          </w:p>
        </w:tc>
        <w:tc>
          <w:tcPr>
            <w:tcW w:type="dxa" w:w="1994"/>
          </w:tcPr>
          <w:p>
            <w:r>
              <w:t>(through 29901) 任天堂 任天堂Wi-Fi连接</w:t>
            </w:r>
          </w:p>
        </w:tc>
        <w:tc>
          <w:tcPr>
            <w:tcW w:type="dxa" w:w="1994"/>
          </w:tcPr>
          <w:p>
            <w:r>
              <w:t>未知</w:t>
            </w:r>
          </w:p>
        </w:tc>
        <w:tc>
          <w:tcPr>
            <w:tcW w:type="dxa" w:w="1994"/>
          </w:tcPr>
          <w:p>
            <w:r>
              <w:t>非官方</w:t>
            </w:r>
          </w:p>
        </w:tc>
      </w:tr>
      <w:tr>
        <w:tc>
          <w:tcPr>
            <w:tcW w:type="dxa" w:w="1994"/>
          </w:tcPr>
          <w:p>
            <w:r>
              <w:t>560</w:t>
            </w:r>
          </w:p>
        </w:tc>
        <w:tc>
          <w:tcPr>
            <w:tcW w:type="dxa" w:w="1994"/>
          </w:tcPr>
          <w:p>
            <w:r>
              <w:t>29920</w:t>
            </w:r>
          </w:p>
        </w:tc>
        <w:tc>
          <w:tcPr>
            <w:tcW w:type="dxa" w:w="1994"/>
          </w:tcPr>
          <w:p>
            <w:r>
              <w:t>任天堂 任天堂Wi-Fi连接</w:t>
            </w:r>
          </w:p>
        </w:tc>
        <w:tc>
          <w:tcPr>
            <w:tcW w:type="dxa" w:w="1994"/>
          </w:tcPr>
          <w:p>
            <w:r>
              <w:t>未知</w:t>
            </w:r>
          </w:p>
        </w:tc>
        <w:tc>
          <w:tcPr>
            <w:tcW w:type="dxa" w:w="1994"/>
          </w:tcPr>
          <w:p>
            <w:r>
              <w:t>非官方</w:t>
            </w:r>
          </w:p>
        </w:tc>
      </w:tr>
      <w:tr>
        <w:tc>
          <w:tcPr>
            <w:tcW w:type="dxa" w:w="1994"/>
          </w:tcPr>
          <w:p>
            <w:r>
              <w:t>561</w:t>
            </w:r>
          </w:p>
        </w:tc>
        <w:tc>
          <w:tcPr>
            <w:tcW w:type="dxa" w:w="1994"/>
          </w:tcPr>
          <w:p>
            <w:r>
              <w:t>30000</w:t>
            </w:r>
          </w:p>
        </w:tc>
        <w:tc>
          <w:tcPr>
            <w:tcW w:type="dxa" w:w="1994"/>
          </w:tcPr>
          <w:p>
            <w:r>
              <w:t>Pokemon Netbattle</w:t>
            </w:r>
          </w:p>
        </w:tc>
        <w:tc>
          <w:tcPr>
            <w:tcW w:type="dxa" w:w="1994"/>
          </w:tcPr>
          <w:p>
            <w:r>
              <w:t>未知</w:t>
            </w:r>
          </w:p>
        </w:tc>
        <w:tc>
          <w:tcPr>
            <w:tcW w:type="dxa" w:w="1994"/>
          </w:tcPr>
          <w:p>
            <w:r>
              <w:t>非官方</w:t>
            </w:r>
          </w:p>
        </w:tc>
      </w:tr>
      <w:tr>
        <w:tc>
          <w:tcPr>
            <w:tcW w:type="dxa" w:w="1994"/>
          </w:tcPr>
          <w:p>
            <w:r>
              <w:t>562</w:t>
            </w:r>
          </w:p>
        </w:tc>
        <w:tc>
          <w:tcPr>
            <w:tcW w:type="dxa" w:w="1994"/>
          </w:tcPr>
          <w:p>
            <w:r>
              <w:t>30564</w:t>
            </w:r>
          </w:p>
        </w:tc>
        <w:tc>
          <w:tcPr>
            <w:tcW w:type="dxa" w:w="1994"/>
          </w:tcPr>
          <w:p>
            <w:r>
              <w:t>Multiplicity：keyboard/mouse/clipboard sharing software</w:t>
            </w:r>
          </w:p>
        </w:tc>
        <w:tc>
          <w:tcPr>
            <w:tcW w:type="dxa" w:w="1994"/>
          </w:tcPr>
          <w:p>
            <w:r>
              <w:t>tcp</w:t>
            </w:r>
          </w:p>
        </w:tc>
        <w:tc>
          <w:tcPr>
            <w:tcW w:type="dxa" w:w="1994"/>
          </w:tcPr>
          <w:p>
            <w:r>
              <w:t>非官方</w:t>
            </w:r>
          </w:p>
        </w:tc>
      </w:tr>
      <w:tr>
        <w:tc>
          <w:tcPr>
            <w:tcW w:type="dxa" w:w="1994"/>
          </w:tcPr>
          <w:p>
            <w:r>
              <w:t>563</w:t>
            </w:r>
          </w:p>
        </w:tc>
        <w:tc>
          <w:tcPr>
            <w:tcW w:type="dxa" w:w="1994"/>
          </w:tcPr>
          <w:p>
            <w:r>
              <w:t>31337</w:t>
            </w:r>
          </w:p>
        </w:tc>
        <w:tc>
          <w:tcPr>
            <w:tcW w:type="dxa" w:w="1994"/>
          </w:tcPr>
          <w:p>
            <w:r>
              <w:t>Back Orifice - remote administration tool（often 特洛伊木马 (电脑)）</w:t>
            </w:r>
          </w:p>
        </w:tc>
        <w:tc>
          <w:tcPr>
            <w:tcW w:type="dxa" w:w="1994"/>
          </w:tcPr>
          <w:p>
            <w:r>
              <w:t>tcp</w:t>
            </w:r>
          </w:p>
        </w:tc>
        <w:tc>
          <w:tcPr>
            <w:tcW w:type="dxa" w:w="1994"/>
          </w:tcPr>
          <w:p>
            <w:r>
              <w:t>非官方</w:t>
            </w:r>
          </w:p>
        </w:tc>
      </w:tr>
      <w:tr>
        <w:tc>
          <w:tcPr>
            <w:tcW w:type="dxa" w:w="1994"/>
          </w:tcPr>
          <w:p>
            <w:r>
              <w:t>564</w:t>
            </w:r>
          </w:p>
        </w:tc>
        <w:tc>
          <w:tcPr>
            <w:tcW w:type="dxa" w:w="1994"/>
          </w:tcPr>
          <w:p>
            <w:r>
              <w:t>31337</w:t>
            </w:r>
          </w:p>
        </w:tc>
        <w:tc>
          <w:tcPr>
            <w:tcW w:type="dxa" w:w="1994"/>
          </w:tcPr>
          <w:p>
            <w:r>
              <w:t>xc0r3 - xc0r3 security antivir port</w:t>
            </w:r>
          </w:p>
        </w:tc>
        <w:tc>
          <w:tcPr>
            <w:tcW w:type="dxa" w:w="1994"/>
          </w:tcPr>
          <w:p>
            <w:r>
              <w:t>tcp</w:t>
            </w:r>
          </w:p>
        </w:tc>
        <w:tc>
          <w:tcPr>
            <w:tcW w:type="dxa" w:w="1994"/>
          </w:tcPr>
          <w:p>
            <w:r>
              <w:t>非官方</w:t>
            </w:r>
          </w:p>
        </w:tc>
      </w:tr>
      <w:tr>
        <w:tc>
          <w:tcPr>
            <w:tcW w:type="dxa" w:w="1994"/>
          </w:tcPr>
          <w:p>
            <w:r>
              <w:t>565</w:t>
            </w:r>
          </w:p>
        </w:tc>
        <w:tc>
          <w:tcPr>
            <w:tcW w:type="dxa" w:w="1994"/>
          </w:tcPr>
          <w:p>
            <w:r>
              <w:t>31415</w:t>
            </w:r>
          </w:p>
        </w:tc>
        <w:tc>
          <w:tcPr>
            <w:tcW w:type="dxa" w:w="1994"/>
          </w:tcPr>
          <w:p>
            <w:r>
              <w:t>ThoughtSignal - Server Communication Service（often Informational）</w:t>
            </w:r>
          </w:p>
        </w:tc>
        <w:tc>
          <w:tcPr>
            <w:tcW w:type="dxa" w:w="1994"/>
          </w:tcPr>
          <w:p>
            <w:r>
              <w:t>未知</w:t>
            </w:r>
          </w:p>
        </w:tc>
        <w:tc>
          <w:tcPr>
            <w:tcW w:type="dxa" w:w="1994"/>
          </w:tcPr>
          <w:p>
            <w:r>
              <w:t>非官方</w:t>
            </w:r>
          </w:p>
        </w:tc>
      </w:tr>
      <w:tr>
        <w:tc>
          <w:tcPr>
            <w:tcW w:type="dxa" w:w="1994"/>
          </w:tcPr>
          <w:p>
            <w:r>
              <w:t>566</w:t>
            </w:r>
          </w:p>
        </w:tc>
        <w:tc>
          <w:tcPr>
            <w:tcW w:type="dxa" w:w="1994"/>
          </w:tcPr>
          <w:p>
            <w:r>
              <w:t>31456</w:t>
            </w:r>
          </w:p>
        </w:tc>
        <w:tc>
          <w:tcPr>
            <w:tcW w:type="dxa" w:w="1994"/>
          </w:tcPr>
          <w:p>
            <w:r>
              <w:t>TetriNET ports (in order: IRC, game, and spectating)</w:t>
            </w:r>
          </w:p>
        </w:tc>
        <w:tc>
          <w:tcPr>
            <w:tcW w:type="dxa" w:w="1994"/>
          </w:tcPr>
          <w:p>
            <w:r>
              <w:t>tcp</w:t>
            </w:r>
          </w:p>
        </w:tc>
        <w:tc>
          <w:tcPr>
            <w:tcW w:type="dxa" w:w="1994"/>
          </w:tcPr>
          <w:p>
            <w:r>
              <w:t>非官方</w:t>
            </w:r>
          </w:p>
        </w:tc>
      </w:tr>
      <w:tr>
        <w:tc>
          <w:tcPr>
            <w:tcW w:type="dxa" w:w="1994"/>
          </w:tcPr>
          <w:p>
            <w:r>
              <w:t>567</w:t>
            </w:r>
          </w:p>
        </w:tc>
        <w:tc>
          <w:tcPr>
            <w:tcW w:type="dxa" w:w="1994"/>
          </w:tcPr>
          <w:p>
            <w:r>
              <w:t>32245</w:t>
            </w:r>
          </w:p>
        </w:tc>
        <w:tc>
          <w:tcPr>
            <w:tcW w:type="dxa" w:w="1994"/>
          </w:tcPr>
          <w:p>
            <w:r>
              <w:t>MMTSG-mutualed over MMT (encrypted transmission)</w:t>
            </w:r>
          </w:p>
        </w:tc>
        <w:tc>
          <w:tcPr>
            <w:tcW w:type="dxa" w:w="1994"/>
          </w:tcPr>
          <w:p>
            <w:r>
              <w:t>tcp</w:t>
            </w:r>
          </w:p>
        </w:tc>
        <w:tc>
          <w:tcPr>
            <w:tcW w:type="dxa" w:w="1994"/>
          </w:tcPr>
          <w:p>
            <w:r>
              <w:t>非官方</w:t>
            </w:r>
          </w:p>
        </w:tc>
      </w:tr>
      <w:tr>
        <w:tc>
          <w:tcPr>
            <w:tcW w:type="dxa" w:w="1994"/>
          </w:tcPr>
          <w:p>
            <w:r>
              <w:t>568</w:t>
            </w:r>
          </w:p>
        </w:tc>
        <w:tc>
          <w:tcPr>
            <w:tcW w:type="dxa" w:w="1994"/>
          </w:tcPr>
          <w:p>
            <w:r>
              <w:t>33434</w:t>
            </w:r>
          </w:p>
        </w:tc>
        <w:tc>
          <w:tcPr>
            <w:tcW w:type="dxa" w:w="1994"/>
          </w:tcPr>
          <w:p>
            <w:r>
              <w:t>Traceroute</w:t>
            </w:r>
          </w:p>
        </w:tc>
        <w:tc>
          <w:tcPr>
            <w:tcW w:type="dxa" w:w="1994"/>
          </w:tcPr>
          <w:p>
            <w:r>
              <w:t>未知</w:t>
            </w:r>
          </w:p>
        </w:tc>
        <w:tc>
          <w:tcPr>
            <w:tcW w:type="dxa" w:w="1994"/>
          </w:tcPr>
          <w:p>
            <w:r>
              <w:t>官方</w:t>
            </w:r>
          </w:p>
        </w:tc>
      </w:tr>
      <w:tr>
        <w:tc>
          <w:tcPr>
            <w:tcW w:type="dxa" w:w="1994"/>
          </w:tcPr>
          <w:p>
            <w:r>
              <w:t>569</w:t>
            </w:r>
          </w:p>
        </w:tc>
        <w:tc>
          <w:tcPr>
            <w:tcW w:type="dxa" w:w="1994"/>
          </w:tcPr>
          <w:p>
            <w:r>
              <w:t>37777</w:t>
            </w:r>
          </w:p>
        </w:tc>
        <w:tc>
          <w:tcPr>
            <w:tcW w:type="dxa" w:w="1994"/>
          </w:tcPr>
          <w:p>
            <w:r>
              <w:t>Digital Video Recorder hardware</w:t>
            </w:r>
          </w:p>
        </w:tc>
        <w:tc>
          <w:tcPr>
            <w:tcW w:type="dxa" w:w="1994"/>
          </w:tcPr>
          <w:p>
            <w:r>
              <w:t>tcp</w:t>
            </w:r>
          </w:p>
        </w:tc>
        <w:tc>
          <w:tcPr>
            <w:tcW w:type="dxa" w:w="1994"/>
          </w:tcPr>
          <w:p>
            <w:r>
              <w:t>非官方</w:t>
            </w:r>
          </w:p>
        </w:tc>
      </w:tr>
      <w:tr>
        <w:tc>
          <w:tcPr>
            <w:tcW w:type="dxa" w:w="1994"/>
          </w:tcPr>
          <w:p>
            <w:r>
              <w:t>570</w:t>
            </w:r>
          </w:p>
        </w:tc>
        <w:tc>
          <w:tcPr>
            <w:tcW w:type="dxa" w:w="1994"/>
          </w:tcPr>
          <w:p>
            <w:r>
              <w:t>36963</w:t>
            </w:r>
          </w:p>
        </w:tc>
        <w:tc>
          <w:tcPr>
            <w:tcW w:type="dxa" w:w="1994"/>
          </w:tcPr>
          <w:p>
            <w:r>
              <w:t>Counter Strike 2D multiplayer port (2D clone of popular CounterStrike computer game)</w:t>
            </w:r>
          </w:p>
        </w:tc>
        <w:tc>
          <w:tcPr>
            <w:tcW w:type="dxa" w:w="1994"/>
          </w:tcPr>
          <w:p>
            <w:r>
              <w:t>未知</w:t>
            </w:r>
          </w:p>
        </w:tc>
        <w:tc>
          <w:tcPr>
            <w:tcW w:type="dxa" w:w="1994"/>
          </w:tcPr>
          <w:p>
            <w:r>
              <w:t>非官方</w:t>
            </w:r>
          </w:p>
        </w:tc>
      </w:tr>
      <w:tr>
        <w:tc>
          <w:tcPr>
            <w:tcW w:type="dxa" w:w="1994"/>
          </w:tcPr>
          <w:p>
            <w:r>
              <w:t>571</w:t>
            </w:r>
          </w:p>
        </w:tc>
        <w:tc>
          <w:tcPr>
            <w:tcW w:type="dxa" w:w="1994"/>
          </w:tcPr>
          <w:p>
            <w:r>
              <w:t>40000</w:t>
            </w:r>
          </w:p>
        </w:tc>
        <w:tc>
          <w:tcPr>
            <w:tcW w:type="dxa" w:w="1994"/>
          </w:tcPr>
          <w:p>
            <w:r>
              <w:t>SafetyNET p</w:t>
            </w:r>
          </w:p>
        </w:tc>
        <w:tc>
          <w:tcPr>
            <w:tcW w:type="dxa" w:w="1994"/>
          </w:tcPr>
          <w:p>
            <w:r>
              <w:t>未知</w:t>
            </w:r>
          </w:p>
        </w:tc>
        <w:tc>
          <w:tcPr>
            <w:tcW w:type="dxa" w:w="1994"/>
          </w:tcPr>
          <w:p>
            <w:r>
              <w:t>官方</w:t>
            </w:r>
          </w:p>
        </w:tc>
      </w:tr>
      <w:tr>
        <w:tc>
          <w:tcPr>
            <w:tcW w:type="dxa" w:w="1994"/>
          </w:tcPr>
          <w:p>
            <w:r>
              <w:t>572</w:t>
            </w:r>
          </w:p>
        </w:tc>
        <w:tc>
          <w:tcPr>
            <w:tcW w:type="dxa" w:w="1994"/>
          </w:tcPr>
          <w:p>
            <w:r>
              <w:t>43594</w:t>
            </w:r>
          </w:p>
        </w:tc>
        <w:tc>
          <w:tcPr>
            <w:tcW w:type="dxa" w:w="1994"/>
          </w:tcPr>
          <w:p>
            <w:r>
              <w:t>RuneScape</w:t>
            </w:r>
          </w:p>
        </w:tc>
        <w:tc>
          <w:tcPr>
            <w:tcW w:type="dxa" w:w="1994"/>
          </w:tcPr>
          <w:p>
            <w:r>
              <w:t>tcp</w:t>
            </w:r>
          </w:p>
        </w:tc>
        <w:tc>
          <w:tcPr>
            <w:tcW w:type="dxa" w:w="1994"/>
          </w:tcPr>
          <w:p>
            <w:r>
              <w:t>非官方</w:t>
            </w:r>
          </w:p>
        </w:tc>
      </w:tr>
      <w:tr>
        <w:tc>
          <w:tcPr>
            <w:tcW w:type="dxa" w:w="1994"/>
          </w:tcPr>
          <w:p>
            <w:r>
              <w:t>573</w:t>
            </w:r>
          </w:p>
        </w:tc>
        <w:tc>
          <w:tcPr>
            <w:tcW w:type="dxa" w:w="1994"/>
          </w:tcPr>
          <w:p>
            <w:r>
              <w:t>47808</w:t>
            </w:r>
          </w:p>
        </w:tc>
        <w:tc>
          <w:tcPr>
            <w:tcW w:type="dxa" w:w="1994"/>
          </w:tcPr>
          <w:p>
            <w:r>
              <w:t>BACnet Building Automation and Control Networks</w:t>
            </w:r>
          </w:p>
        </w:tc>
        <w:tc>
          <w:tcPr>
            <w:tcW w:type="dxa" w:w="1994"/>
          </w:tcPr>
          <w:p>
            <w:r>
              <w:t>未知</w:t>
            </w:r>
          </w:p>
        </w:tc>
        <w:tc>
          <w:tcPr>
            <w:tcW w:type="dxa" w:w="1994"/>
          </w:tcPr>
          <w:p>
            <w:r>
              <w:t>官方</w:t>
            </w:r>
          </w:p>
        </w:tc>
      </w:tr>
    </w:tbl>
    <w:p/>
    <w:p>
      <w:r>
        <w:br w:type="page"/>
      </w:r>
    </w:p>
    <w:p>
      <w:pPr>
        <w:pStyle w:val="Heading2"/>
        <w:jc w:val="left"/>
      </w:pPr>
      <w:r>
        <w:rPr>
          <w:b/>
        </w:rPr>
        <w:t>表: webscan_category</w:t>
      </w:r>
    </w:p>
    <w:tbl>
      <w:tblPr>
        <w:tblStyle w:val="TableGrid"/>
        <w:tblW w:type="auto" w:w="0"/>
        <w:tblLook w:firstColumn="1" w:firstRow="1" w:lastColumn="0" w:lastRow="0" w:noHBand="0" w:noVBand="1" w:val="04A0"/>
        <w:tblBorders>
          <w:top w:val="single" w:sz="18" w:space="0" w:color="auto"/>
          <w:bottom w:val="single" w:sz="18" w:space="0" w:color="auto"/>
          <w:insideH w:val="nil"/>
          <w:insideV w:val="nil"/>
          <w:left w:val="nil"/>
          <w:right w:val="nil"/>
        </w:tblBorders>
      </w:tblPr>
      <w:tblGrid>
        <w:gridCol w:w="1994"/>
        <w:gridCol w:w="1994"/>
        <w:gridCol w:w="1994"/>
        <w:gridCol w:w="1994"/>
        <w:gridCol w:w="1994"/>
      </w:tblGrid>
      <w:tr>
        <w:tc>
          <w:tcPr>
            <w:tcW w:type="dxa" w:w="1994"/>
            <w:tcBorders>
              <w:bottom w:val="single" w:sz="8" w:space="0" w:color="auto"/>
            </w:tcBorders>
          </w:tcPr>
          <w:p>
            <w:r>
              <w:t>id</w:t>
            </w:r>
          </w:p>
        </w:tc>
        <w:tc>
          <w:tcPr>
            <w:tcW w:type="dxa" w:w="1994"/>
            <w:tcBorders>
              <w:bottom w:val="single" w:sz="8" w:space="0" w:color="auto"/>
            </w:tcBorders>
          </w:tcPr>
          <w:p>
            <w:r>
              <w:t>name</w:t>
            </w:r>
          </w:p>
        </w:tc>
        <w:tc>
          <w:tcPr>
            <w:tcW w:type="dxa" w:w="1994"/>
            <w:tcBorders>
              <w:bottom w:val="single" w:sz="8" w:space="0" w:color="auto"/>
            </w:tcBorders>
          </w:tcPr>
          <w:p>
            <w:r>
              <w:t>add_menu</w:t>
            </w:r>
          </w:p>
        </w:tc>
        <w:tc>
          <w:tcPr>
            <w:tcW w:type="dxa" w:w="1994"/>
            <w:tcBorders>
              <w:bottom w:val="single" w:sz="8" w:space="0" w:color="auto"/>
            </w:tcBorders>
          </w:tcPr>
          <w:p>
            <w:r>
              <w:t>icon</w:t>
            </w:r>
          </w:p>
        </w:tc>
        <w:tc>
          <w:tcPr>
            <w:tcW w:type="dxa" w:w="1994"/>
            <w:tcBorders>
              <w:bottom w:val="single" w:sz="8" w:space="0" w:color="auto"/>
            </w:tcBorders>
          </w:tcPr>
          <w:p>
            <w:r>
              <w:t>sort</w:t>
            </w:r>
          </w:p>
        </w:tc>
      </w:tr>
      <w:tr>
        <w:tc>
          <w:tcPr>
            <w:tcW w:type="dxa" w:w="1994"/>
          </w:tcPr>
          <w:p>
            <w:r>
              <w:t>1</w:t>
            </w:r>
          </w:p>
        </w:tc>
        <w:tc>
          <w:tcPr>
            <w:tcW w:type="dxa" w:w="1994"/>
          </w:tcPr>
          <w:p>
            <w:r>
              <w:t>CTF平台</w:t>
            </w:r>
          </w:p>
        </w:tc>
        <w:tc>
          <w:tcPr>
            <w:tcW w:type="dxa" w:w="1994"/>
          </w:tcPr>
          <w:p>
            <w:r>
              <w:t>1</w:t>
            </w:r>
          </w:p>
        </w:tc>
        <w:tc>
          <w:tcPr>
            <w:tcW w:type="dxa" w:w="1994"/>
          </w:tcPr>
          <w:p>
            <w:r>
              <w:t>fas fa-flag</w:t>
            </w:r>
          </w:p>
        </w:tc>
        <w:tc>
          <w:tcPr>
            <w:tcW w:type="dxa" w:w="1994"/>
          </w:tcPr>
          <w:p>
            <w:r>
              <w:t>2</w:t>
            </w:r>
          </w:p>
        </w:tc>
      </w:tr>
      <w:tr>
        <w:tc>
          <w:tcPr>
            <w:tcW w:type="dxa" w:w="1994"/>
          </w:tcPr>
          <w:p>
            <w:r>
              <w:t>5</w:t>
            </w:r>
          </w:p>
        </w:tc>
        <w:tc>
          <w:tcPr>
            <w:tcW w:type="dxa" w:w="1994"/>
          </w:tcPr>
          <w:p>
            <w:r>
              <w:t>团队成员</w:t>
            </w:r>
          </w:p>
        </w:tc>
        <w:tc>
          <w:tcPr>
            <w:tcW w:type="dxa" w:w="1994"/>
          </w:tcPr>
          <w:p>
            <w:r>
              <w:t>1</w:t>
            </w:r>
          </w:p>
        </w:tc>
        <w:tc>
          <w:tcPr>
            <w:tcW w:type="dxa" w:w="1994"/>
          </w:tcPr>
          <w:p>
            <w:r>
              <w:t>far fa-user</w:t>
            </w:r>
          </w:p>
        </w:tc>
        <w:tc>
          <w:tcPr>
            <w:tcW w:type="dxa" w:w="1994"/>
          </w:tcPr>
          <w:p>
            <w:r>
              <w:t>1</w:t>
            </w:r>
          </w:p>
        </w:tc>
      </w:tr>
      <w:tr>
        <w:tc>
          <w:tcPr>
            <w:tcW w:type="dxa" w:w="1994"/>
          </w:tcPr>
          <w:p>
            <w:r>
              <w:t>6</w:t>
            </w:r>
          </w:p>
        </w:tc>
        <w:tc>
          <w:tcPr>
            <w:tcW w:type="dxa" w:w="1994"/>
          </w:tcPr>
          <w:p>
            <w:r>
              <w:t>漏洞平台</w:t>
            </w:r>
          </w:p>
        </w:tc>
        <w:tc>
          <w:tcPr>
            <w:tcW w:type="dxa" w:w="1994"/>
          </w:tcPr>
          <w:p>
            <w:r>
              <w:t>1</w:t>
            </w:r>
          </w:p>
        </w:tc>
        <w:tc>
          <w:tcPr>
            <w:tcW w:type="dxa" w:w="1994"/>
          </w:tcPr>
          <w:p>
            <w:r>
              <w:t>fa fa-bug</w:t>
            </w:r>
          </w:p>
        </w:tc>
        <w:tc>
          <w:tcPr>
            <w:tcW w:type="dxa" w:w="1994"/>
          </w:tcPr>
          <w:p>
            <w:r>
              <w:t>3</w:t>
            </w:r>
          </w:p>
        </w:tc>
      </w:tr>
      <w:tr>
        <w:tc>
          <w:tcPr>
            <w:tcW w:type="dxa" w:w="1994"/>
          </w:tcPr>
          <w:p>
            <w:r>
              <w:t>7</w:t>
            </w:r>
          </w:p>
        </w:tc>
        <w:tc>
          <w:tcPr>
            <w:tcW w:type="dxa" w:w="1994"/>
          </w:tcPr>
          <w:p>
            <w:r>
              <w:t>安全工具</w:t>
            </w:r>
          </w:p>
        </w:tc>
        <w:tc>
          <w:tcPr>
            <w:tcW w:type="dxa" w:w="1994"/>
          </w:tcPr>
          <w:p>
            <w:r>
              <w:t>1</w:t>
            </w:r>
          </w:p>
        </w:tc>
        <w:tc>
          <w:tcPr>
            <w:tcW w:type="dxa" w:w="1994"/>
          </w:tcPr>
          <w:p>
            <w:r>
              <w:t>fa fa-cubes</w:t>
            </w:r>
          </w:p>
        </w:tc>
        <w:tc>
          <w:tcPr>
            <w:tcW w:type="dxa" w:w="1994"/>
          </w:tcPr>
          <w:p>
            <w:r>
              <w:t>5</w:t>
            </w:r>
          </w:p>
        </w:tc>
      </w:tr>
      <w:tr>
        <w:tc>
          <w:tcPr>
            <w:tcW w:type="dxa" w:w="1994"/>
          </w:tcPr>
          <w:p>
            <w:r>
              <w:t>8</w:t>
            </w:r>
          </w:p>
        </w:tc>
        <w:tc>
          <w:tcPr>
            <w:tcW w:type="dxa" w:w="1994"/>
          </w:tcPr>
          <w:p>
            <w:r>
              <w:t>信息收集</w:t>
            </w:r>
          </w:p>
        </w:tc>
        <w:tc>
          <w:tcPr>
            <w:tcW w:type="dxa" w:w="1994"/>
          </w:tcPr>
          <w:p>
            <w:r>
              <w:t>1</w:t>
            </w:r>
          </w:p>
        </w:tc>
        <w:tc>
          <w:tcPr>
            <w:tcW w:type="dxa" w:w="1994"/>
          </w:tcPr>
          <w:p>
            <w:r>
              <w:t>fas fa-search</w:t>
            </w:r>
          </w:p>
        </w:tc>
        <w:tc>
          <w:tcPr>
            <w:tcW w:type="dxa" w:w="1994"/>
          </w:tcPr>
          <w:p>
            <w:r>
              <w:t>4</w:t>
            </w:r>
          </w:p>
        </w:tc>
      </w:tr>
      <w:tr>
        <w:tc>
          <w:tcPr>
            <w:tcW w:type="dxa" w:w="1994"/>
          </w:tcPr>
          <w:p>
            <w:r>
              <w:t>10</w:t>
            </w:r>
          </w:p>
        </w:tc>
        <w:tc>
          <w:tcPr>
            <w:tcW w:type="dxa" w:w="1994"/>
          </w:tcPr>
          <w:p>
            <w:r>
              <w:t>网络靶场</w:t>
            </w:r>
          </w:p>
        </w:tc>
        <w:tc>
          <w:tcPr>
            <w:tcW w:type="dxa" w:w="1994"/>
          </w:tcPr>
          <w:p>
            <w:r>
              <w:t>1</w:t>
            </w:r>
          </w:p>
        </w:tc>
        <w:tc>
          <w:tcPr>
            <w:tcW w:type="dxa" w:w="1994"/>
          </w:tcPr>
          <w:p>
            <w:r>
              <w:t>fa fa-bullseye</w:t>
            </w:r>
          </w:p>
        </w:tc>
        <w:tc>
          <w:tcPr>
            <w:tcW w:type="dxa" w:w="1994"/>
          </w:tcPr>
          <w:p>
            <w:r>
              <w:t>6</w:t>
            </w:r>
          </w:p>
        </w:tc>
      </w:tr>
    </w:tbl>
    <w:p/>
    <w:p>
      <w:r>
        <w:br w:type="page"/>
      </w:r>
    </w:p>
    <w:p>
      <w:pPr>
        <w:pStyle w:val="Heading2"/>
        <w:jc w:val="left"/>
      </w:pPr>
      <w:r>
        <w:rPr>
          <w:b/>
        </w:rPr>
        <w:t>表: webscan_item</w:t>
      </w:r>
    </w:p>
    <w:tbl>
      <w:tblPr>
        <w:tblStyle w:val="TableGrid"/>
        <w:tblW w:type="auto" w:w="0"/>
        <w:tblLook w:firstColumn="1" w:firstRow="1" w:lastColumn="0" w:lastRow="0" w:noHBand="0" w:noVBand="1" w:val="04A0"/>
        <w:tblBorders>
          <w:top w:val="single" w:sz="18" w:space="0" w:color="auto"/>
          <w:bottom w:val="single" w:sz="18" w:space="0" w:color="auto"/>
          <w:insideH w:val="nil"/>
          <w:insideV w:val="nil"/>
          <w:left w:val="nil"/>
          <w:right w:val="nil"/>
        </w:tblBorders>
      </w:tblPr>
      <w:tblGrid>
        <w:gridCol w:w="1425"/>
        <w:gridCol w:w="1425"/>
        <w:gridCol w:w="1425"/>
        <w:gridCol w:w="1425"/>
        <w:gridCol w:w="1425"/>
        <w:gridCol w:w="1425"/>
        <w:gridCol w:w="1425"/>
      </w:tblGrid>
      <w:tr>
        <w:tc>
          <w:tcPr>
            <w:tcW w:type="dxa" w:w="1425"/>
            <w:tcBorders>
              <w:bottom w:val="single" w:sz="8" w:space="0" w:color="auto"/>
            </w:tcBorders>
          </w:tcPr>
          <w:p>
            <w:r>
              <w:t>id</w:t>
            </w:r>
          </w:p>
        </w:tc>
        <w:tc>
          <w:tcPr>
            <w:tcW w:type="dxa" w:w="1425"/>
            <w:tcBorders>
              <w:bottom w:val="single" w:sz="8" w:space="0" w:color="auto"/>
            </w:tcBorders>
          </w:tcPr>
          <w:p>
            <w:r>
              <w:t>desc</w:t>
            </w:r>
          </w:p>
        </w:tc>
        <w:tc>
          <w:tcPr>
            <w:tcW w:type="dxa" w:w="1425"/>
            <w:tcBorders>
              <w:bottom w:val="single" w:sz="8" w:space="0" w:color="auto"/>
            </w:tcBorders>
          </w:tcPr>
          <w:p>
            <w:r>
              <w:t>url</w:t>
            </w:r>
          </w:p>
        </w:tc>
        <w:tc>
          <w:tcPr>
            <w:tcW w:type="dxa" w:w="1425"/>
            <w:tcBorders>
              <w:bottom w:val="single" w:sz="8" w:space="0" w:color="auto"/>
            </w:tcBorders>
          </w:tcPr>
          <w:p>
            <w:r>
              <w:t>img</w:t>
            </w:r>
          </w:p>
        </w:tc>
        <w:tc>
          <w:tcPr>
            <w:tcW w:type="dxa" w:w="1425"/>
            <w:tcBorders>
              <w:bottom w:val="single" w:sz="8" w:space="0" w:color="auto"/>
            </w:tcBorders>
          </w:tcPr>
          <w:p>
            <w:r>
              <w:t>category_id</w:t>
            </w:r>
          </w:p>
        </w:tc>
        <w:tc>
          <w:tcPr>
            <w:tcW w:type="dxa" w:w="1425"/>
            <w:tcBorders>
              <w:bottom w:val="single" w:sz="8" w:space="0" w:color="auto"/>
            </w:tcBorders>
          </w:tcPr>
          <w:p>
            <w:r>
              <w:t>img_width</w:t>
            </w:r>
          </w:p>
        </w:tc>
        <w:tc>
          <w:tcPr>
            <w:tcW w:type="dxa" w:w="1425"/>
            <w:tcBorders>
              <w:bottom w:val="single" w:sz="8" w:space="0" w:color="auto"/>
            </w:tcBorders>
          </w:tcPr>
          <w:p>
            <w:r>
              <w:t>title</w:t>
            </w:r>
          </w:p>
        </w:tc>
      </w:tr>
      <w:tr>
        <w:tc>
          <w:tcPr>
            <w:tcW w:type="dxa" w:w="1425"/>
          </w:tcPr>
          <w:p>
            <w:r>
              <w:t>1</w:t>
            </w:r>
          </w:p>
        </w:tc>
        <w:tc>
          <w:tcPr>
            <w:tcW w:type="dxa" w:w="1425"/>
          </w:tcPr>
          <w:p>
            <w:r>
              <w:t>XCTF社区的CTF平台。</w:t>
            </w:r>
          </w:p>
        </w:tc>
        <w:tc>
          <w:tcPr>
            <w:tcW w:type="dxa" w:w="1425"/>
          </w:tcPr>
          <w:p>
            <w:r>
              <w:t>https://adworld.xctf.org.cn/</w:t>
            </w:r>
          </w:p>
        </w:tc>
        <w:tc>
          <w:tcPr>
            <w:tcW w:type="dxa" w:w="1425"/>
          </w:tcPr>
          <w:p>
            <w:r>
              <w:t>https://adworld.xctf.org.cn/static/img/world.png</w:t>
            </w:r>
          </w:p>
        </w:tc>
        <w:tc>
          <w:tcPr>
            <w:tcW w:type="dxa" w:w="1425"/>
          </w:tcPr>
          <w:p>
            <w:r>
              <w:t>1</w:t>
            </w:r>
          </w:p>
        </w:tc>
        <w:tc>
          <w:tcPr>
            <w:tcW w:type="dxa" w:w="1425"/>
          </w:tcPr>
          <w:p>
            <w:r>
              <w:t>80</w:t>
            </w:r>
          </w:p>
        </w:tc>
        <w:tc>
          <w:tcPr>
            <w:tcW w:type="dxa" w:w="1425"/>
          </w:tcPr>
          <w:p>
            <w:r>
              <w:t>攻防世界</w:t>
            </w:r>
          </w:p>
        </w:tc>
      </w:tr>
      <w:tr>
        <w:tc>
          <w:tcPr>
            <w:tcW w:type="dxa" w:w="1425"/>
          </w:tcPr>
          <w:p>
            <w:r>
              <w:t>2</w:t>
            </w:r>
          </w:p>
        </w:tc>
        <w:tc>
          <w:tcPr>
            <w:tcW w:type="dxa" w:w="1425"/>
          </w:tcPr>
          <w:p>
            <w:r>
              <w:t>北京联合大学的CTF平台。</w:t>
            </w:r>
          </w:p>
        </w:tc>
        <w:tc>
          <w:tcPr>
            <w:tcW w:type="dxa" w:w="1425"/>
          </w:tcPr>
          <w:p>
            <w:r>
              <w:t>https://buuoj.cn/</w:t>
            </w:r>
          </w:p>
        </w:tc>
        <w:tc>
          <w:tcPr>
            <w:tcW w:type="dxa" w:w="1425"/>
          </w:tcPr>
          <w:p>
            <w:r>
              <w:t>https://img.buuoj.cn/buugirl/img.php</w:t>
            </w:r>
          </w:p>
        </w:tc>
        <w:tc>
          <w:tcPr>
            <w:tcW w:type="dxa" w:w="1425"/>
          </w:tcPr>
          <w:p>
            <w:r>
              <w:t>1</w:t>
            </w:r>
          </w:p>
        </w:tc>
        <w:tc>
          <w:tcPr>
            <w:tcW w:type="dxa" w:w="1425"/>
          </w:tcPr>
          <w:p>
            <w:r>
              <w:t>80</w:t>
            </w:r>
          </w:p>
        </w:tc>
        <w:tc>
          <w:tcPr>
            <w:tcW w:type="dxa" w:w="1425"/>
          </w:tcPr>
          <w:p>
            <w:r>
              <w:t>BUUCTF</w:t>
            </w:r>
          </w:p>
        </w:tc>
      </w:tr>
      <w:tr>
        <w:tc>
          <w:tcPr>
            <w:tcW w:type="dxa" w:w="1425"/>
          </w:tcPr>
          <w:p>
            <w:r>
              <w:t>6</w:t>
            </w:r>
          </w:p>
        </w:tc>
        <w:tc>
          <w:tcPr>
            <w:tcW w:type="dxa" w:w="1425"/>
          </w:tcPr>
          <w:p>
            <w:r>
              <w:t>暂时还没有介绍。。。</w:t>
            </w:r>
          </w:p>
        </w:tc>
        <w:tc>
          <w:tcPr>
            <w:tcW w:type="dxa" w:w="1425"/>
          </w:tcPr>
          <w:p>
            <w:r>
              <w:t>https://jwt1399.top</w:t>
            </w:r>
          </w:p>
        </w:tc>
        <w:tc>
          <w:tcPr>
            <w:tcW w:type="dxa" w:w="1425"/>
          </w:tcPr>
          <w:p>
            <w:r>
              <w:t>https://jwt1399.top/favicon.png</w:t>
            </w:r>
          </w:p>
        </w:tc>
        <w:tc>
          <w:tcPr>
            <w:tcW w:type="dxa" w:w="1425"/>
          </w:tcPr>
          <w:p>
            <w:r>
              <w:t>5</w:t>
            </w:r>
          </w:p>
        </w:tc>
        <w:tc>
          <w:tcPr>
            <w:tcW w:type="dxa" w:w="1425"/>
          </w:tcPr>
          <w:p>
            <w:r>
              <w:t>45</w:t>
            </w:r>
          </w:p>
        </w:tc>
        <w:tc>
          <w:tcPr>
            <w:tcW w:type="dxa" w:w="1425"/>
          </w:tcPr>
          <w:p>
            <w:r>
              <w:t>简文涛</w:t>
            </w:r>
          </w:p>
        </w:tc>
      </w:tr>
      <w:tr>
        <w:tc>
          <w:tcPr>
            <w:tcW w:type="dxa" w:w="1425"/>
          </w:tcPr>
          <w:p>
            <w:r>
              <w:t>7</w:t>
            </w:r>
          </w:p>
        </w:tc>
        <w:tc>
          <w:tcPr>
            <w:tcW w:type="dxa" w:w="1425"/>
          </w:tcPr>
          <w:p>
            <w:r>
              <w:t>暂时还没有介绍。。。</w:t>
            </w:r>
          </w:p>
        </w:tc>
        <w:tc>
          <w:tcPr>
            <w:tcW w:type="dxa" w:w="1425"/>
          </w:tcPr>
          <w:p>
            <w:r>
              <w:t>https://www.jianshu.com/u/27d54629447c</w:t>
            </w:r>
          </w:p>
        </w:tc>
        <w:tc>
          <w:tcPr>
            <w:tcW w:type="dxa" w:w="1425"/>
          </w:tcPr>
          <w:p>
            <w:r>
              <w:t>https://upload.jianshu.io/users/upload_avatars/16052738/fffbc8fc-a9c3-4a1c-ad56-157c32f57f79?imageMogr2/auto-orient/strip|imageView2/1/w/240/h/240</w:t>
            </w:r>
          </w:p>
        </w:tc>
        <w:tc>
          <w:tcPr>
            <w:tcW w:type="dxa" w:w="1425"/>
          </w:tcPr>
          <w:p>
            <w:r>
              <w:t>5</w:t>
            </w:r>
          </w:p>
        </w:tc>
        <w:tc>
          <w:tcPr>
            <w:tcW w:type="dxa" w:w="1425"/>
          </w:tcPr>
          <w:p>
            <w:r>
              <w:t>45</w:t>
            </w:r>
          </w:p>
        </w:tc>
        <w:tc>
          <w:tcPr>
            <w:tcW w:type="dxa" w:w="1425"/>
          </w:tcPr>
          <w:p>
            <w:r>
              <w:t>邓俊</w:t>
            </w:r>
          </w:p>
        </w:tc>
      </w:tr>
      <w:tr>
        <w:tc>
          <w:tcPr>
            <w:tcW w:type="dxa" w:w="1425"/>
          </w:tcPr>
          <w:p>
            <w:r>
              <w:t>8</w:t>
            </w:r>
          </w:p>
        </w:tc>
        <w:tc>
          <w:tcPr>
            <w:tcW w:type="dxa" w:w="1425"/>
          </w:tcPr>
          <w:p>
            <w:r>
              <w:br/>
              <w:t>开箱即用的CTF学习解决方案。</w:t>
            </w:r>
          </w:p>
        </w:tc>
        <w:tc>
          <w:tcPr>
            <w:tcW w:type="dxa" w:w="1425"/>
          </w:tcPr>
          <w:p>
            <w:r>
              <w:t>https://www.ctfhub.com/#/index</w:t>
            </w:r>
          </w:p>
        </w:tc>
        <w:tc>
          <w:tcPr>
            <w:tcW w:type="dxa" w:w="1425"/>
          </w:tcPr>
          <w:p>
            <w:r>
              <w:t>https://www.ctfhub.com/img/ctfhub_logo.0265db54.svg</w:t>
            </w:r>
          </w:p>
        </w:tc>
        <w:tc>
          <w:tcPr>
            <w:tcW w:type="dxa" w:w="1425"/>
          </w:tcPr>
          <w:p>
            <w:r>
              <w:t>1</w:t>
            </w:r>
          </w:p>
        </w:tc>
        <w:tc>
          <w:tcPr>
            <w:tcW w:type="dxa" w:w="1425"/>
          </w:tcPr>
          <w:p>
            <w:r>
              <w:t>45</w:t>
            </w:r>
          </w:p>
        </w:tc>
        <w:tc>
          <w:tcPr>
            <w:tcW w:type="dxa" w:w="1425"/>
          </w:tcPr>
          <w:p>
            <w:r>
              <w:t>CTFHub</w:t>
            </w:r>
          </w:p>
        </w:tc>
      </w:tr>
      <w:tr>
        <w:tc>
          <w:tcPr>
            <w:tcW w:type="dxa" w:w="1425"/>
          </w:tcPr>
          <w:p>
            <w:r>
              <w:t>9</w:t>
            </w:r>
          </w:p>
        </w:tc>
        <w:tc>
          <w:tcPr>
            <w:tcW w:type="dxa" w:w="1425"/>
          </w:tcPr>
          <w:p>
            <w:r>
              <w:t>算是我接触的第一个CTF平台。</w:t>
            </w:r>
          </w:p>
        </w:tc>
        <w:tc>
          <w:tcPr>
            <w:tcW w:type="dxa" w:w="1425"/>
          </w:tcPr>
          <w:p>
            <w:r>
              <w:t>https://www.bugku.com/</w:t>
            </w:r>
          </w:p>
        </w:tc>
        <w:tc>
          <w:tcPr>
            <w:tcW w:type="dxa" w:w="1425"/>
          </w:tcPr>
          <w:p>
            <w:r>
              <w:t>https://www.bugku.com/template/bygsjw/image/logo.png</w:t>
            </w:r>
          </w:p>
        </w:tc>
        <w:tc>
          <w:tcPr>
            <w:tcW w:type="dxa" w:w="1425"/>
          </w:tcPr>
          <w:p>
            <w:r>
              <w:t>1</w:t>
            </w:r>
          </w:p>
        </w:tc>
        <w:tc>
          <w:tcPr>
            <w:tcW w:type="dxa" w:w="1425"/>
          </w:tcPr>
          <w:p>
            <w:r>
              <w:t>80</w:t>
            </w:r>
          </w:p>
        </w:tc>
        <w:tc>
          <w:tcPr>
            <w:tcW w:type="dxa" w:w="1425"/>
          </w:tcPr>
          <w:p>
            <w:r>
              <w:t>BugKu</w:t>
            </w:r>
          </w:p>
        </w:tc>
      </w:tr>
      <w:tr>
        <w:tc>
          <w:tcPr>
            <w:tcW w:type="dxa" w:w="1425"/>
          </w:tcPr>
          <w:p>
            <w:r>
              <w:t>12</w:t>
            </w:r>
          </w:p>
        </w:tc>
        <w:tc>
          <w:tcPr>
            <w:tcW w:type="dxa" w:w="1425"/>
          </w:tcPr>
          <w:p>
            <w:r>
              <w:t>浙江大学的CTF培训平台。</w:t>
            </w:r>
          </w:p>
        </w:tc>
        <w:tc>
          <w:tcPr>
            <w:tcW w:type="dxa" w:w="1425"/>
          </w:tcPr>
          <w:p>
            <w:r>
              <w:t>https://www.jarvisoj.com</w:t>
            </w:r>
          </w:p>
        </w:tc>
        <w:tc>
          <w:tcPr>
            <w:tcW w:type="dxa" w:w="1425"/>
          </w:tcPr>
          <w:p>
            <w:r>
              <w:t>https://www.jarvisoj.com/images/logo.png</w:t>
            </w:r>
          </w:p>
        </w:tc>
        <w:tc>
          <w:tcPr>
            <w:tcW w:type="dxa" w:w="1425"/>
          </w:tcPr>
          <w:p>
            <w:r>
              <w:t>1</w:t>
            </w:r>
          </w:p>
        </w:tc>
        <w:tc>
          <w:tcPr>
            <w:tcW w:type="dxa" w:w="1425"/>
          </w:tcPr>
          <w:p>
            <w:r>
              <w:t>45</w:t>
            </w:r>
          </w:p>
        </w:tc>
        <w:tc>
          <w:tcPr>
            <w:tcW w:type="dxa" w:w="1425"/>
          </w:tcPr>
          <w:p>
            <w:r>
              <w:t>Jarvis OJ</w:t>
            </w:r>
          </w:p>
        </w:tc>
      </w:tr>
      <w:tr>
        <w:tc>
          <w:tcPr>
            <w:tcW w:type="dxa" w:w="1425"/>
          </w:tcPr>
          <w:p>
            <w:r>
              <w:t>14</w:t>
            </w:r>
          </w:p>
        </w:tc>
        <w:tc>
          <w:tcPr>
            <w:tcW w:type="dxa" w:w="1425"/>
          </w:tcPr>
          <w:p>
            <w:r>
              <w:t>暂时还没有介绍。。。</w:t>
            </w:r>
          </w:p>
        </w:tc>
        <w:tc>
          <w:tcPr>
            <w:tcW w:type="dxa" w:w="1425"/>
          </w:tcPr>
          <w:p>
            <w:r>
              <w:t>https://blog.xiafeng2333.top</w:t>
            </w:r>
          </w:p>
        </w:tc>
        <w:tc>
          <w:tcPr>
            <w:tcW w:type="dxa" w:w="1425"/>
          </w:tcPr>
          <w:p>
            <w:r>
              <w:t>https://pic3.zhimg.com/v2-6fb8dc878b496af2ec012c1f001865b2_xl.jpg</w:t>
            </w:r>
          </w:p>
        </w:tc>
        <w:tc>
          <w:tcPr>
            <w:tcW w:type="dxa" w:w="1425"/>
          </w:tcPr>
          <w:p>
            <w:r>
              <w:t>5</w:t>
            </w:r>
          </w:p>
        </w:tc>
        <w:tc>
          <w:tcPr>
            <w:tcW w:type="dxa" w:w="1425"/>
          </w:tcPr>
          <w:p>
            <w:r>
              <w:t>45</w:t>
            </w:r>
          </w:p>
        </w:tc>
        <w:tc>
          <w:tcPr>
            <w:tcW w:type="dxa" w:w="1425"/>
          </w:tcPr>
          <w:p>
            <w:r>
              <w:t>王朝扬</w:t>
            </w:r>
          </w:p>
        </w:tc>
      </w:tr>
      <w:tr>
        <w:tc>
          <w:tcPr>
            <w:tcW w:type="dxa" w:w="1425"/>
          </w:tcPr>
          <w:p>
            <w:r>
              <w:t>15</w:t>
            </w:r>
          </w:p>
        </w:tc>
        <w:tc>
          <w:tcPr>
            <w:tcW w:type="dxa" w:w="1425"/>
          </w:tcPr>
          <w:p>
            <w:r>
              <w:t>合天网安实验室的CTF平台。</w:t>
            </w:r>
          </w:p>
        </w:tc>
        <w:tc>
          <w:tcPr>
            <w:tcW w:type="dxa" w:w="1425"/>
          </w:tcPr>
          <w:p>
            <w:r>
              <w:t>https://www.hetianlab.com/CTFrace.html</w:t>
            </w:r>
          </w:p>
        </w:tc>
        <w:tc>
          <w:tcPr>
            <w:tcW w:type="dxa" w:w="1425"/>
          </w:tcPr>
          <w:p>
            <w:r>
              <w:t>https://www.shentoushi.top/Public/home/images/icons/hetianlab.ico</w:t>
            </w:r>
          </w:p>
        </w:tc>
        <w:tc>
          <w:tcPr>
            <w:tcW w:type="dxa" w:w="1425"/>
          </w:tcPr>
          <w:p>
            <w:r>
              <w:t>1</w:t>
            </w:r>
          </w:p>
        </w:tc>
        <w:tc>
          <w:tcPr>
            <w:tcW w:type="dxa" w:w="1425"/>
          </w:tcPr>
          <w:p>
            <w:r>
              <w:t>45</w:t>
            </w:r>
          </w:p>
        </w:tc>
        <w:tc>
          <w:tcPr>
            <w:tcW w:type="dxa" w:w="1425"/>
          </w:tcPr>
          <w:p>
            <w:r>
              <w:t>CTF挑战赛</w:t>
            </w:r>
          </w:p>
        </w:tc>
      </w:tr>
      <w:tr>
        <w:tc>
          <w:tcPr>
            <w:tcW w:type="dxa" w:w="1425"/>
          </w:tcPr>
          <w:p>
            <w:r>
              <w:t>16</w:t>
            </w:r>
          </w:p>
        </w:tc>
        <w:tc>
          <w:tcPr>
            <w:tcW w:type="dxa" w:w="1425"/>
          </w:tcPr>
          <w:p>
            <w:r>
              <w:t>安恒的CTF平台。</w:t>
            </w:r>
          </w:p>
        </w:tc>
        <w:tc>
          <w:tcPr>
            <w:tcW w:type="dxa" w:w="1425"/>
          </w:tcPr>
          <w:p>
            <w:r>
              <w:t>https://www.linkedbyx.com/home</w:t>
            </w:r>
          </w:p>
        </w:tc>
        <w:tc>
          <w:tcPr>
            <w:tcW w:type="dxa" w:w="1425"/>
          </w:tcPr>
          <w:p>
            <w:r>
              <w:t>https://www.linkedbyx.com/static/xshadow.png</w:t>
            </w:r>
          </w:p>
        </w:tc>
        <w:tc>
          <w:tcPr>
            <w:tcW w:type="dxa" w:w="1425"/>
          </w:tcPr>
          <w:p>
            <w:r>
              <w:t>1</w:t>
            </w:r>
          </w:p>
        </w:tc>
        <w:tc>
          <w:tcPr>
            <w:tcW w:type="dxa" w:w="1425"/>
          </w:tcPr>
          <w:p>
            <w:r>
              <w:t>80</w:t>
            </w:r>
          </w:p>
        </w:tc>
        <w:tc>
          <w:tcPr>
            <w:tcW w:type="dxa" w:w="1425"/>
          </w:tcPr>
          <w:p>
            <w:r>
              <w:t>X计划</w:t>
            </w:r>
          </w:p>
        </w:tc>
      </w:tr>
      <w:tr>
        <w:tc>
          <w:tcPr>
            <w:tcW w:type="dxa" w:w="1425"/>
          </w:tcPr>
          <w:p>
            <w:r>
              <w:t>17</w:t>
            </w:r>
          </w:p>
        </w:tc>
        <w:tc>
          <w:tcPr>
            <w:tcW w:type="dxa" w:w="1425"/>
          </w:tcPr>
          <w:p>
            <w:r>
              <w:t>北京理工大学的CTF平台。</w:t>
            </w:r>
          </w:p>
        </w:tc>
        <w:tc>
          <w:tcPr>
            <w:tcW w:type="dxa" w:w="1425"/>
          </w:tcPr>
          <w:p>
            <w:r>
              <w:t>https://www.isclab.org.cn/</w:t>
            </w:r>
          </w:p>
        </w:tc>
        <w:tc>
          <w:tcPr>
            <w:tcW w:type="dxa" w:w="1425"/>
          </w:tcPr>
          <w:p>
            <w:r>
              <w:t>http://www.isclab.org.cn/wp-content/uploads/2019/12/BFS_logo_环形_原色.gif</w:t>
            </w:r>
          </w:p>
        </w:tc>
        <w:tc>
          <w:tcPr>
            <w:tcW w:type="dxa" w:w="1425"/>
          </w:tcPr>
          <w:p>
            <w:r>
              <w:t>1</w:t>
            </w:r>
          </w:p>
        </w:tc>
        <w:tc>
          <w:tcPr>
            <w:tcW w:type="dxa" w:w="1425"/>
          </w:tcPr>
          <w:p>
            <w:r>
              <w:t>45</w:t>
            </w:r>
          </w:p>
        </w:tc>
        <w:tc>
          <w:tcPr>
            <w:tcW w:type="dxa" w:w="1425"/>
          </w:tcPr>
          <w:p>
            <w:r>
              <w:t>ISCC</w:t>
            </w:r>
          </w:p>
        </w:tc>
      </w:tr>
      <w:tr>
        <w:tc>
          <w:tcPr>
            <w:tcW w:type="dxa" w:w="1425"/>
          </w:tcPr>
          <w:p>
            <w:r>
              <w:t>18</w:t>
            </w:r>
          </w:p>
        </w:tc>
        <w:tc>
          <w:tcPr>
            <w:tcW w:type="dxa" w:w="1425"/>
          </w:tcPr>
          <w:p>
            <w:r>
              <w:t>热爱，我的热爱</w:t>
            </w:r>
          </w:p>
        </w:tc>
        <w:tc>
          <w:tcPr>
            <w:tcW w:type="dxa" w:w="1425"/>
          </w:tcPr>
          <w:p>
            <w:r>
              <w:t>https://ctf.show/</w:t>
            </w:r>
          </w:p>
        </w:tc>
        <w:tc>
          <w:tcPr>
            <w:tcW w:type="dxa" w:w="1425"/>
          </w:tcPr>
          <w:p>
            <w:r>
              <w:t>https://ctf.show//files/9e6d341c44052de86304c000e8470d5d/logo.png</w:t>
            </w:r>
          </w:p>
        </w:tc>
        <w:tc>
          <w:tcPr>
            <w:tcW w:type="dxa" w:w="1425"/>
          </w:tcPr>
          <w:p>
            <w:r>
              <w:t>1</w:t>
            </w:r>
          </w:p>
        </w:tc>
        <w:tc>
          <w:tcPr>
            <w:tcW w:type="dxa" w:w="1425"/>
          </w:tcPr>
          <w:p>
            <w:r>
              <w:t>80</w:t>
            </w:r>
          </w:p>
        </w:tc>
        <w:tc>
          <w:tcPr>
            <w:tcW w:type="dxa" w:w="1425"/>
          </w:tcPr>
          <w:p>
            <w:r>
              <w:t>CTFshow</w:t>
            </w:r>
          </w:p>
        </w:tc>
      </w:tr>
      <w:tr>
        <w:tc>
          <w:tcPr>
            <w:tcW w:type="dxa" w:w="1425"/>
          </w:tcPr>
          <w:p>
            <w:r>
              <w:t>19</w:t>
            </w:r>
          </w:p>
        </w:tc>
        <w:tc>
          <w:tcPr>
            <w:tcW w:type="dxa" w:w="1425"/>
          </w:tcPr>
          <w:p>
            <w:r>
              <w:t>培育信息时代的安全感。</w:t>
            </w:r>
          </w:p>
        </w:tc>
        <w:tc>
          <w:tcPr>
            <w:tcW w:type="dxa" w:w="1425"/>
          </w:tcPr>
          <w:p>
            <w:r>
              <w:t>https://www.ichunqiu.com/battalion?t=1</w:t>
            </w:r>
          </w:p>
        </w:tc>
        <w:tc>
          <w:tcPr>
            <w:tcW w:type="dxa" w:w="1425"/>
          </w:tcPr>
          <w:p>
            <w:r>
              <w:t>https://static2.ichunqiu.com/icq/resources/images/favicon.ico</w:t>
            </w:r>
          </w:p>
        </w:tc>
        <w:tc>
          <w:tcPr>
            <w:tcW w:type="dxa" w:w="1425"/>
          </w:tcPr>
          <w:p>
            <w:r>
              <w:t>1</w:t>
            </w:r>
          </w:p>
        </w:tc>
        <w:tc>
          <w:tcPr>
            <w:tcW w:type="dxa" w:w="1425"/>
          </w:tcPr>
          <w:p>
            <w:r>
              <w:t>45</w:t>
            </w:r>
          </w:p>
        </w:tc>
        <w:tc>
          <w:tcPr>
            <w:tcW w:type="dxa" w:w="1425"/>
          </w:tcPr>
          <w:p>
            <w:r>
              <w:t>i春秋训练营</w:t>
            </w:r>
          </w:p>
        </w:tc>
      </w:tr>
      <w:tr>
        <w:tc>
          <w:tcPr>
            <w:tcW w:type="dxa" w:w="1425"/>
          </w:tcPr>
          <w:p>
            <w:r>
              <w:t>21</w:t>
            </w:r>
          </w:p>
        </w:tc>
        <w:tc>
          <w:tcPr>
            <w:tcW w:type="dxa" w:w="1425"/>
          </w:tcPr>
          <w:p>
            <w:r>
              <w:t>暂时还没有介绍。。。</w:t>
            </w:r>
          </w:p>
        </w:tc>
        <w:tc>
          <w:tcPr>
            <w:tcW w:type="dxa" w:w="1425"/>
          </w:tcPr>
          <w:p>
            <w:r>
              <w:t>https://jwt1399.top</w:t>
            </w:r>
          </w:p>
        </w:tc>
        <w:tc>
          <w:tcPr>
            <w:tcW w:type="dxa" w:w="1425"/>
          </w:tcPr>
          <w:p>
            <w:r>
              <w:t>https://tse2-mm.cn.bing.net/th/id/OIP.84TQxrsYyNGXAkgvPHEtyQAAAA?w=165&amp;h=180&amp;c=7&amp;o=5&amp;dpr=1.25&amp;pid=1.7</w:t>
            </w:r>
          </w:p>
        </w:tc>
        <w:tc>
          <w:tcPr>
            <w:tcW w:type="dxa" w:w="1425"/>
          </w:tcPr>
          <w:p>
            <w:r>
              <w:t>5</w:t>
            </w:r>
          </w:p>
        </w:tc>
        <w:tc>
          <w:tcPr>
            <w:tcW w:type="dxa" w:w="1425"/>
          </w:tcPr>
          <w:p>
            <w:r>
              <w:t>45</w:t>
            </w:r>
          </w:p>
        </w:tc>
        <w:tc>
          <w:tcPr>
            <w:tcW w:type="dxa" w:w="1425"/>
          </w:tcPr>
          <w:p>
            <w:r>
              <w:t>林承毅</w:t>
            </w:r>
          </w:p>
        </w:tc>
      </w:tr>
      <w:tr>
        <w:tc>
          <w:tcPr>
            <w:tcW w:type="dxa" w:w="1425"/>
          </w:tcPr>
          <w:p>
            <w:r>
              <w:t>22</w:t>
            </w:r>
          </w:p>
        </w:tc>
        <w:tc>
          <w:tcPr>
            <w:tcW w:type="dxa" w:w="1425"/>
          </w:tcPr>
          <w:p>
            <w:r>
              <w:t>企业信息查询</w:t>
            </w:r>
          </w:p>
        </w:tc>
        <w:tc>
          <w:tcPr>
            <w:tcW w:type="dxa" w:w="1425"/>
          </w:tcPr>
          <w:p>
            <w:r>
              <w:t>https://www.tianyancha.com/</w:t>
            </w:r>
          </w:p>
        </w:tc>
        <w:tc>
          <w:tcPr>
            <w:tcW w:type="dxa" w:w="1425"/>
          </w:tcPr>
          <w:p>
            <w:r>
              <w:t>https://jwt1399.top/favicon.png</w:t>
            </w:r>
          </w:p>
        </w:tc>
        <w:tc>
          <w:tcPr>
            <w:tcW w:type="dxa" w:w="1425"/>
          </w:tcPr>
          <w:p>
            <w:r>
              <w:t>8</w:t>
            </w:r>
          </w:p>
        </w:tc>
        <w:tc>
          <w:tcPr>
            <w:tcW w:type="dxa" w:w="1425"/>
          </w:tcPr>
          <w:p>
            <w:r>
              <w:t>45</w:t>
            </w:r>
          </w:p>
        </w:tc>
        <w:tc>
          <w:tcPr>
            <w:tcW w:type="dxa" w:w="1425"/>
          </w:tcPr>
          <w:p>
            <w:r>
              <w:t>天眼查</w:t>
            </w:r>
          </w:p>
        </w:tc>
      </w:tr>
      <w:tr>
        <w:tc>
          <w:tcPr>
            <w:tcW w:type="dxa" w:w="1425"/>
          </w:tcPr>
          <w:p>
            <w:r>
              <w:t>23</w:t>
            </w:r>
          </w:p>
        </w:tc>
        <w:tc>
          <w:tcPr>
            <w:tcW w:type="dxa" w:w="1425"/>
          </w:tcPr>
          <w:p>
            <w:r>
              <w:t>网络空间搜索引擎</w:t>
            </w:r>
          </w:p>
        </w:tc>
        <w:tc>
          <w:tcPr>
            <w:tcW w:type="dxa" w:w="1425"/>
          </w:tcPr>
          <w:p>
            <w:r>
              <w:t>https://fofa.so/</w:t>
            </w:r>
          </w:p>
        </w:tc>
        <w:tc>
          <w:tcPr>
            <w:tcW w:type="dxa" w:w="1425"/>
          </w:tcPr>
          <w:p>
            <w:r>
              <w:t>https://fofa.so/imgs/fofapro2/logo.png</w:t>
            </w:r>
          </w:p>
        </w:tc>
        <w:tc>
          <w:tcPr>
            <w:tcW w:type="dxa" w:w="1425"/>
          </w:tcPr>
          <w:p>
            <w:r>
              <w:t>8</w:t>
            </w:r>
          </w:p>
        </w:tc>
        <w:tc>
          <w:tcPr>
            <w:tcW w:type="dxa" w:w="1425"/>
          </w:tcPr>
          <w:p>
            <w:r>
              <w:t>80</w:t>
            </w:r>
          </w:p>
        </w:tc>
        <w:tc>
          <w:tcPr>
            <w:tcW w:type="dxa" w:w="1425"/>
          </w:tcPr>
          <w:p>
            <w:r>
              <w:t>FOFA</w:t>
            </w:r>
          </w:p>
        </w:tc>
      </w:tr>
      <w:tr>
        <w:tc>
          <w:tcPr>
            <w:tcW w:type="dxa" w:w="1425"/>
          </w:tcPr>
          <w:p>
            <w:r>
              <w:t>24</w:t>
            </w:r>
          </w:p>
        </w:tc>
        <w:tc>
          <w:tcPr>
            <w:tcW w:type="dxa" w:w="1425"/>
          </w:tcPr>
          <w:p>
            <w:r>
              <w:t>国家信息安全漏洞共享平台</w:t>
            </w:r>
          </w:p>
        </w:tc>
        <w:tc>
          <w:tcPr>
            <w:tcW w:type="dxa" w:w="1425"/>
          </w:tcPr>
          <w:p>
            <w:r>
              <w:t>https://www.cnvd.org.cn/</w:t>
            </w:r>
          </w:p>
        </w:tc>
        <w:tc>
          <w:tcPr>
            <w:tcW w:type="dxa" w:w="1425"/>
          </w:tcPr>
          <w:p>
            <w:r>
              <w:t>https://go.wgpsec.org/images/logos/cnvd.ico</w:t>
            </w:r>
          </w:p>
        </w:tc>
        <w:tc>
          <w:tcPr>
            <w:tcW w:type="dxa" w:w="1425"/>
          </w:tcPr>
          <w:p>
            <w:r>
              <w:t>6</w:t>
            </w:r>
          </w:p>
        </w:tc>
        <w:tc>
          <w:tcPr>
            <w:tcW w:type="dxa" w:w="1425"/>
          </w:tcPr>
          <w:p>
            <w:r>
              <w:t>45</w:t>
            </w:r>
          </w:p>
        </w:tc>
        <w:tc>
          <w:tcPr>
            <w:tcW w:type="dxa" w:w="1425"/>
          </w:tcPr>
          <w:p>
            <w:r>
              <w:t>CNVD</w:t>
            </w:r>
          </w:p>
        </w:tc>
      </w:tr>
      <w:tr>
        <w:tc>
          <w:tcPr>
            <w:tcW w:type="dxa" w:w="1425"/>
          </w:tcPr>
          <w:p>
            <w:r>
              <w:t>25</w:t>
            </w:r>
          </w:p>
        </w:tc>
        <w:tc>
          <w:tcPr>
            <w:tcW w:type="dxa" w:w="1425"/>
          </w:tcPr>
          <w:p>
            <w:r>
              <w:t>用于练习渗透、提权的虚拟机</w:t>
            </w:r>
          </w:p>
        </w:tc>
        <w:tc>
          <w:tcPr>
            <w:tcW w:type="dxa" w:w="1425"/>
          </w:tcPr>
          <w:p>
            <w:r>
              <w:t>https://www.vulnhub.com/</w:t>
            </w:r>
          </w:p>
        </w:tc>
        <w:tc>
          <w:tcPr>
            <w:tcW w:type="dxa" w:w="1425"/>
          </w:tcPr>
          <w:p>
            <w:r>
              <w:t>https://go.wgpsec.org/images/logos/vulnhub.ico</w:t>
            </w:r>
          </w:p>
        </w:tc>
        <w:tc>
          <w:tcPr>
            <w:tcW w:type="dxa" w:w="1425"/>
          </w:tcPr>
          <w:p>
            <w:r>
              <w:t>10</w:t>
            </w:r>
          </w:p>
        </w:tc>
        <w:tc>
          <w:tcPr>
            <w:tcW w:type="dxa" w:w="1425"/>
          </w:tcPr>
          <w:p>
            <w:r>
              <w:t>45</w:t>
            </w:r>
          </w:p>
        </w:tc>
        <w:tc>
          <w:tcPr>
            <w:tcW w:type="dxa" w:w="1425"/>
          </w:tcPr>
          <w:p>
            <w:r>
              <w:t>Vulnhub</w:t>
            </w:r>
          </w:p>
        </w:tc>
      </w:tr>
      <w:tr>
        <w:tc>
          <w:tcPr>
            <w:tcW w:type="dxa" w:w="1425"/>
          </w:tcPr>
          <w:p>
            <w:r>
              <w:t>26</w:t>
            </w:r>
          </w:p>
        </w:tc>
        <w:tc>
          <w:tcPr>
            <w:tcW w:type="dxa" w:w="1425"/>
          </w:tcPr>
          <w:p>
            <w:r>
              <w:t>一个在线的渗透测试靶机平台</w:t>
            </w:r>
          </w:p>
        </w:tc>
        <w:tc>
          <w:tcPr>
            <w:tcW w:type="dxa" w:w="1425"/>
          </w:tcPr>
          <w:p>
            <w:r>
              <w:t>https://www.hackthebox.eu/</w:t>
            </w:r>
          </w:p>
        </w:tc>
        <w:tc>
          <w:tcPr>
            <w:tcW w:type="dxa" w:w="1425"/>
          </w:tcPr>
          <w:p>
            <w:r>
              <w:t>https://go.wgpsec.org/images/logos/hackthebox.png</w:t>
            </w:r>
          </w:p>
        </w:tc>
        <w:tc>
          <w:tcPr>
            <w:tcW w:type="dxa" w:w="1425"/>
          </w:tcPr>
          <w:p>
            <w:r>
              <w:t>10</w:t>
            </w:r>
          </w:p>
        </w:tc>
        <w:tc>
          <w:tcPr>
            <w:tcW w:type="dxa" w:w="1425"/>
          </w:tcPr>
          <w:p>
            <w:r>
              <w:t>45</w:t>
            </w:r>
          </w:p>
        </w:tc>
        <w:tc>
          <w:tcPr>
            <w:tcW w:type="dxa" w:w="1425"/>
          </w:tcPr>
          <w:p>
            <w:r>
              <w:t>Hack-The-Box</w:t>
            </w:r>
          </w:p>
        </w:tc>
      </w:tr>
      <w:tr>
        <w:tc>
          <w:tcPr>
            <w:tcW w:type="dxa" w:w="1425"/>
          </w:tcPr>
          <w:p>
            <w:r>
              <w:t>27</w:t>
            </w:r>
          </w:p>
        </w:tc>
        <w:tc>
          <w:tcPr>
            <w:tcW w:type="dxa" w:w="1425"/>
          </w:tcPr>
          <w:p>
            <w:r>
              <w:t>Windows 下强大的终端连接工具，支持 SSH、RDP、VNC 等多种协议</w:t>
            </w:r>
          </w:p>
        </w:tc>
        <w:tc>
          <w:tcPr>
            <w:tcW w:type="dxa" w:w="1425"/>
          </w:tcPr>
          <w:p>
            <w:r>
              <w:t>https://mobaxterm.mobatek.net/download-home-edition.html</w:t>
            </w:r>
          </w:p>
        </w:tc>
        <w:tc>
          <w:tcPr>
            <w:tcW w:type="dxa" w:w="1425"/>
          </w:tcPr>
          <w:p>
            <w:r>
              <w:t>https://mobaxterm.mobatek.net/img/moba/xterm_logo.png</w:t>
            </w:r>
          </w:p>
        </w:tc>
        <w:tc>
          <w:tcPr>
            <w:tcW w:type="dxa" w:w="1425"/>
          </w:tcPr>
          <w:p>
            <w:r>
              <w:t>7</w:t>
            </w:r>
          </w:p>
        </w:tc>
        <w:tc>
          <w:tcPr>
            <w:tcW w:type="dxa" w:w="1425"/>
          </w:tcPr>
          <w:p>
            <w:r>
              <w:t>45</w:t>
            </w:r>
          </w:p>
        </w:tc>
        <w:tc>
          <w:tcPr>
            <w:tcW w:type="dxa" w:w="1425"/>
          </w:tcPr>
          <w:p>
            <w:r>
              <w:t>MobaXterm Home</w:t>
            </w:r>
          </w:p>
        </w:tc>
      </w:tr>
    </w:tbl>
    <w:p/>
    <w:p>
      <w:r>
        <w:br w:type="page"/>
      </w:r>
    </w:p>
    <w:p>
      <w:pPr>
        <w:pStyle w:val="Heading2"/>
        <w:jc w:val="left"/>
      </w:pPr>
      <w:r>
        <w:rPr>
          <w:b/>
        </w:rPr>
        <w:t>表: webscan_fingerprint</w:t>
      </w:r>
    </w:p>
    <w:tbl>
      <w:tblPr>
        <w:tblStyle w:val="TableGrid"/>
        <w:tblW w:type="auto" w:w="0"/>
        <w:tblLook w:firstColumn="1" w:firstRow="1" w:lastColumn="0" w:lastRow="0" w:noHBand="0" w:noVBand="1" w:val="04A0"/>
        <w:tblBorders>
          <w:top w:val="single" w:sz="18" w:space="0" w:color="auto"/>
          <w:bottom w:val="single" w:sz="18" w:space="0" w:color="auto"/>
          <w:insideH w:val="nil"/>
          <w:insideV w:val="nil"/>
          <w:left w:val="nil"/>
          <w:right w:val="nil"/>
        </w:tblBorders>
      </w:tblPr>
      <w:tblGrid>
        <w:gridCol w:w="1994"/>
        <w:gridCol w:w="1994"/>
        <w:gridCol w:w="1994"/>
        <w:gridCol w:w="1994"/>
        <w:gridCol w:w="1994"/>
      </w:tblGrid>
      <w:tr>
        <w:tc>
          <w:tcPr>
            <w:tcW w:type="dxa" w:w="1994"/>
            <w:tcBorders>
              <w:bottom w:val="single" w:sz="8" w:space="0" w:color="auto"/>
            </w:tcBorders>
          </w:tcPr>
          <w:p>
            <w:r>
              <w:t>id</w:t>
            </w:r>
          </w:p>
        </w:tc>
        <w:tc>
          <w:tcPr>
            <w:tcW w:type="dxa" w:w="1994"/>
            <w:tcBorders>
              <w:bottom w:val="single" w:sz="8" w:space="0" w:color="auto"/>
            </w:tcBorders>
          </w:tcPr>
          <w:p>
            <w:r>
              <w:t>name</w:t>
            </w:r>
          </w:p>
        </w:tc>
        <w:tc>
          <w:tcPr>
            <w:tcW w:type="dxa" w:w="1994"/>
            <w:tcBorders>
              <w:bottom w:val="single" w:sz="8" w:space="0" w:color="auto"/>
            </w:tcBorders>
          </w:tcPr>
          <w:p>
            <w:r>
              <w:t>desc</w:t>
            </w:r>
          </w:p>
        </w:tc>
        <w:tc>
          <w:tcPr>
            <w:tcW w:type="dxa" w:w="1994"/>
            <w:tcBorders>
              <w:bottom w:val="single" w:sz="8" w:space="0" w:color="auto"/>
            </w:tcBorders>
          </w:tcPr>
          <w:p>
            <w:r>
              <w:t>icon</w:t>
            </w:r>
          </w:p>
        </w:tc>
        <w:tc>
          <w:tcPr>
            <w:tcW w:type="dxa" w:w="1994"/>
            <w:tcBorders>
              <w:bottom w:val="single" w:sz="8" w:space="0" w:color="auto"/>
            </w:tcBorders>
          </w:tcPr>
          <w:p>
            <w:r>
              <w:t>category_id</w:t>
            </w:r>
          </w:p>
        </w:tc>
      </w:tr>
      <w:tr>
        <w:tc>
          <w:tcPr>
            <w:tcW w:type="dxa" w:w="1994"/>
          </w:tcPr>
          <w:p>
            <w:r>
              <w:t>1</w:t>
            </w:r>
          </w:p>
        </w:tc>
        <w:tc>
          <w:tcPr>
            <w:tcW w:type="dxa" w:w="1994"/>
          </w:tcPr>
          <w:p>
            <w:r>
              <w:t>Apache</w:t>
            </w:r>
          </w:p>
        </w:tc>
        <w:tc>
          <w:tcPr>
            <w:tcW w:type="dxa" w:w="1994"/>
          </w:tcPr>
          <w:p>
            <w:r>
              <w:t>Apache软件基金会的一个开放源码的网页服务器软件</w:t>
            </w:r>
          </w:p>
        </w:tc>
        <w:tc>
          <w:tcPr>
            <w:tcW w:type="dxa" w:w="1994"/>
          </w:tcPr>
          <w:p>
            <w:r>
              <w:t>icons/Apache.svg</w:t>
            </w:r>
          </w:p>
        </w:tc>
        <w:tc>
          <w:tcPr>
            <w:tcW w:type="dxa" w:w="1994"/>
          </w:tcPr>
          <w:p>
            <w:r>
              <w:t>1</w:t>
            </w:r>
          </w:p>
        </w:tc>
      </w:tr>
      <w:tr>
        <w:tc>
          <w:tcPr>
            <w:tcW w:type="dxa" w:w="1994"/>
          </w:tcPr>
          <w:p>
            <w:r>
              <w:t>2</w:t>
            </w:r>
          </w:p>
        </w:tc>
        <w:tc>
          <w:tcPr>
            <w:tcW w:type="dxa" w:w="1994"/>
          </w:tcPr>
          <w:p>
            <w:r>
              <w:t>Nginx</w:t>
            </w:r>
          </w:p>
        </w:tc>
        <w:tc>
          <w:tcPr>
            <w:tcW w:type="dxa" w:w="1994"/>
          </w:tcPr>
          <w:p>
            <w:r>
              <w:t>高性能的网页服务器，也可以用作反向代理、负载均衡</w:t>
            </w:r>
          </w:p>
        </w:tc>
        <w:tc>
          <w:tcPr>
            <w:tcW w:type="dxa" w:w="1994"/>
          </w:tcPr>
          <w:p>
            <w:r>
              <w:t>icons/Nginx.svg</w:t>
            </w:r>
          </w:p>
        </w:tc>
        <w:tc>
          <w:tcPr>
            <w:tcW w:type="dxa" w:w="1994"/>
          </w:tcPr>
          <w:p>
            <w:r>
              <w:t>1</w:t>
            </w:r>
          </w:p>
        </w:tc>
      </w:tr>
      <w:tr>
        <w:tc>
          <w:tcPr>
            <w:tcW w:type="dxa" w:w="1994"/>
          </w:tcPr>
          <w:p>
            <w:r>
              <w:t>3</w:t>
            </w:r>
          </w:p>
        </w:tc>
        <w:tc>
          <w:tcPr>
            <w:tcW w:type="dxa" w:w="1994"/>
          </w:tcPr>
          <w:p>
            <w:r>
              <w:t>Ubuntu</w:t>
            </w:r>
          </w:p>
        </w:tc>
        <w:tc>
          <w:tcPr>
            <w:tcW w:type="dxa" w:w="1994"/>
          </w:tcPr>
          <w:p>
            <w:r>
              <w:t>以桌面应用为主的Linux发行版，受众广泛</w:t>
            </w:r>
          </w:p>
        </w:tc>
        <w:tc>
          <w:tcPr>
            <w:tcW w:type="dxa" w:w="1994"/>
          </w:tcPr>
          <w:p>
            <w:r>
              <w:t>icons/Ubuntu.png</w:t>
            </w:r>
          </w:p>
        </w:tc>
        <w:tc>
          <w:tcPr>
            <w:tcW w:type="dxa" w:w="1994"/>
          </w:tcPr>
          <w:p>
            <w:r>
              <w:t>3</w:t>
            </w:r>
          </w:p>
        </w:tc>
      </w:tr>
      <w:tr>
        <w:tc>
          <w:tcPr>
            <w:tcW w:type="dxa" w:w="1994"/>
          </w:tcPr>
          <w:p>
            <w:r>
              <w:t>4</w:t>
            </w:r>
          </w:p>
        </w:tc>
        <w:tc>
          <w:tcPr>
            <w:tcW w:type="dxa" w:w="1994"/>
          </w:tcPr>
          <w:p>
            <w:r>
              <w:t>Vue.js</w:t>
            </w:r>
          </w:p>
        </w:tc>
        <w:tc>
          <w:tcPr>
            <w:tcW w:type="dxa" w:w="1994"/>
          </w:tcPr>
          <w:p>
            <w:r>
              <w:t>国人开源用于创建用户界面的开源JavaScript框架</w:t>
            </w:r>
          </w:p>
        </w:tc>
        <w:tc>
          <w:tcPr>
            <w:tcW w:type="dxa" w:w="1994"/>
          </w:tcPr>
          <w:p>
            <w:r>
              <w:t>icons/Vue.js.png</w:t>
            </w:r>
          </w:p>
        </w:tc>
        <w:tc>
          <w:tcPr>
            <w:tcW w:type="dxa" w:w="1994"/>
          </w:tcPr>
          <w:p>
            <w:r>
              <w:t>4</w:t>
            </w:r>
          </w:p>
        </w:tc>
      </w:tr>
      <w:tr>
        <w:tc>
          <w:tcPr>
            <w:tcW w:type="dxa" w:w="1994"/>
          </w:tcPr>
          <w:p>
            <w:r>
              <w:t>5</w:t>
            </w:r>
          </w:p>
        </w:tc>
        <w:tc>
          <w:tcPr>
            <w:tcW w:type="dxa" w:w="1994"/>
          </w:tcPr>
          <w:p>
            <w:r>
              <w:t>jQuery</w:t>
            </w:r>
          </w:p>
        </w:tc>
        <w:tc>
          <w:tcPr>
            <w:tcW w:type="dxa" w:w="1994"/>
          </w:tcPr>
          <w:p>
            <w:r>
              <w:t>跨浏览器的JavaScript库，简化JavaScript之间的操作</w:t>
            </w:r>
          </w:p>
        </w:tc>
        <w:tc>
          <w:tcPr>
            <w:tcW w:type="dxa" w:w="1994"/>
          </w:tcPr>
          <w:p>
            <w:r>
              <w:t>icons/jQuery.svg</w:t>
            </w:r>
          </w:p>
        </w:tc>
        <w:tc>
          <w:tcPr>
            <w:tcW w:type="dxa" w:w="1994"/>
          </w:tcPr>
          <w:p>
            <w:r>
              <w:t>4</w:t>
            </w:r>
          </w:p>
        </w:tc>
      </w:tr>
      <w:tr>
        <w:tc>
          <w:tcPr>
            <w:tcW w:type="dxa" w:w="1994"/>
          </w:tcPr>
          <w:p>
            <w:r>
              <w:t>6</w:t>
            </w:r>
          </w:p>
        </w:tc>
        <w:tc>
          <w:tcPr>
            <w:tcW w:type="dxa" w:w="1994"/>
          </w:tcPr>
          <w:p>
            <w:r>
              <w:t>IIS</w:t>
            </w:r>
          </w:p>
        </w:tc>
        <w:tc>
          <w:tcPr>
            <w:tcW w:type="dxa" w:w="1994"/>
          </w:tcPr>
          <w:p>
            <w:r>
              <w:t>基于Windows运行Microsoft Web互联网基本服务</w:t>
            </w:r>
          </w:p>
        </w:tc>
        <w:tc>
          <w:tcPr>
            <w:tcW w:type="dxa" w:w="1994"/>
          </w:tcPr>
          <w:p>
            <w:r>
              <w:t>icons/IIS.png</w:t>
            </w:r>
          </w:p>
        </w:tc>
        <w:tc>
          <w:tcPr>
            <w:tcW w:type="dxa" w:w="1994"/>
          </w:tcPr>
          <w:p>
            <w:r>
              <w:t>1</w:t>
            </w:r>
          </w:p>
        </w:tc>
      </w:tr>
      <w:tr>
        <w:tc>
          <w:tcPr>
            <w:tcW w:type="dxa" w:w="1994"/>
          </w:tcPr>
          <w:p>
            <w:r>
              <w:t>7</w:t>
            </w:r>
          </w:p>
        </w:tc>
        <w:tc>
          <w:tcPr>
            <w:tcW w:type="dxa" w:w="1994"/>
          </w:tcPr>
          <w:p>
            <w:r>
              <w:t>WordPress</w:t>
            </w:r>
          </w:p>
        </w:tc>
        <w:tc>
          <w:tcPr>
            <w:tcW w:type="dxa" w:w="1994"/>
          </w:tcPr>
          <w:p>
            <w:r>
              <w:t>以PHP和MySQL为平台的自由开源的内容管理系统</w:t>
            </w:r>
          </w:p>
        </w:tc>
        <w:tc>
          <w:tcPr>
            <w:tcW w:type="dxa" w:w="1994"/>
          </w:tcPr>
          <w:p>
            <w:r>
              <w:t>icons/WordPress.svg</w:t>
            </w:r>
          </w:p>
        </w:tc>
        <w:tc>
          <w:tcPr>
            <w:tcW w:type="dxa" w:w="1994"/>
          </w:tcPr>
          <w:p>
            <w:r>
              <w:t>2</w:t>
            </w:r>
          </w:p>
        </w:tc>
      </w:tr>
      <w:tr>
        <w:tc>
          <w:tcPr>
            <w:tcW w:type="dxa" w:w="1994"/>
          </w:tcPr>
          <w:p>
            <w:r>
              <w:t>8</w:t>
            </w:r>
          </w:p>
        </w:tc>
        <w:tc>
          <w:tcPr>
            <w:tcW w:type="dxa" w:w="1994"/>
          </w:tcPr>
          <w:p>
            <w:r>
              <w:t>Typecho</w:t>
            </w:r>
          </w:p>
        </w:tc>
        <w:tc>
          <w:tcPr>
            <w:tcW w:type="dxa" w:w="1994"/>
          </w:tcPr>
          <w:p>
            <w:r>
              <w:t>Typecho是一个基于PHP的简洁的开源博客程序</w:t>
            </w:r>
          </w:p>
        </w:tc>
        <w:tc>
          <w:tcPr>
            <w:tcW w:type="dxa" w:w="1994"/>
          </w:tcPr>
          <w:p>
            <w:r>
              <w:t>icons/images.png</w:t>
            </w:r>
          </w:p>
        </w:tc>
        <w:tc>
          <w:tcPr>
            <w:tcW w:type="dxa" w:w="1994"/>
          </w:tcPr>
          <w:p>
            <w:r>
              <w:t>2</w:t>
            </w:r>
          </w:p>
        </w:tc>
      </w:tr>
      <w:tr>
        <w:tc>
          <w:tcPr>
            <w:tcW w:type="dxa" w:w="1994"/>
          </w:tcPr>
          <w:p>
            <w:r>
              <w:t>9</w:t>
            </w:r>
          </w:p>
        </w:tc>
        <w:tc>
          <w:tcPr>
            <w:tcW w:type="dxa" w:w="1994"/>
          </w:tcPr>
          <w:p>
            <w:r>
              <w:t>Font Awesome</w:t>
            </w:r>
          </w:p>
        </w:tc>
        <w:tc>
          <w:tcPr>
            <w:tcW w:type="dxa" w:w="1994"/>
          </w:tcPr>
          <w:p>
            <w:r>
              <w:t>一个基于CSS和LESS的字体和图标工具套件</w:t>
            </w:r>
          </w:p>
        </w:tc>
        <w:tc>
          <w:tcPr>
            <w:tcW w:type="dxa" w:w="1994"/>
          </w:tcPr>
          <w:p>
            <w:r>
              <w:t>icons/Font_Awesome.png</w:t>
            </w:r>
          </w:p>
        </w:tc>
        <w:tc>
          <w:tcPr>
            <w:tcW w:type="dxa" w:w="1994"/>
          </w:tcPr>
          <w:p>
            <w:r>
              <w:t>11</w:t>
            </w:r>
          </w:p>
        </w:tc>
      </w:tr>
      <w:tr>
        <w:tc>
          <w:tcPr>
            <w:tcW w:type="dxa" w:w="1994"/>
          </w:tcPr>
          <w:p>
            <w:r>
              <w:t>10</w:t>
            </w:r>
          </w:p>
        </w:tc>
        <w:tc>
          <w:tcPr>
            <w:tcW w:type="dxa" w:w="1994"/>
          </w:tcPr>
          <w:p>
            <w:r>
              <w:t>MySQL</w:t>
            </w:r>
          </w:p>
        </w:tc>
        <w:tc>
          <w:tcPr>
            <w:tcW w:type="dxa" w:w="1994"/>
          </w:tcPr>
          <w:p>
            <w:r>
              <w:t>一个流行的开放源码的关系数据库管理系统</w:t>
            </w:r>
          </w:p>
        </w:tc>
        <w:tc>
          <w:tcPr>
            <w:tcW w:type="dxa" w:w="1994"/>
          </w:tcPr>
          <w:p>
            <w:r>
              <w:t>icons/MySQL.svg</w:t>
            </w:r>
          </w:p>
        </w:tc>
        <w:tc>
          <w:tcPr>
            <w:tcW w:type="dxa" w:w="1994"/>
          </w:tcPr>
          <w:p>
            <w:r>
              <w:t>6</w:t>
            </w:r>
          </w:p>
        </w:tc>
      </w:tr>
      <w:tr>
        <w:tc>
          <w:tcPr>
            <w:tcW w:type="dxa" w:w="1994"/>
          </w:tcPr>
          <w:p>
            <w:r>
              <w:t>11</w:t>
            </w:r>
          </w:p>
        </w:tc>
        <w:tc>
          <w:tcPr>
            <w:tcW w:type="dxa" w:w="1994"/>
          </w:tcPr>
          <w:p>
            <w:r>
              <w:t>Bootstrap</w:t>
            </w:r>
          </w:p>
        </w:tc>
        <w:tc>
          <w:tcPr>
            <w:tcW w:type="dxa" w:w="1994"/>
          </w:tcPr>
          <w:p>
            <w:r>
              <w:t>用于网站和网络应用程序开发的开源前端框架</w:t>
            </w:r>
          </w:p>
        </w:tc>
        <w:tc>
          <w:tcPr>
            <w:tcW w:type="dxa" w:w="1994"/>
          </w:tcPr>
          <w:p>
            <w:r>
              <w:t>icons/Bootstrap.png</w:t>
            </w:r>
          </w:p>
        </w:tc>
        <w:tc>
          <w:tcPr>
            <w:tcW w:type="dxa" w:w="1994"/>
          </w:tcPr>
          <w:p>
            <w:r>
              <w:t>5</w:t>
            </w:r>
          </w:p>
        </w:tc>
      </w:tr>
      <w:tr>
        <w:tc>
          <w:tcPr>
            <w:tcW w:type="dxa" w:w="1994"/>
          </w:tcPr>
          <w:p>
            <w:r>
              <w:t>12</w:t>
            </w:r>
          </w:p>
        </w:tc>
        <w:tc>
          <w:tcPr>
            <w:tcW w:type="dxa" w:w="1994"/>
          </w:tcPr>
          <w:p>
            <w:r>
              <w:t>animate.css</w:t>
            </w:r>
          </w:p>
        </w:tc>
        <w:tc>
          <w:tcPr>
            <w:tcW w:type="dxa" w:w="1994"/>
          </w:tcPr>
          <w:p>
            <w:r>
              <w:t>使用CSS3的animation制作的动画效果的CSS集合</w:t>
            </w:r>
          </w:p>
        </w:tc>
        <w:tc>
          <w:tcPr>
            <w:tcW w:type="dxa" w:w="1994"/>
          </w:tcPr>
          <w:p>
            <w:r>
              <w:t>icons/default.svg</w:t>
            </w:r>
          </w:p>
        </w:tc>
        <w:tc>
          <w:tcPr>
            <w:tcW w:type="dxa" w:w="1994"/>
          </w:tcPr>
          <w:p>
            <w:r>
              <w:t>5</w:t>
            </w:r>
          </w:p>
        </w:tc>
      </w:tr>
      <w:tr>
        <w:tc>
          <w:tcPr>
            <w:tcW w:type="dxa" w:w="1994"/>
          </w:tcPr>
          <w:p>
            <w:r>
              <w:t>13</w:t>
            </w:r>
          </w:p>
        </w:tc>
        <w:tc>
          <w:tcPr>
            <w:tcW w:type="dxa" w:w="1994"/>
          </w:tcPr>
          <w:p>
            <w:r>
              <w:t>Materialize CSS</w:t>
            </w:r>
          </w:p>
        </w:tc>
        <w:tc>
          <w:tcPr>
            <w:tcW w:type="dxa" w:w="1994"/>
          </w:tcPr>
          <w:p>
            <w:r>
              <w:t>基于Google Material Design的现代响应式CSS框架。</w:t>
            </w:r>
          </w:p>
        </w:tc>
        <w:tc>
          <w:tcPr>
            <w:tcW w:type="dxa" w:w="1994"/>
          </w:tcPr>
          <w:p>
            <w:r>
              <w:t>icons/Materialize_CSS.png</w:t>
            </w:r>
          </w:p>
        </w:tc>
        <w:tc>
          <w:tcPr>
            <w:tcW w:type="dxa" w:w="1994"/>
          </w:tcPr>
          <w:p>
            <w:r>
              <w:t>5</w:t>
            </w:r>
          </w:p>
        </w:tc>
      </w:tr>
      <w:tr>
        <w:tc>
          <w:tcPr>
            <w:tcW w:type="dxa" w:w="1994"/>
          </w:tcPr>
          <w:p>
            <w:r>
              <w:t>14</w:t>
            </w:r>
          </w:p>
        </w:tc>
        <w:tc>
          <w:tcPr>
            <w:tcW w:type="dxa" w:w="1994"/>
          </w:tcPr>
          <w:p>
            <w:r>
              <w:t>Django</w:t>
            </w:r>
          </w:p>
        </w:tc>
        <w:tc>
          <w:tcPr>
            <w:tcW w:type="dxa" w:w="1994"/>
          </w:tcPr>
          <w:p>
            <w:r>
              <w:t>由Python写成的开放源代码的Web应用框架</w:t>
            </w:r>
          </w:p>
        </w:tc>
        <w:tc>
          <w:tcPr>
            <w:tcW w:type="dxa" w:w="1994"/>
          </w:tcPr>
          <w:p>
            <w:r>
              <w:t>icons/Django.png</w:t>
            </w:r>
          </w:p>
        </w:tc>
        <w:tc>
          <w:tcPr>
            <w:tcW w:type="dxa" w:w="1994"/>
          </w:tcPr>
          <w:p>
            <w:r>
              <w:t>7</w:t>
            </w:r>
          </w:p>
        </w:tc>
      </w:tr>
      <w:tr>
        <w:tc>
          <w:tcPr>
            <w:tcW w:type="dxa" w:w="1994"/>
          </w:tcPr>
          <w:p>
            <w:r>
              <w:t>15</w:t>
            </w:r>
          </w:p>
        </w:tc>
        <w:tc>
          <w:tcPr>
            <w:tcW w:type="dxa" w:w="1994"/>
          </w:tcPr>
          <w:p>
            <w:r>
              <w:t>AngularJS</w:t>
            </w:r>
          </w:p>
        </w:tc>
        <w:tc>
          <w:tcPr>
            <w:tcW w:type="dxa" w:w="1994"/>
          </w:tcPr>
          <w:p>
            <w:r>
              <w:t>一款由Google维护的开源JavaScript库</w:t>
            </w:r>
          </w:p>
        </w:tc>
        <w:tc>
          <w:tcPr>
            <w:tcW w:type="dxa" w:w="1994"/>
          </w:tcPr>
          <w:p>
            <w:r>
              <w:t>icons/AngularJS.svg</w:t>
            </w:r>
          </w:p>
        </w:tc>
        <w:tc>
          <w:tcPr>
            <w:tcW w:type="dxa" w:w="1994"/>
          </w:tcPr>
          <w:p>
            <w:r>
              <w:t>4</w:t>
            </w:r>
          </w:p>
        </w:tc>
      </w:tr>
      <w:tr>
        <w:tc>
          <w:tcPr>
            <w:tcW w:type="dxa" w:w="1994"/>
          </w:tcPr>
          <w:p>
            <w:r>
              <w:t>16</w:t>
            </w:r>
          </w:p>
        </w:tc>
        <w:tc>
          <w:tcPr>
            <w:tcW w:type="dxa" w:w="1994"/>
          </w:tcPr>
          <w:p>
            <w:r>
              <w:t>Python</w:t>
            </w:r>
          </w:p>
        </w:tc>
        <w:tc>
          <w:tcPr>
            <w:tcW w:type="dxa" w:w="1994"/>
          </w:tcPr>
          <w:p>
            <w:r>
              <w:t>广泛使用的解释型、高级编程、通用型编程语言</w:t>
            </w:r>
          </w:p>
        </w:tc>
        <w:tc>
          <w:tcPr>
            <w:tcW w:type="dxa" w:w="1994"/>
          </w:tcPr>
          <w:p>
            <w:r>
              <w:t>icons/Python.png</w:t>
            </w:r>
          </w:p>
        </w:tc>
        <w:tc>
          <w:tcPr>
            <w:tcW w:type="dxa" w:w="1994"/>
          </w:tcPr>
          <w:p>
            <w:r>
              <w:t>10</w:t>
            </w:r>
          </w:p>
        </w:tc>
      </w:tr>
      <w:tr>
        <w:tc>
          <w:tcPr>
            <w:tcW w:type="dxa" w:w="1994"/>
          </w:tcPr>
          <w:p>
            <w:r>
              <w:t>17</w:t>
            </w:r>
          </w:p>
        </w:tc>
        <w:tc>
          <w:tcPr>
            <w:tcW w:type="dxa" w:w="1994"/>
          </w:tcPr>
          <w:p>
            <w:r>
              <w:t>PHP</w:t>
            </w:r>
          </w:p>
        </w:tc>
        <w:tc>
          <w:tcPr>
            <w:tcW w:type="dxa" w:w="1994"/>
          </w:tcPr>
          <w:p>
            <w:r>
              <w:t>PHP是一种开源的通用计算机脚本语言</w:t>
            </w:r>
          </w:p>
        </w:tc>
        <w:tc>
          <w:tcPr>
            <w:tcW w:type="dxa" w:w="1994"/>
          </w:tcPr>
          <w:p>
            <w:r>
              <w:t>icons/PHP.svg</w:t>
            </w:r>
          </w:p>
        </w:tc>
        <w:tc>
          <w:tcPr>
            <w:tcW w:type="dxa" w:w="1994"/>
          </w:tcPr>
          <w:p>
            <w:r>
              <w:t>10</w:t>
            </w:r>
          </w:p>
        </w:tc>
      </w:tr>
      <w:tr>
        <w:tc>
          <w:tcPr>
            <w:tcW w:type="dxa" w:w="1994"/>
          </w:tcPr>
          <w:p>
            <w:r>
              <w:t>18</w:t>
            </w:r>
          </w:p>
        </w:tc>
        <w:tc>
          <w:tcPr>
            <w:tcW w:type="dxa" w:w="1994"/>
          </w:tcPr>
          <w:p>
            <w:r>
              <w:t>Microsoft ASP.NET</w:t>
            </w:r>
          </w:p>
        </w:tc>
        <w:tc>
          <w:tcPr>
            <w:tcW w:type="dxa" w:w="1994"/>
          </w:tcPr>
          <w:p>
            <w:r>
              <w:t>微软在.NET Framework框架中所提供的类库</w:t>
            </w:r>
          </w:p>
        </w:tc>
        <w:tc>
          <w:tcPr>
            <w:tcW w:type="dxa" w:w="1994"/>
          </w:tcPr>
          <w:p>
            <w:r>
              <w:t>icons/Microsoft_ASP.NET.png</w:t>
            </w:r>
          </w:p>
        </w:tc>
        <w:tc>
          <w:tcPr>
            <w:tcW w:type="dxa" w:w="1994"/>
          </w:tcPr>
          <w:p>
            <w:r>
              <w:t>10</w:t>
            </w:r>
          </w:p>
        </w:tc>
      </w:tr>
      <w:tr>
        <w:tc>
          <w:tcPr>
            <w:tcW w:type="dxa" w:w="1994"/>
          </w:tcPr>
          <w:p>
            <w:r>
              <w:t>19</w:t>
            </w:r>
          </w:p>
        </w:tc>
        <w:tc>
          <w:tcPr>
            <w:tcW w:type="dxa" w:w="1994"/>
          </w:tcPr>
          <w:p>
            <w:r>
              <w:t>ThinkPHP</w:t>
            </w:r>
          </w:p>
        </w:tc>
        <w:tc>
          <w:tcPr>
            <w:tcW w:type="dxa" w:w="1994"/>
          </w:tcPr>
          <w:p>
            <w:r>
              <w:t>上海顶想公司开发维护的MVC结构的开源PHP框架</w:t>
            </w:r>
          </w:p>
        </w:tc>
        <w:tc>
          <w:tcPr>
            <w:tcW w:type="dxa" w:w="1994"/>
          </w:tcPr>
          <w:p>
            <w:r>
              <w:t>icons/ThinkPHP.png</w:t>
            </w:r>
          </w:p>
        </w:tc>
        <w:tc>
          <w:tcPr>
            <w:tcW w:type="dxa" w:w="1994"/>
          </w:tcPr>
          <w:p>
            <w:r>
              <w:t>7</w:t>
            </w:r>
          </w:p>
        </w:tc>
      </w:tr>
      <w:tr>
        <w:tc>
          <w:tcPr>
            <w:tcW w:type="dxa" w:w="1994"/>
          </w:tcPr>
          <w:p>
            <w:r>
              <w:t>20</w:t>
            </w:r>
          </w:p>
        </w:tc>
        <w:tc>
          <w:tcPr>
            <w:tcW w:type="dxa" w:w="1994"/>
          </w:tcPr>
          <w:p>
            <w:r>
              <w:t>UNIX</w:t>
            </w:r>
          </w:p>
        </w:tc>
        <w:tc>
          <w:tcPr>
            <w:tcW w:type="dxa" w:w="1994"/>
          </w:tcPr>
          <w:p>
            <w:r>
              <w:t>一种多用户、多进程的计算机操作系统</w:t>
            </w:r>
          </w:p>
        </w:tc>
        <w:tc>
          <w:tcPr>
            <w:tcW w:type="dxa" w:w="1994"/>
          </w:tcPr>
          <w:p>
            <w:r>
              <w:t>icons/UNIX.png</w:t>
            </w:r>
          </w:p>
        </w:tc>
        <w:tc>
          <w:tcPr>
            <w:tcW w:type="dxa" w:w="1994"/>
          </w:tcPr>
          <w:p>
            <w:r>
              <w:t>3</w:t>
            </w:r>
          </w:p>
        </w:tc>
      </w:tr>
      <w:tr>
        <w:tc>
          <w:tcPr>
            <w:tcW w:type="dxa" w:w="1994"/>
          </w:tcPr>
          <w:p>
            <w:r>
              <w:t>21</w:t>
            </w:r>
          </w:p>
        </w:tc>
        <w:tc>
          <w:tcPr>
            <w:tcW w:type="dxa" w:w="1994"/>
          </w:tcPr>
          <w:p>
            <w:r>
              <w:t>Windows Server</w:t>
            </w:r>
          </w:p>
        </w:tc>
        <w:tc>
          <w:tcPr>
            <w:tcW w:type="dxa" w:w="1994"/>
          </w:tcPr>
          <w:p>
            <w:r>
              <w:t>微软发布的一系列服务器操作系统的品牌名</w:t>
            </w:r>
          </w:p>
        </w:tc>
        <w:tc>
          <w:tcPr>
            <w:tcW w:type="dxa" w:w="1994"/>
          </w:tcPr>
          <w:p>
            <w:r>
              <w:t>icons/WindowsServer.png</w:t>
            </w:r>
          </w:p>
        </w:tc>
        <w:tc>
          <w:tcPr>
            <w:tcW w:type="dxa" w:w="1994"/>
          </w:tcPr>
          <w:p>
            <w:r>
              <w:t>3</w:t>
            </w:r>
          </w:p>
        </w:tc>
      </w:tr>
      <w:tr>
        <w:tc>
          <w:tcPr>
            <w:tcW w:type="dxa" w:w="1994"/>
          </w:tcPr>
          <w:p>
            <w:r>
              <w:t>22</w:t>
            </w:r>
          </w:p>
        </w:tc>
        <w:tc>
          <w:tcPr>
            <w:tcW w:type="dxa" w:w="1994"/>
          </w:tcPr>
          <w:p>
            <w:r>
              <w:t>Red Hat</w:t>
            </w:r>
          </w:p>
        </w:tc>
        <w:tc>
          <w:tcPr>
            <w:tcW w:type="dxa" w:w="1994"/>
          </w:tcPr>
          <w:p>
            <w:r>
              <w:t>美国一家以开发提供技术服务为业务内容的企业</w:t>
            </w:r>
          </w:p>
        </w:tc>
        <w:tc>
          <w:tcPr>
            <w:tcW w:type="dxa" w:w="1994"/>
          </w:tcPr>
          <w:p>
            <w:r>
              <w:t>icons/Red_Hat.svg</w:t>
            </w:r>
          </w:p>
        </w:tc>
        <w:tc>
          <w:tcPr>
            <w:tcW w:type="dxa" w:w="1994"/>
          </w:tcPr>
          <w:p>
            <w:r>
              <w:t>3</w:t>
            </w:r>
          </w:p>
        </w:tc>
      </w:tr>
      <w:tr>
        <w:tc>
          <w:tcPr>
            <w:tcW w:type="dxa" w:w="1994"/>
          </w:tcPr>
          <w:p>
            <w:r>
              <w:t>23</w:t>
            </w:r>
          </w:p>
        </w:tc>
        <w:tc>
          <w:tcPr>
            <w:tcW w:type="dxa" w:w="1994"/>
          </w:tcPr>
          <w:p>
            <w:r>
              <w:t>Debian</w:t>
            </w:r>
          </w:p>
        </w:tc>
        <w:tc>
          <w:tcPr>
            <w:tcW w:type="dxa" w:w="1994"/>
          </w:tcPr>
          <w:p>
            <w:r>
              <w:t>完全由自由软件组成的类UNIX操作系统</w:t>
            </w:r>
          </w:p>
        </w:tc>
        <w:tc>
          <w:tcPr>
            <w:tcW w:type="dxa" w:w="1994"/>
          </w:tcPr>
          <w:p>
            <w:r>
              <w:t>icons/Debian.png</w:t>
            </w:r>
          </w:p>
        </w:tc>
        <w:tc>
          <w:tcPr>
            <w:tcW w:type="dxa" w:w="1994"/>
          </w:tcPr>
          <w:p>
            <w:r>
              <w:t>3</w:t>
            </w:r>
          </w:p>
        </w:tc>
      </w:tr>
      <w:tr>
        <w:tc>
          <w:tcPr>
            <w:tcW w:type="dxa" w:w="1994"/>
          </w:tcPr>
          <w:p>
            <w:r>
              <w:t>24</w:t>
            </w:r>
          </w:p>
        </w:tc>
        <w:tc>
          <w:tcPr>
            <w:tcW w:type="dxa" w:w="1994"/>
          </w:tcPr>
          <w:p>
            <w:r>
              <w:t>Docker</w:t>
            </w:r>
          </w:p>
        </w:tc>
        <w:tc>
          <w:tcPr>
            <w:tcW w:type="dxa" w:w="1994"/>
          </w:tcPr>
          <w:p>
            <w:r>
              <w:t>Docker 是一个开源的应用容器引擎</w:t>
            </w:r>
          </w:p>
        </w:tc>
        <w:tc>
          <w:tcPr>
            <w:tcW w:type="dxa" w:w="1994"/>
          </w:tcPr>
          <w:p>
            <w:r>
              <w:t>icons/Docker.svg</w:t>
            </w:r>
          </w:p>
        </w:tc>
        <w:tc>
          <w:tcPr>
            <w:tcW w:type="dxa" w:w="1994"/>
          </w:tcPr>
          <w:p>
            <w:r>
              <w:t>12</w:t>
            </w:r>
          </w:p>
        </w:tc>
      </w:tr>
      <w:tr>
        <w:tc>
          <w:tcPr>
            <w:tcW w:type="dxa" w:w="1994"/>
          </w:tcPr>
          <w:p>
            <w:r>
              <w:t>25</w:t>
            </w:r>
          </w:p>
        </w:tc>
        <w:tc>
          <w:tcPr>
            <w:tcW w:type="dxa" w:w="1994"/>
          </w:tcPr>
          <w:p>
            <w:r>
              <w:t>DedeCMS</w:t>
            </w:r>
          </w:p>
        </w:tc>
        <w:tc>
          <w:tcPr>
            <w:tcW w:type="dxa" w:w="1994"/>
          </w:tcPr>
          <w:p>
            <w:r>
              <w:t>DedeCMS受国人们喜爱的CMS系统</w:t>
            </w:r>
          </w:p>
        </w:tc>
        <w:tc>
          <w:tcPr>
            <w:tcW w:type="dxa" w:w="1994"/>
          </w:tcPr>
          <w:p>
            <w:r>
              <w:t>icons/DedeCMS.png</w:t>
            </w:r>
          </w:p>
        </w:tc>
        <w:tc>
          <w:tcPr>
            <w:tcW w:type="dxa" w:w="1994"/>
          </w:tcPr>
          <w:p>
            <w:r>
              <w:t>2</w:t>
            </w:r>
          </w:p>
        </w:tc>
      </w:tr>
      <w:tr>
        <w:tc>
          <w:tcPr>
            <w:tcW w:type="dxa" w:w="1994"/>
          </w:tcPr>
          <w:p>
            <w:r>
              <w:t>26</w:t>
            </w:r>
          </w:p>
        </w:tc>
        <w:tc>
          <w:tcPr>
            <w:tcW w:type="dxa" w:w="1994"/>
          </w:tcPr>
          <w:p>
            <w:r>
              <w:t>Discuz! X</w:t>
            </w:r>
          </w:p>
        </w:tc>
        <w:tc>
          <w:tcPr>
            <w:tcW w:type="dxa" w:w="1994"/>
          </w:tcPr>
          <w:p>
            <w:r>
              <w:t>Discuz!是个可免费下载的PHP网络论坛程序</w:t>
            </w:r>
          </w:p>
        </w:tc>
        <w:tc>
          <w:tcPr>
            <w:tcW w:type="dxa" w:w="1994"/>
          </w:tcPr>
          <w:p>
            <w:r>
              <w:t>icons/Discuz_X.png</w:t>
            </w:r>
          </w:p>
        </w:tc>
        <w:tc>
          <w:tcPr>
            <w:tcW w:type="dxa" w:w="1994"/>
          </w:tcPr>
          <w:p>
            <w:r>
              <w:t>2</w:t>
            </w:r>
          </w:p>
        </w:tc>
      </w:tr>
      <w:tr>
        <w:tc>
          <w:tcPr>
            <w:tcW w:type="dxa" w:w="1994"/>
          </w:tcPr>
          <w:p>
            <w:r>
              <w:t>27</w:t>
            </w:r>
          </w:p>
        </w:tc>
        <w:tc>
          <w:tcPr>
            <w:tcW w:type="dxa" w:w="1994"/>
          </w:tcPr>
          <w:p>
            <w:r>
              <w:t>RequireJS</w:t>
            </w:r>
          </w:p>
        </w:tc>
        <w:tc>
          <w:tcPr>
            <w:tcW w:type="dxa" w:w="1994"/>
          </w:tcPr>
          <w:p>
            <w:r>
              <w:t>RequireJS是一个非常小巧的JavaScript模块载入框架</w:t>
            </w:r>
          </w:p>
        </w:tc>
        <w:tc>
          <w:tcPr>
            <w:tcW w:type="dxa" w:w="1994"/>
          </w:tcPr>
          <w:p>
            <w:r>
              <w:t>icons/RequireJS.png</w:t>
            </w:r>
          </w:p>
        </w:tc>
        <w:tc>
          <w:tcPr>
            <w:tcW w:type="dxa" w:w="1994"/>
          </w:tcPr>
          <w:p>
            <w:r>
              <w:t>4</w:t>
            </w:r>
          </w:p>
        </w:tc>
      </w:tr>
      <w:tr>
        <w:tc>
          <w:tcPr>
            <w:tcW w:type="dxa" w:w="1994"/>
          </w:tcPr>
          <w:p>
            <w:r>
              <w:t>28</w:t>
            </w:r>
          </w:p>
        </w:tc>
        <w:tc>
          <w:tcPr>
            <w:tcW w:type="dxa" w:w="1994"/>
          </w:tcPr>
          <w:p>
            <w:r>
              <w:t>React</w:t>
            </w:r>
          </w:p>
        </w:tc>
        <w:tc>
          <w:tcPr>
            <w:tcW w:type="dxa" w:w="1994"/>
          </w:tcPr>
          <w:p>
            <w:r>
              <w:t>为数据提供渲染为HTML视图的开源JavaScript 库</w:t>
            </w:r>
          </w:p>
        </w:tc>
        <w:tc>
          <w:tcPr>
            <w:tcW w:type="dxa" w:w="1994"/>
          </w:tcPr>
          <w:p>
            <w:r>
              <w:t>icons/React.png</w:t>
            </w:r>
          </w:p>
        </w:tc>
        <w:tc>
          <w:tcPr>
            <w:tcW w:type="dxa" w:w="1994"/>
          </w:tcPr>
          <w:p>
            <w:r>
              <w:t>4</w:t>
            </w:r>
          </w:p>
        </w:tc>
      </w:tr>
      <w:tr>
        <w:tc>
          <w:tcPr>
            <w:tcW w:type="dxa" w:w="1994"/>
          </w:tcPr>
          <w:p>
            <w:r>
              <w:t>29</w:t>
            </w:r>
          </w:p>
        </w:tc>
        <w:tc>
          <w:tcPr>
            <w:tcW w:type="dxa" w:w="1994"/>
          </w:tcPr>
          <w:p>
            <w:r>
              <w:t>Java</w:t>
            </w:r>
          </w:p>
        </w:tc>
        <w:tc>
          <w:tcPr>
            <w:tcW w:type="dxa" w:w="1994"/>
          </w:tcPr>
          <w:p>
            <w:r>
              <w:t>Java是一种广泛使用的计算机编程语言</w:t>
            </w:r>
          </w:p>
        </w:tc>
        <w:tc>
          <w:tcPr>
            <w:tcW w:type="dxa" w:w="1994"/>
          </w:tcPr>
          <w:p>
            <w:r>
              <w:t>icons/Java.png</w:t>
            </w:r>
          </w:p>
        </w:tc>
        <w:tc>
          <w:tcPr>
            <w:tcW w:type="dxa" w:w="1994"/>
          </w:tcPr>
          <w:p>
            <w:r>
              <w:t>10</w:t>
            </w:r>
          </w:p>
        </w:tc>
      </w:tr>
      <w:tr>
        <w:tc>
          <w:tcPr>
            <w:tcW w:type="dxa" w:w="1994"/>
          </w:tcPr>
          <w:p>
            <w:r>
              <w:t>30</w:t>
            </w:r>
          </w:p>
        </w:tc>
        <w:tc>
          <w:tcPr>
            <w:tcW w:type="dxa" w:w="1994"/>
          </w:tcPr>
          <w:p>
            <w:r>
              <w:t>Apache Tomcat</w:t>
            </w:r>
          </w:p>
        </w:tc>
        <w:tc>
          <w:tcPr>
            <w:tcW w:type="dxa" w:w="1994"/>
          </w:tcPr>
          <w:p>
            <w:r>
              <w:t>Apache属下Jakarta项目开发的Servlet容器</w:t>
            </w:r>
          </w:p>
        </w:tc>
        <w:tc>
          <w:tcPr>
            <w:tcW w:type="dxa" w:w="1994"/>
          </w:tcPr>
          <w:p>
            <w:r>
              <w:t>icons/Apache_Tomcat.svg</w:t>
            </w:r>
          </w:p>
        </w:tc>
        <w:tc>
          <w:tcPr>
            <w:tcW w:type="dxa" w:w="1994"/>
          </w:tcPr>
          <w:p>
            <w:r>
              <w:t>1</w:t>
            </w:r>
          </w:p>
        </w:tc>
      </w:tr>
      <w:tr>
        <w:tc>
          <w:tcPr>
            <w:tcW w:type="dxa" w:w="1994"/>
          </w:tcPr>
          <w:p>
            <w:r>
              <w:t>31</w:t>
            </w:r>
          </w:p>
        </w:tc>
        <w:tc>
          <w:tcPr>
            <w:tcW w:type="dxa" w:w="1994"/>
          </w:tcPr>
          <w:p>
            <w:r>
              <w:t>BaseHTTP</w:t>
            </w:r>
          </w:p>
        </w:tc>
        <w:tc>
          <w:tcPr>
            <w:tcW w:type="dxa" w:w="1994"/>
          </w:tcPr>
          <w:p>
            <w:r>
              <w:t>简单的HTTP Servers应用服务</w:t>
            </w:r>
          </w:p>
        </w:tc>
        <w:tc>
          <w:tcPr>
            <w:tcW w:type="dxa" w:w="1994"/>
          </w:tcPr>
          <w:p>
            <w:r>
              <w:t>icons/BaseHTTP.png</w:t>
            </w:r>
          </w:p>
        </w:tc>
        <w:tc>
          <w:tcPr>
            <w:tcW w:type="dxa" w:w="1994"/>
          </w:tcPr>
          <w:p>
            <w:r>
              <w:t>1</w:t>
            </w:r>
          </w:p>
        </w:tc>
      </w:tr>
      <w:tr>
        <w:tc>
          <w:tcPr>
            <w:tcW w:type="dxa" w:w="1994"/>
          </w:tcPr>
          <w:p>
            <w:r>
              <w:t>32</w:t>
            </w:r>
          </w:p>
        </w:tc>
        <w:tc>
          <w:tcPr>
            <w:tcW w:type="dxa" w:w="1994"/>
          </w:tcPr>
          <w:p>
            <w:r>
              <w:t>Bluefish</w:t>
            </w:r>
          </w:p>
        </w:tc>
        <w:tc>
          <w:tcPr>
            <w:tcW w:type="dxa" w:w="1994"/>
          </w:tcPr>
          <w:p>
            <w:r>
              <w:t>一款免费的高级文本编辑器软件</w:t>
            </w:r>
          </w:p>
        </w:tc>
        <w:tc>
          <w:tcPr>
            <w:tcW w:type="dxa" w:w="1994"/>
          </w:tcPr>
          <w:p>
            <w:r>
              <w:t>icons/Bluefish.png</w:t>
            </w:r>
          </w:p>
        </w:tc>
        <w:tc>
          <w:tcPr>
            <w:tcW w:type="dxa" w:w="1994"/>
          </w:tcPr>
          <w:p>
            <w:r>
              <w:t>9</w:t>
            </w:r>
          </w:p>
        </w:tc>
      </w:tr>
      <w:tr>
        <w:tc>
          <w:tcPr>
            <w:tcW w:type="dxa" w:w="1994"/>
          </w:tcPr>
          <w:p>
            <w:r>
              <w:t>33</w:t>
            </w:r>
          </w:p>
        </w:tc>
        <w:tc>
          <w:tcPr>
            <w:tcW w:type="dxa" w:w="1994"/>
          </w:tcPr>
          <w:p>
            <w:r>
              <w:t>CloudFlare</w:t>
            </w:r>
          </w:p>
        </w:tc>
        <w:tc>
          <w:tcPr>
            <w:tcW w:type="dxa" w:w="1994"/>
          </w:tcPr>
          <w:p>
            <w:r>
              <w:t>美国旧金山服务器供应商</w:t>
            </w:r>
          </w:p>
        </w:tc>
        <w:tc>
          <w:tcPr>
            <w:tcW w:type="dxa" w:w="1994"/>
          </w:tcPr>
          <w:p>
            <w:r>
              <w:t>icons/CloudFlare.svg</w:t>
            </w:r>
          </w:p>
        </w:tc>
        <w:tc>
          <w:tcPr>
            <w:tcW w:type="dxa" w:w="1994"/>
          </w:tcPr>
          <w:p>
            <w:r>
              <w:t>8</w:t>
            </w:r>
          </w:p>
        </w:tc>
      </w:tr>
      <w:tr>
        <w:tc>
          <w:tcPr>
            <w:tcW w:type="dxa" w:w="1994"/>
          </w:tcPr>
          <w:p>
            <w:r>
              <w:t>34</w:t>
            </w:r>
          </w:p>
        </w:tc>
        <w:tc>
          <w:tcPr>
            <w:tcW w:type="dxa" w:w="1994"/>
          </w:tcPr>
          <w:p>
            <w:r>
              <w:t>DreamWeaver</w:t>
            </w:r>
          </w:p>
        </w:tc>
        <w:tc>
          <w:tcPr>
            <w:tcW w:type="dxa" w:w="1994"/>
          </w:tcPr>
          <w:p>
            <w:r>
              <w:t>Adobe公司的网站开发软件</w:t>
            </w:r>
          </w:p>
        </w:tc>
        <w:tc>
          <w:tcPr>
            <w:tcW w:type="dxa" w:w="1994"/>
          </w:tcPr>
          <w:p>
            <w:r>
              <w:t>icons/DreamWeaver.png</w:t>
            </w:r>
          </w:p>
        </w:tc>
        <w:tc>
          <w:tcPr>
            <w:tcW w:type="dxa" w:w="1994"/>
          </w:tcPr>
          <w:p>
            <w:r>
              <w:t>9</w:t>
            </w:r>
          </w:p>
        </w:tc>
      </w:tr>
      <w:tr>
        <w:tc>
          <w:tcPr>
            <w:tcW w:type="dxa" w:w="1994"/>
          </w:tcPr>
          <w:p>
            <w:r>
              <w:t>35</w:t>
            </w:r>
          </w:p>
        </w:tc>
        <w:tc>
          <w:tcPr>
            <w:tcW w:type="dxa" w:w="1994"/>
          </w:tcPr>
          <w:p>
            <w:r>
              <w:t>F5 BigIP</w:t>
            </w:r>
          </w:p>
        </w:tc>
        <w:tc>
          <w:tcPr>
            <w:tcW w:type="dxa" w:w="1994"/>
          </w:tcPr>
          <w:p>
            <w:r>
              <w:t>融合了软件与硬件可作为负载平衡器和完整代理</w:t>
            </w:r>
          </w:p>
        </w:tc>
        <w:tc>
          <w:tcPr>
            <w:tcW w:type="dxa" w:w="1994"/>
          </w:tcPr>
          <w:p>
            <w:r>
              <w:t>icons/F5.png</w:t>
            </w:r>
          </w:p>
        </w:tc>
        <w:tc>
          <w:tcPr>
            <w:tcW w:type="dxa" w:w="1994"/>
          </w:tcPr>
          <w:p>
            <w:r>
              <w:t>9</w:t>
            </w:r>
          </w:p>
        </w:tc>
      </w:tr>
      <w:tr>
        <w:tc>
          <w:tcPr>
            <w:tcW w:type="dxa" w:w="1994"/>
          </w:tcPr>
          <w:p>
            <w:r>
              <w:t>36</w:t>
            </w:r>
          </w:p>
        </w:tc>
        <w:tc>
          <w:tcPr>
            <w:tcW w:type="dxa" w:w="1994"/>
          </w:tcPr>
          <w:p>
            <w:r>
              <w:t>FancyBox</w:t>
            </w:r>
          </w:p>
        </w:tc>
        <w:tc>
          <w:tcPr>
            <w:tcW w:type="dxa" w:w="1994"/>
          </w:tcPr>
          <w:p>
            <w:r>
              <w:t>一款优秀的图片弹出框jQuery插件</w:t>
            </w:r>
          </w:p>
        </w:tc>
        <w:tc>
          <w:tcPr>
            <w:tcW w:type="dxa" w:w="1994"/>
          </w:tcPr>
          <w:p>
            <w:r>
              <w:t>icons/FancyBox.png</w:t>
            </w:r>
          </w:p>
        </w:tc>
        <w:tc>
          <w:tcPr>
            <w:tcW w:type="dxa" w:w="1994"/>
          </w:tcPr>
          <w:p>
            <w:r>
              <w:t>9</w:t>
            </w:r>
          </w:p>
        </w:tc>
      </w:tr>
      <w:tr>
        <w:tc>
          <w:tcPr>
            <w:tcW w:type="dxa" w:w="1994"/>
          </w:tcPr>
          <w:p>
            <w:r>
              <w:t>37</w:t>
            </w:r>
          </w:p>
        </w:tc>
        <w:tc>
          <w:tcPr>
            <w:tcW w:type="dxa" w:w="1994"/>
          </w:tcPr>
          <w:p>
            <w:r>
              <w:t>Flask</w:t>
            </w:r>
          </w:p>
        </w:tc>
        <w:tc>
          <w:tcPr>
            <w:tcW w:type="dxa" w:w="1994"/>
          </w:tcPr>
          <w:p>
            <w:r>
              <w:t>Python编写的轻量级Web应用框架</w:t>
            </w:r>
          </w:p>
        </w:tc>
        <w:tc>
          <w:tcPr>
            <w:tcW w:type="dxa" w:w="1994"/>
          </w:tcPr>
          <w:p>
            <w:r>
              <w:t>icons/Flask.png</w:t>
            </w:r>
          </w:p>
        </w:tc>
        <w:tc>
          <w:tcPr>
            <w:tcW w:type="dxa" w:w="1994"/>
          </w:tcPr>
          <w:p>
            <w:r>
              <w:t>7</w:t>
            </w:r>
          </w:p>
        </w:tc>
      </w:tr>
      <w:tr>
        <w:tc>
          <w:tcPr>
            <w:tcW w:type="dxa" w:w="1994"/>
          </w:tcPr>
          <w:p>
            <w:r>
              <w:t>38</w:t>
            </w:r>
          </w:p>
        </w:tc>
        <w:tc>
          <w:tcPr>
            <w:tcW w:type="dxa" w:w="1994"/>
          </w:tcPr>
          <w:p>
            <w:r>
              <w:t>FreeBSD</w:t>
            </w:r>
          </w:p>
        </w:tc>
        <w:tc>
          <w:tcPr>
            <w:tcW w:type="dxa" w:w="1994"/>
          </w:tcPr>
          <w:p>
            <w:r>
              <w:t>一个类Unix的操作系统</w:t>
            </w:r>
          </w:p>
        </w:tc>
        <w:tc>
          <w:tcPr>
            <w:tcW w:type="dxa" w:w="1994"/>
          </w:tcPr>
          <w:p>
            <w:r>
              <w:t>icons/FreeBSD.png</w:t>
            </w:r>
          </w:p>
        </w:tc>
        <w:tc>
          <w:tcPr>
            <w:tcW w:type="dxa" w:w="1994"/>
          </w:tcPr>
          <w:p>
            <w:r>
              <w:t>3</w:t>
            </w:r>
          </w:p>
        </w:tc>
      </w:tr>
      <w:tr>
        <w:tc>
          <w:tcPr>
            <w:tcW w:type="dxa" w:w="1994"/>
          </w:tcPr>
          <w:p>
            <w:r>
              <w:t>39</w:t>
            </w:r>
          </w:p>
        </w:tc>
        <w:tc>
          <w:tcPr>
            <w:tcW w:type="dxa" w:w="1994"/>
          </w:tcPr>
          <w:p>
            <w:r>
              <w:t>GitBook</w:t>
            </w:r>
          </w:p>
        </w:tc>
        <w:tc>
          <w:tcPr>
            <w:tcW w:type="dxa" w:w="1994"/>
          </w:tcPr>
          <w:p>
            <w:r>
              <w:t>使用Git 和Markdown 来构建书籍的工具</w:t>
            </w:r>
          </w:p>
        </w:tc>
        <w:tc>
          <w:tcPr>
            <w:tcW w:type="dxa" w:w="1994"/>
          </w:tcPr>
          <w:p>
            <w:r>
              <w:t>icons/GitBook.png</w:t>
            </w:r>
          </w:p>
        </w:tc>
        <w:tc>
          <w:tcPr>
            <w:tcW w:type="dxa" w:w="1994"/>
          </w:tcPr>
          <w:p>
            <w:r>
              <w:t>9</w:t>
            </w:r>
          </w:p>
        </w:tc>
      </w:tr>
      <w:tr>
        <w:tc>
          <w:tcPr>
            <w:tcW w:type="dxa" w:w="1994"/>
          </w:tcPr>
          <w:p>
            <w:r>
              <w:t>40</w:t>
            </w:r>
          </w:p>
        </w:tc>
        <w:tc>
          <w:tcPr>
            <w:tcW w:type="dxa" w:w="1994"/>
          </w:tcPr>
          <w:p>
            <w:r>
              <w:t>GitHub Pages</w:t>
            </w:r>
          </w:p>
        </w:tc>
        <w:tc>
          <w:tcPr>
            <w:tcW w:type="dxa" w:w="1994"/>
          </w:tcPr>
          <w:p>
            <w:r>
              <w:t>Github提供的一项静态站点托管服务</w:t>
            </w:r>
          </w:p>
        </w:tc>
        <w:tc>
          <w:tcPr>
            <w:tcW w:type="dxa" w:w="1994"/>
          </w:tcPr>
          <w:p>
            <w:r>
              <w:t>icons/GitHub.svg</w:t>
            </w:r>
          </w:p>
        </w:tc>
        <w:tc>
          <w:tcPr>
            <w:tcW w:type="dxa" w:w="1994"/>
          </w:tcPr>
          <w:p>
            <w:r>
              <w:t>9</w:t>
            </w:r>
          </w:p>
        </w:tc>
      </w:tr>
      <w:tr>
        <w:tc>
          <w:tcPr>
            <w:tcW w:type="dxa" w:w="1994"/>
          </w:tcPr>
          <w:p>
            <w:r>
              <w:t>41</w:t>
            </w:r>
          </w:p>
        </w:tc>
        <w:tc>
          <w:tcPr>
            <w:tcW w:type="dxa" w:w="1994"/>
          </w:tcPr>
          <w:p>
            <w:r>
              <w:t>GitLab</w:t>
            </w:r>
          </w:p>
        </w:tc>
        <w:tc>
          <w:tcPr>
            <w:tcW w:type="dxa" w:w="1994"/>
          </w:tcPr>
          <w:p>
            <w:r>
              <w:t>一款基于Git 的完全集成的软件开发平台</w:t>
            </w:r>
          </w:p>
        </w:tc>
        <w:tc>
          <w:tcPr>
            <w:tcW w:type="dxa" w:w="1994"/>
          </w:tcPr>
          <w:p>
            <w:r>
              <w:t>icons/GitLab.svg</w:t>
            </w:r>
          </w:p>
        </w:tc>
        <w:tc>
          <w:tcPr>
            <w:tcW w:type="dxa" w:w="1994"/>
          </w:tcPr>
          <w:p>
            <w:r>
              <w:t>9</w:t>
            </w:r>
          </w:p>
        </w:tc>
      </w:tr>
      <w:tr>
        <w:tc>
          <w:tcPr>
            <w:tcW w:type="dxa" w:w="1994"/>
          </w:tcPr>
          <w:p>
            <w:r>
              <w:t>42</w:t>
            </w:r>
          </w:p>
        </w:tc>
        <w:tc>
          <w:tcPr>
            <w:tcW w:type="dxa" w:w="1994"/>
          </w:tcPr>
          <w:p>
            <w:r>
              <w:t>Fedora</w:t>
            </w:r>
          </w:p>
        </w:tc>
        <w:tc>
          <w:tcPr>
            <w:tcW w:type="dxa" w:w="1994"/>
          </w:tcPr>
          <w:p>
            <w:r>
              <w:t>新颖、多功能并且自由的操作系统</w:t>
            </w:r>
          </w:p>
        </w:tc>
        <w:tc>
          <w:tcPr>
            <w:tcW w:type="dxa" w:w="1994"/>
          </w:tcPr>
          <w:p>
            <w:r>
              <w:t>icons/Fedora.png</w:t>
            </w:r>
          </w:p>
        </w:tc>
        <w:tc>
          <w:tcPr>
            <w:tcW w:type="dxa" w:w="1994"/>
          </w:tcPr>
          <w:p>
            <w:r>
              <w:t>3</w:t>
            </w:r>
          </w:p>
        </w:tc>
      </w:tr>
      <w:tr>
        <w:tc>
          <w:tcPr>
            <w:tcW w:type="dxa" w:w="1994"/>
          </w:tcPr>
          <w:p>
            <w:r>
              <w:t>43</w:t>
            </w:r>
          </w:p>
        </w:tc>
        <w:tc>
          <w:tcPr>
            <w:tcW w:type="dxa" w:w="1994"/>
          </w:tcPr>
          <w:p>
            <w:r>
              <w:t>GlassFish</w:t>
            </w:r>
          </w:p>
        </w:tc>
        <w:tc>
          <w:tcPr>
            <w:tcW w:type="dxa" w:w="1994"/>
          </w:tcPr>
          <w:p>
            <w:r>
              <w:t>太阳微系统公司所研发的开放源代码应用服务器</w:t>
            </w:r>
          </w:p>
        </w:tc>
        <w:tc>
          <w:tcPr>
            <w:tcW w:type="dxa" w:w="1994"/>
          </w:tcPr>
          <w:p>
            <w:r>
              <w:t>icons/GlassFish.png</w:t>
            </w:r>
          </w:p>
        </w:tc>
        <w:tc>
          <w:tcPr>
            <w:tcW w:type="dxa" w:w="1994"/>
          </w:tcPr>
          <w:p>
            <w:r>
              <w:t>1</w:t>
            </w:r>
          </w:p>
        </w:tc>
      </w:tr>
      <w:tr>
        <w:tc>
          <w:tcPr>
            <w:tcW w:type="dxa" w:w="1994"/>
          </w:tcPr>
          <w:p>
            <w:r>
              <w:t>44</w:t>
            </w:r>
          </w:p>
        </w:tc>
        <w:tc>
          <w:tcPr>
            <w:tcW w:type="dxa" w:w="1994"/>
          </w:tcPr>
          <w:p>
            <w:r>
              <w:t>Go</w:t>
            </w:r>
          </w:p>
        </w:tc>
        <w:tc>
          <w:tcPr>
            <w:tcW w:type="dxa" w:w="1994"/>
          </w:tcPr>
          <w:p>
            <w:r>
              <w:t>Google开发的编程语言</w:t>
            </w:r>
          </w:p>
        </w:tc>
        <w:tc>
          <w:tcPr>
            <w:tcW w:type="dxa" w:w="1994"/>
          </w:tcPr>
          <w:p>
            <w:r>
              <w:t>icons/Go.svg</w:t>
            </w:r>
          </w:p>
        </w:tc>
        <w:tc>
          <w:tcPr>
            <w:tcW w:type="dxa" w:w="1994"/>
          </w:tcPr>
          <w:p>
            <w:r>
              <w:t>10</w:t>
            </w:r>
          </w:p>
        </w:tc>
      </w:tr>
      <w:tr>
        <w:tc>
          <w:tcPr>
            <w:tcW w:type="dxa" w:w="1994"/>
          </w:tcPr>
          <w:p>
            <w:r>
              <w:t>45</w:t>
            </w:r>
          </w:p>
        </w:tc>
        <w:tc>
          <w:tcPr>
            <w:tcW w:type="dxa" w:w="1994"/>
          </w:tcPr>
          <w:p>
            <w:r>
              <w:t>GoDaddy Website Builder</w:t>
            </w:r>
          </w:p>
        </w:tc>
        <w:tc>
          <w:tcPr>
            <w:tcW w:type="dxa" w:w="1994"/>
          </w:tcPr>
          <w:p>
            <w:r>
              <w:t>互联网域名注册及网站托管服务商</w:t>
            </w:r>
          </w:p>
        </w:tc>
        <w:tc>
          <w:tcPr>
            <w:tcW w:type="dxa" w:w="1994"/>
          </w:tcPr>
          <w:p>
            <w:r>
              <w:t>icons/godaddy.svg</w:t>
            </w:r>
          </w:p>
        </w:tc>
        <w:tc>
          <w:tcPr>
            <w:tcW w:type="dxa" w:w="1994"/>
          </w:tcPr>
          <w:p>
            <w:r>
              <w:t>9</w:t>
            </w:r>
          </w:p>
        </w:tc>
      </w:tr>
      <w:tr>
        <w:tc>
          <w:tcPr>
            <w:tcW w:type="dxa" w:w="1994"/>
          </w:tcPr>
          <w:p>
            <w:r>
              <w:t>46</w:t>
            </w:r>
          </w:p>
        </w:tc>
        <w:tc>
          <w:tcPr>
            <w:tcW w:type="dxa" w:w="1994"/>
          </w:tcPr>
          <w:p>
            <w:r>
              <w:t>Google Analytics</w:t>
            </w:r>
          </w:p>
        </w:tc>
        <w:tc>
          <w:tcPr>
            <w:tcW w:type="dxa" w:w="1994"/>
          </w:tcPr>
          <w:p>
            <w:r>
              <w:t>由Google所提供的网站流量统计服务</w:t>
            </w:r>
          </w:p>
        </w:tc>
        <w:tc>
          <w:tcPr>
            <w:tcW w:type="dxa" w:w="1994"/>
          </w:tcPr>
          <w:p>
            <w:r>
              <w:t>icons/Google_Analytics.svg</w:t>
            </w:r>
          </w:p>
        </w:tc>
        <w:tc>
          <w:tcPr>
            <w:tcW w:type="dxa" w:w="1994"/>
          </w:tcPr>
          <w:p>
            <w:r>
              <w:t>9</w:t>
            </w:r>
          </w:p>
        </w:tc>
      </w:tr>
      <w:tr>
        <w:tc>
          <w:tcPr>
            <w:tcW w:type="dxa" w:w="1994"/>
          </w:tcPr>
          <w:p>
            <w:r>
              <w:t>47</w:t>
            </w:r>
          </w:p>
        </w:tc>
        <w:tc>
          <w:tcPr>
            <w:tcW w:type="dxa" w:w="1994"/>
          </w:tcPr>
          <w:p>
            <w:r>
              <w:t>Google Cloud</w:t>
            </w:r>
          </w:p>
        </w:tc>
        <w:tc>
          <w:tcPr>
            <w:tcW w:type="dxa" w:w="1994"/>
          </w:tcPr>
          <w:p>
            <w:r>
              <w:t>Google的云计算服务</w:t>
            </w:r>
          </w:p>
        </w:tc>
        <w:tc>
          <w:tcPr>
            <w:tcW w:type="dxa" w:w="1994"/>
          </w:tcPr>
          <w:p>
            <w:r>
              <w:t>icons/google_cloud.svg</w:t>
            </w:r>
          </w:p>
        </w:tc>
        <w:tc>
          <w:tcPr>
            <w:tcW w:type="dxa" w:w="1994"/>
          </w:tcPr>
          <w:p>
            <w:r>
              <w:t>9</w:t>
            </w:r>
          </w:p>
        </w:tc>
      </w:tr>
      <w:tr>
        <w:tc>
          <w:tcPr>
            <w:tcW w:type="dxa" w:w="1994"/>
          </w:tcPr>
          <w:p>
            <w:r>
              <w:t>48</w:t>
            </w:r>
          </w:p>
        </w:tc>
        <w:tc>
          <w:tcPr>
            <w:tcW w:type="dxa" w:w="1994"/>
          </w:tcPr>
          <w:p>
            <w:r>
              <w:t>Gravatar</w:t>
            </w:r>
          </w:p>
        </w:tc>
        <w:tc>
          <w:tcPr>
            <w:tcW w:type="dxa" w:w="1994"/>
          </w:tcPr>
          <w:p>
            <w:r>
              <w:t>提供在全球范围内使用的头像服务</w:t>
            </w:r>
          </w:p>
        </w:tc>
        <w:tc>
          <w:tcPr>
            <w:tcW w:type="dxa" w:w="1994"/>
          </w:tcPr>
          <w:p>
            <w:r>
              <w:t>icons/Gravatar.png</w:t>
            </w:r>
          </w:p>
        </w:tc>
        <w:tc>
          <w:tcPr>
            <w:tcW w:type="dxa" w:w="1994"/>
          </w:tcPr>
          <w:p>
            <w:r>
              <w:t>9</w:t>
            </w:r>
          </w:p>
        </w:tc>
      </w:tr>
      <w:tr>
        <w:tc>
          <w:tcPr>
            <w:tcW w:type="dxa" w:w="1994"/>
          </w:tcPr>
          <w:p>
            <w:r>
              <w:t>49</w:t>
            </w:r>
          </w:p>
        </w:tc>
        <w:tc>
          <w:tcPr>
            <w:tcW w:type="dxa" w:w="1994"/>
          </w:tcPr>
          <w:p>
            <w:r>
              <w:t>Hexo</w:t>
            </w:r>
          </w:p>
        </w:tc>
        <w:tc>
          <w:tcPr>
            <w:tcW w:type="dxa" w:w="1994"/>
          </w:tcPr>
          <w:p>
            <w:r>
              <w:t>Nodejs编写的纯静态博客系统</w:t>
            </w:r>
          </w:p>
        </w:tc>
        <w:tc>
          <w:tcPr>
            <w:tcW w:type="dxa" w:w="1994"/>
          </w:tcPr>
          <w:p>
            <w:r>
              <w:t>icons/Hexo.png</w:t>
            </w:r>
          </w:p>
        </w:tc>
        <w:tc>
          <w:tcPr>
            <w:tcW w:type="dxa" w:w="1994"/>
          </w:tcPr>
          <w:p>
            <w:r>
              <w:t>2</w:t>
            </w:r>
          </w:p>
        </w:tc>
      </w:tr>
      <w:tr>
        <w:tc>
          <w:tcPr>
            <w:tcW w:type="dxa" w:w="1994"/>
          </w:tcPr>
          <w:p>
            <w:r>
              <w:t>50</w:t>
            </w:r>
          </w:p>
        </w:tc>
        <w:tc>
          <w:tcPr>
            <w:tcW w:type="dxa" w:w="1994"/>
          </w:tcPr>
          <w:p>
            <w:r>
              <w:t>Hugo</w:t>
            </w:r>
          </w:p>
        </w:tc>
        <w:tc>
          <w:tcPr>
            <w:tcW w:type="dxa" w:w="1994"/>
          </w:tcPr>
          <w:p>
            <w:r>
              <w:t>Hugo 是一个用Go 编写的静态网站生成器</w:t>
            </w:r>
          </w:p>
        </w:tc>
        <w:tc>
          <w:tcPr>
            <w:tcW w:type="dxa" w:w="1994"/>
          </w:tcPr>
          <w:p>
            <w:r>
              <w:t>icons/Hugo.png</w:t>
            </w:r>
          </w:p>
        </w:tc>
        <w:tc>
          <w:tcPr>
            <w:tcW w:type="dxa" w:w="1994"/>
          </w:tcPr>
          <w:p>
            <w:r>
              <w:t>2</w:t>
            </w:r>
          </w:p>
        </w:tc>
      </w:tr>
      <w:tr>
        <w:tc>
          <w:tcPr>
            <w:tcW w:type="dxa" w:w="1994"/>
          </w:tcPr>
          <w:p>
            <w:r>
              <w:t>51</w:t>
            </w:r>
          </w:p>
        </w:tc>
        <w:tc>
          <w:tcPr>
            <w:tcW w:type="dxa" w:w="1994"/>
          </w:tcPr>
          <w:p>
            <w:r>
              <w:t>Kubernetes Dashboard</w:t>
            </w:r>
          </w:p>
        </w:tc>
        <w:tc>
          <w:tcPr>
            <w:tcW w:type="dxa" w:w="1994"/>
          </w:tcPr>
          <w:p>
            <w:r>
              <w:t>容器化应用程序”的开源系统</w:t>
            </w:r>
          </w:p>
        </w:tc>
        <w:tc>
          <w:tcPr>
            <w:tcW w:type="dxa" w:w="1994"/>
          </w:tcPr>
          <w:p>
            <w:r>
              <w:t>icons/Kubernetes.svg</w:t>
            </w:r>
          </w:p>
        </w:tc>
        <w:tc>
          <w:tcPr>
            <w:tcW w:type="dxa" w:w="1994"/>
          </w:tcPr>
          <w:p>
            <w:r>
              <w:t>9</w:t>
            </w:r>
          </w:p>
        </w:tc>
      </w:tr>
      <w:tr>
        <w:tc>
          <w:tcPr>
            <w:tcW w:type="dxa" w:w="1994"/>
          </w:tcPr>
          <w:p>
            <w:r>
              <w:t>52</w:t>
            </w:r>
          </w:p>
        </w:tc>
        <w:tc>
          <w:tcPr>
            <w:tcW w:type="dxa" w:w="1994"/>
          </w:tcPr>
          <w:p>
            <w:r>
              <w:t>Lua</w:t>
            </w:r>
          </w:p>
        </w:tc>
        <w:tc>
          <w:tcPr>
            <w:tcW w:type="dxa" w:w="1994"/>
          </w:tcPr>
          <w:p>
            <w:r>
              <w:t>一个简洁、轻量、可扩展的脚本语言</w:t>
            </w:r>
          </w:p>
        </w:tc>
        <w:tc>
          <w:tcPr>
            <w:tcW w:type="dxa" w:w="1994"/>
          </w:tcPr>
          <w:p>
            <w:r>
              <w:t>icons/Lua.png</w:t>
            </w:r>
          </w:p>
        </w:tc>
        <w:tc>
          <w:tcPr>
            <w:tcW w:type="dxa" w:w="1994"/>
          </w:tcPr>
          <w:p>
            <w:r>
              <w:t>10</w:t>
            </w:r>
          </w:p>
        </w:tc>
      </w:tr>
      <w:tr>
        <w:tc>
          <w:tcPr>
            <w:tcW w:type="dxa" w:w="1994"/>
          </w:tcPr>
          <w:p>
            <w:r>
              <w:t>53</w:t>
            </w:r>
          </w:p>
        </w:tc>
        <w:tc>
          <w:tcPr>
            <w:tcW w:type="dxa" w:w="1994"/>
          </w:tcPr>
          <w:p>
            <w:r>
              <w:t>MongoDB</w:t>
            </w:r>
          </w:p>
        </w:tc>
        <w:tc>
          <w:tcPr>
            <w:tcW w:type="dxa" w:w="1994"/>
          </w:tcPr>
          <w:p>
            <w:r>
              <w:t>一种面向文档的数据库管理系统</w:t>
            </w:r>
          </w:p>
        </w:tc>
        <w:tc>
          <w:tcPr>
            <w:tcW w:type="dxa" w:w="1994"/>
          </w:tcPr>
          <w:p>
            <w:r>
              <w:t>icons/MongoDB.png</w:t>
            </w:r>
          </w:p>
        </w:tc>
        <w:tc>
          <w:tcPr>
            <w:tcW w:type="dxa" w:w="1994"/>
          </w:tcPr>
          <w:p>
            <w:r>
              <w:t>6</w:t>
            </w:r>
          </w:p>
        </w:tc>
      </w:tr>
      <w:tr>
        <w:tc>
          <w:tcPr>
            <w:tcW w:type="dxa" w:w="1994"/>
          </w:tcPr>
          <w:p>
            <w:r>
              <w:t>54</w:t>
            </w:r>
          </w:p>
        </w:tc>
        <w:tc>
          <w:tcPr>
            <w:tcW w:type="dxa" w:w="1994"/>
          </w:tcPr>
          <w:p>
            <w:r>
              <w:t>OpenCart</w:t>
            </w:r>
          </w:p>
        </w:tc>
        <w:tc>
          <w:tcPr>
            <w:tcW w:type="dxa" w:w="1994"/>
          </w:tcPr>
          <w:p>
            <w:r>
              <w:t>基于PHP的网络购物管理系统</w:t>
            </w:r>
          </w:p>
        </w:tc>
        <w:tc>
          <w:tcPr>
            <w:tcW w:type="dxa" w:w="1994"/>
          </w:tcPr>
          <w:p>
            <w:r>
              <w:t>icons/OpenCart.png</w:t>
            </w:r>
          </w:p>
        </w:tc>
        <w:tc>
          <w:tcPr>
            <w:tcW w:type="dxa" w:w="1994"/>
          </w:tcPr>
          <w:p>
            <w:r>
              <w:t>2</w:t>
            </w:r>
          </w:p>
        </w:tc>
      </w:tr>
      <w:tr>
        <w:tc>
          <w:tcPr>
            <w:tcW w:type="dxa" w:w="1994"/>
          </w:tcPr>
          <w:p>
            <w:r>
              <w:t>55</w:t>
            </w:r>
          </w:p>
        </w:tc>
        <w:tc>
          <w:tcPr>
            <w:tcW w:type="dxa" w:w="1994"/>
          </w:tcPr>
          <w:p>
            <w:r>
              <w:t>OpenSSL</w:t>
            </w:r>
          </w:p>
        </w:tc>
        <w:tc>
          <w:tcPr>
            <w:tcW w:type="dxa" w:w="1994"/>
          </w:tcPr>
          <w:p>
            <w:r>
              <w:t>OpenSSL是一个开源的软件库包</w:t>
            </w:r>
          </w:p>
        </w:tc>
        <w:tc>
          <w:tcPr>
            <w:tcW w:type="dxa" w:w="1994"/>
          </w:tcPr>
          <w:p>
            <w:r>
              <w:t>icons/OpenSSL.png</w:t>
            </w:r>
          </w:p>
        </w:tc>
        <w:tc>
          <w:tcPr>
            <w:tcW w:type="dxa" w:w="1994"/>
          </w:tcPr>
          <w:p>
            <w:r>
              <w:t>9</w:t>
            </w:r>
          </w:p>
        </w:tc>
      </w:tr>
      <w:tr>
        <w:tc>
          <w:tcPr>
            <w:tcW w:type="dxa" w:w="1994"/>
          </w:tcPr>
          <w:p>
            <w:r>
              <w:t>56</w:t>
            </w:r>
          </w:p>
        </w:tc>
        <w:tc>
          <w:tcPr>
            <w:tcW w:type="dxa" w:w="1994"/>
          </w:tcPr>
          <w:p>
            <w:r>
              <w:t>PDF.js</w:t>
            </w:r>
          </w:p>
        </w:tc>
        <w:tc>
          <w:tcPr>
            <w:tcW w:type="dxa" w:w="1994"/>
          </w:tcPr>
          <w:p>
            <w:r>
              <w:t>渲染PDF文件的JavaScript库</w:t>
            </w:r>
          </w:p>
        </w:tc>
        <w:tc>
          <w:tcPr>
            <w:tcW w:type="dxa" w:w="1994"/>
          </w:tcPr>
          <w:p>
            <w:r>
              <w:t>icons/PDF.js.svg</w:t>
            </w:r>
          </w:p>
        </w:tc>
        <w:tc>
          <w:tcPr>
            <w:tcW w:type="dxa" w:w="1994"/>
          </w:tcPr>
          <w:p>
            <w:r>
              <w:t>4</w:t>
            </w:r>
          </w:p>
        </w:tc>
      </w:tr>
      <w:tr>
        <w:tc>
          <w:tcPr>
            <w:tcW w:type="dxa" w:w="1994"/>
          </w:tcPr>
          <w:p>
            <w:r>
              <w:t>57</w:t>
            </w:r>
          </w:p>
        </w:tc>
        <w:tc>
          <w:tcPr>
            <w:tcW w:type="dxa" w:w="1994"/>
          </w:tcPr>
          <w:p>
            <w:r>
              <w:t>phpMyAdmin</w:t>
            </w:r>
          </w:p>
        </w:tc>
        <w:tc>
          <w:tcPr>
            <w:tcW w:type="dxa" w:w="1994"/>
          </w:tcPr>
          <w:p>
            <w:r>
              <w:t>PHP编写的基于Web的MySQL管理工具</w:t>
            </w:r>
          </w:p>
        </w:tc>
        <w:tc>
          <w:tcPr>
            <w:tcW w:type="dxa" w:w="1994"/>
          </w:tcPr>
          <w:p>
            <w:r>
              <w:t>icons/phpMyAdmin.png</w:t>
            </w:r>
          </w:p>
        </w:tc>
        <w:tc>
          <w:tcPr>
            <w:tcW w:type="dxa" w:w="1994"/>
          </w:tcPr>
          <w:p>
            <w:r>
              <w:t>2</w:t>
            </w:r>
          </w:p>
        </w:tc>
      </w:tr>
      <w:tr>
        <w:tc>
          <w:tcPr>
            <w:tcW w:type="dxa" w:w="1994"/>
          </w:tcPr>
          <w:p>
            <w:r>
              <w:t>58</w:t>
            </w:r>
          </w:p>
        </w:tc>
        <w:tc>
          <w:tcPr>
            <w:tcW w:type="dxa" w:w="1994"/>
          </w:tcPr>
          <w:p>
            <w:r>
              <w:t>Solr</w:t>
            </w:r>
          </w:p>
        </w:tc>
        <w:tc>
          <w:tcPr>
            <w:tcW w:type="dxa" w:w="1994"/>
          </w:tcPr>
          <w:p>
            <w:r>
              <w:t>Apache Lucene项目的开源企业搜索平台</w:t>
            </w:r>
          </w:p>
        </w:tc>
        <w:tc>
          <w:tcPr>
            <w:tcW w:type="dxa" w:w="1994"/>
          </w:tcPr>
          <w:p>
            <w:r>
              <w:t>icons/Solr.png</w:t>
            </w:r>
          </w:p>
        </w:tc>
        <w:tc>
          <w:tcPr>
            <w:tcW w:type="dxa" w:w="1994"/>
          </w:tcPr>
          <w:p>
            <w:r>
              <w:t>2</w:t>
            </w:r>
          </w:p>
        </w:tc>
      </w:tr>
      <w:tr>
        <w:tc>
          <w:tcPr>
            <w:tcW w:type="dxa" w:w="1994"/>
          </w:tcPr>
          <w:p>
            <w:r>
              <w:t>59</w:t>
            </w:r>
          </w:p>
        </w:tc>
        <w:tc>
          <w:tcPr>
            <w:tcW w:type="dxa" w:w="1994"/>
          </w:tcPr>
          <w:p>
            <w:r>
              <w:t>SUSE</w:t>
            </w:r>
          </w:p>
        </w:tc>
        <w:tc>
          <w:tcPr>
            <w:tcW w:type="dxa" w:w="1994"/>
          </w:tcPr>
          <w:p>
            <w:r>
              <w:t>SUSE是Linux操作系统的发行版之一</w:t>
            </w:r>
          </w:p>
        </w:tc>
        <w:tc>
          <w:tcPr>
            <w:tcW w:type="dxa" w:w="1994"/>
          </w:tcPr>
          <w:p>
            <w:r>
              <w:t>icons/SUSE.png</w:t>
            </w:r>
          </w:p>
        </w:tc>
        <w:tc>
          <w:tcPr>
            <w:tcW w:type="dxa" w:w="1994"/>
          </w:tcPr>
          <w:p>
            <w:r>
              <w:t>3</w:t>
            </w:r>
          </w:p>
        </w:tc>
      </w:tr>
      <w:tr>
        <w:tc>
          <w:tcPr>
            <w:tcW w:type="dxa" w:w="1994"/>
          </w:tcPr>
          <w:p>
            <w:r>
              <w:t>60</w:t>
            </w:r>
          </w:p>
        </w:tc>
        <w:tc>
          <w:tcPr>
            <w:tcW w:type="dxa" w:w="1994"/>
          </w:tcPr>
          <w:p>
            <w:r>
              <w:t>Tengine</w:t>
            </w:r>
          </w:p>
        </w:tc>
        <w:tc>
          <w:tcPr>
            <w:tcW w:type="dxa" w:w="1994"/>
          </w:tcPr>
          <w:p>
            <w:r>
              <w:t>由淘宝从Nginx复刻出来的HTTP服务器</w:t>
            </w:r>
          </w:p>
        </w:tc>
        <w:tc>
          <w:tcPr>
            <w:tcW w:type="dxa" w:w="1994"/>
          </w:tcPr>
          <w:p>
            <w:r>
              <w:t>icons/Tengine.png</w:t>
            </w:r>
          </w:p>
        </w:tc>
        <w:tc>
          <w:tcPr>
            <w:tcW w:type="dxa" w:w="1994"/>
          </w:tcPr>
          <w:p>
            <w:r>
              <w:t>1</w:t>
            </w:r>
          </w:p>
        </w:tc>
      </w:tr>
      <w:tr>
        <w:tc>
          <w:tcPr>
            <w:tcW w:type="dxa" w:w="1994"/>
          </w:tcPr>
          <w:p>
            <w:r>
              <w:t>61</w:t>
            </w:r>
          </w:p>
        </w:tc>
        <w:tc>
          <w:tcPr>
            <w:tcW w:type="dxa" w:w="1994"/>
          </w:tcPr>
          <w:p>
            <w:r>
              <w:t>Joomla</w:t>
            </w:r>
          </w:p>
        </w:tc>
        <w:tc>
          <w:tcPr>
            <w:tcW w:type="dxa" w:w="1994"/>
          </w:tcPr>
          <w:p>
            <w:r>
              <w:t>基于PHP的内开源容管理系统</w:t>
            </w:r>
          </w:p>
        </w:tc>
        <w:tc>
          <w:tcPr>
            <w:tcW w:type="dxa" w:w="1994"/>
          </w:tcPr>
          <w:p>
            <w:r>
              <w:t>icons/Joomla.svg</w:t>
            </w:r>
          </w:p>
        </w:tc>
        <w:tc>
          <w:tcPr>
            <w:tcW w:type="dxa" w:w="1994"/>
          </w:tcPr>
          <w:p>
            <w:r>
              <w:t>2</w:t>
            </w:r>
          </w:p>
        </w:tc>
      </w:tr>
      <w:tr>
        <w:tc>
          <w:tcPr>
            <w:tcW w:type="dxa" w:w="1994"/>
          </w:tcPr>
          <w:p>
            <w:r>
              <w:t>62</w:t>
            </w:r>
          </w:p>
        </w:tc>
        <w:tc>
          <w:tcPr>
            <w:tcW w:type="dxa" w:w="1994"/>
          </w:tcPr>
          <w:p>
            <w:r>
              <w:t>JSDelivr</w:t>
            </w:r>
          </w:p>
        </w:tc>
        <w:tc>
          <w:tcPr>
            <w:tcW w:type="dxa" w:w="1994"/>
          </w:tcPr>
          <w:p>
            <w:r>
              <w:t>用于开源项目的免费公共 CDN</w:t>
            </w:r>
          </w:p>
        </w:tc>
        <w:tc>
          <w:tcPr>
            <w:tcW w:type="dxa" w:w="1994"/>
          </w:tcPr>
          <w:p>
            <w:r>
              <w:t>icons/jsdelivr-icon.svg</w:t>
            </w:r>
          </w:p>
        </w:tc>
        <w:tc>
          <w:tcPr>
            <w:tcW w:type="dxa" w:w="1994"/>
          </w:tcPr>
          <w:p>
            <w:r>
              <w:t>8</w:t>
            </w:r>
          </w:p>
        </w:tc>
      </w:tr>
      <w:tr>
        <w:tc>
          <w:tcPr>
            <w:tcW w:type="dxa" w:w="1994"/>
          </w:tcPr>
          <w:p>
            <w:r>
              <w:t>63</w:t>
            </w:r>
          </w:p>
        </w:tc>
        <w:tc>
          <w:tcPr>
            <w:tcW w:type="dxa" w:w="1994"/>
          </w:tcPr>
          <w:p>
            <w:r>
              <w:t>PostgreSQL</w:t>
            </w:r>
          </w:p>
        </w:tc>
        <w:tc>
          <w:tcPr>
            <w:tcW w:type="dxa" w:w="1994"/>
          </w:tcPr>
          <w:p>
            <w:r>
              <w:t>免费和开源的关系数据库管理系统，强调可扩展性和SQL合规性</w:t>
            </w:r>
          </w:p>
        </w:tc>
        <w:tc>
          <w:tcPr>
            <w:tcW w:type="dxa" w:w="1994"/>
          </w:tcPr>
          <w:p>
            <w:r>
              <w:t>icons/PostgreSQL.png</w:t>
            </w:r>
          </w:p>
        </w:tc>
        <w:tc>
          <w:tcPr>
            <w:tcW w:type="dxa" w:w="1994"/>
          </w:tcPr>
          <w:p>
            <w:r>
              <w:t>6</w:t>
            </w:r>
          </w:p>
        </w:tc>
      </w:tr>
      <w:tr>
        <w:tc>
          <w:tcPr>
            <w:tcW w:type="dxa" w:w="1994"/>
          </w:tcPr>
          <w:p>
            <w:r>
              <w:t>64</w:t>
            </w:r>
          </w:p>
        </w:tc>
        <w:tc>
          <w:tcPr>
            <w:tcW w:type="dxa" w:w="1994"/>
          </w:tcPr>
          <w:p>
            <w:r>
              <w:t>Redis</w:t>
            </w:r>
          </w:p>
        </w:tc>
        <w:tc>
          <w:tcPr>
            <w:tcW w:type="dxa" w:w="1994"/>
          </w:tcPr>
          <w:p>
            <w:r>
              <w:t>一个内存数据结构项目，实现分布式内存密钥-值数据库，具有可选的耐用性</w:t>
            </w:r>
          </w:p>
        </w:tc>
        <w:tc>
          <w:tcPr>
            <w:tcW w:type="dxa" w:w="1994"/>
          </w:tcPr>
          <w:p>
            <w:r>
              <w:t>icons/Redis.svg</w:t>
            </w:r>
          </w:p>
        </w:tc>
        <w:tc>
          <w:tcPr>
            <w:tcW w:type="dxa" w:w="1994"/>
          </w:tcPr>
          <w:p>
            <w:r>
              <w:t>6</w:t>
            </w:r>
          </w:p>
        </w:tc>
      </w:tr>
      <w:tr>
        <w:tc>
          <w:tcPr>
            <w:tcW w:type="dxa" w:w="1994"/>
          </w:tcPr>
          <w:p>
            <w:r>
              <w:t>65</w:t>
            </w:r>
          </w:p>
        </w:tc>
        <w:tc>
          <w:tcPr>
            <w:tcW w:type="dxa" w:w="1994"/>
          </w:tcPr>
          <w:p>
            <w:r>
              <w:t>MariaDB</w:t>
            </w:r>
          </w:p>
        </w:tc>
        <w:tc>
          <w:tcPr>
            <w:tcW w:type="dxa" w:w="1994"/>
          </w:tcPr>
          <w:p>
            <w:r>
              <w:t>一个开源关系数据库管理系统，与MySQL兼容</w:t>
            </w:r>
          </w:p>
        </w:tc>
        <w:tc>
          <w:tcPr>
            <w:tcW w:type="dxa" w:w="1994"/>
          </w:tcPr>
          <w:p>
            <w:r>
              <w:t>icons/mariadb.svg</w:t>
            </w:r>
          </w:p>
        </w:tc>
        <w:tc>
          <w:tcPr>
            <w:tcW w:type="dxa" w:w="1994"/>
          </w:tcPr>
          <w:p>
            <w:r>
              <w:t>6</w:t>
            </w:r>
          </w:p>
        </w:tc>
      </w:tr>
      <w:tr>
        <w:tc>
          <w:tcPr>
            <w:tcW w:type="dxa" w:w="1994"/>
          </w:tcPr>
          <w:p>
            <w:r>
              <w:t>66</w:t>
            </w:r>
          </w:p>
        </w:tc>
        <w:tc>
          <w:tcPr>
            <w:tcW w:type="dxa" w:w="1994"/>
          </w:tcPr>
          <w:p>
            <w:r>
              <w:t>SQLite</w:t>
            </w:r>
          </w:p>
        </w:tc>
        <w:tc>
          <w:tcPr>
            <w:tcW w:type="dxa" w:w="1994"/>
          </w:tcPr>
          <w:p>
            <w:r>
              <w:t>一款轻型的数据库，是遵守ACID的关系型数据库管理系统</w:t>
            </w:r>
          </w:p>
        </w:tc>
        <w:tc>
          <w:tcPr>
            <w:tcW w:type="dxa" w:w="1994"/>
          </w:tcPr>
          <w:p>
            <w:r>
              <w:t>icons/SQLite.png</w:t>
            </w:r>
          </w:p>
        </w:tc>
        <w:tc>
          <w:tcPr>
            <w:tcW w:type="dxa" w:w="1994"/>
          </w:tcPr>
          <w:p>
            <w:r>
              <w:t>6</w:t>
            </w:r>
          </w:p>
        </w:tc>
      </w:tr>
      <w:tr>
        <w:tc>
          <w:tcPr>
            <w:tcW w:type="dxa" w:w="1994"/>
          </w:tcPr>
          <w:p>
            <w:r>
              <w:t>67</w:t>
            </w:r>
          </w:p>
        </w:tc>
        <w:tc>
          <w:tcPr>
            <w:tcW w:type="dxa" w:w="1994"/>
          </w:tcPr>
          <w:p>
            <w:r>
              <w:t>Google Font API</w:t>
            </w:r>
          </w:p>
        </w:tc>
        <w:tc>
          <w:tcPr>
            <w:tcW w:type="dxa" w:w="1994"/>
          </w:tcPr>
          <w:p>
            <w:r>
              <w:t>一个网络服务，支持开源字体文件</w:t>
            </w:r>
          </w:p>
        </w:tc>
        <w:tc>
          <w:tcPr>
            <w:tcW w:type="dxa" w:w="1994"/>
          </w:tcPr>
          <w:p>
            <w:r>
              <w:t>icons/Google_Font_API.png</w:t>
            </w:r>
          </w:p>
        </w:tc>
        <w:tc>
          <w:tcPr>
            <w:tcW w:type="dxa" w:w="1994"/>
          </w:tcPr>
          <w:p>
            <w:r>
              <w:t>11</w:t>
            </w:r>
          </w:p>
        </w:tc>
      </w:tr>
      <w:tr>
        <w:tc>
          <w:tcPr>
            <w:tcW w:type="dxa" w:w="1994"/>
          </w:tcPr>
          <w:p>
            <w:r>
              <w:t>68</w:t>
            </w:r>
          </w:p>
        </w:tc>
        <w:tc>
          <w:tcPr>
            <w:tcW w:type="dxa" w:w="1994"/>
          </w:tcPr>
          <w:p>
            <w:r>
              <w:t>Akamai</w:t>
            </w:r>
          </w:p>
        </w:tc>
        <w:tc>
          <w:tcPr>
            <w:tcW w:type="dxa" w:w="1994"/>
          </w:tcPr>
          <w:p>
            <w:r>
              <w:t>全球内容交付网络媒体和软件交付以及云安全解决方案的服务提供商</w:t>
            </w:r>
          </w:p>
        </w:tc>
        <w:tc>
          <w:tcPr>
            <w:tcW w:type="dxa" w:w="1994"/>
          </w:tcPr>
          <w:p>
            <w:r>
              <w:t>icons/akamai.svg</w:t>
            </w:r>
          </w:p>
        </w:tc>
        <w:tc>
          <w:tcPr>
            <w:tcW w:type="dxa" w:w="1994"/>
          </w:tcPr>
          <w:p>
            <w:r>
              <w:t>8</w:t>
            </w:r>
          </w:p>
        </w:tc>
      </w:tr>
      <w:tr>
        <w:tc>
          <w:tcPr>
            <w:tcW w:type="dxa" w:w="1994"/>
          </w:tcPr>
          <w:p>
            <w:r>
              <w:t>69</w:t>
            </w:r>
          </w:p>
        </w:tc>
        <w:tc>
          <w:tcPr>
            <w:tcW w:type="dxa" w:w="1994"/>
          </w:tcPr>
          <w:p>
            <w:r>
              <w:t>Amazon CloudFront</w:t>
            </w:r>
          </w:p>
        </w:tc>
        <w:tc>
          <w:tcPr>
            <w:tcW w:type="dxa" w:w="1994"/>
          </w:tcPr>
          <w:p>
            <w:r>
              <w:t>亚马逊云AWS的CDN服务，一种快速内容交付网络 （CDN） 服务</w:t>
            </w:r>
          </w:p>
        </w:tc>
        <w:tc>
          <w:tcPr>
            <w:tcW w:type="dxa" w:w="1994"/>
          </w:tcPr>
          <w:p>
            <w:r>
              <w:t>icons/Amazon-Cloudfront.svg</w:t>
            </w:r>
          </w:p>
        </w:tc>
        <w:tc>
          <w:tcPr>
            <w:tcW w:type="dxa" w:w="1994"/>
          </w:tcPr>
          <w:p>
            <w:r>
              <w:t>8</w:t>
            </w:r>
          </w:p>
        </w:tc>
      </w:tr>
      <w:tr>
        <w:tc>
          <w:tcPr>
            <w:tcW w:type="dxa" w:w="1994"/>
          </w:tcPr>
          <w:p>
            <w:r>
              <w:t>70</w:t>
            </w:r>
          </w:p>
        </w:tc>
        <w:tc>
          <w:tcPr>
            <w:tcW w:type="dxa" w:w="1994"/>
          </w:tcPr>
          <w:p>
            <w:r>
              <w:t>LiteSpeed</w:t>
            </w:r>
          </w:p>
        </w:tc>
        <w:tc>
          <w:tcPr>
            <w:tcW w:type="dxa" w:w="1994"/>
          </w:tcPr>
          <w:p>
            <w:r>
              <w:t>一个高可扩展性的网络服务器</w:t>
            </w:r>
          </w:p>
        </w:tc>
        <w:tc>
          <w:tcPr>
            <w:tcW w:type="dxa" w:w="1994"/>
          </w:tcPr>
          <w:p>
            <w:r>
              <w:t>icons/LiteSpeed.svg</w:t>
            </w:r>
          </w:p>
        </w:tc>
        <w:tc>
          <w:tcPr>
            <w:tcW w:type="dxa" w:w="1994"/>
          </w:tcPr>
          <w:p>
            <w:r>
              <w:t>1</w:t>
            </w:r>
          </w:p>
        </w:tc>
      </w:tr>
    </w:tbl>
    <w:p/>
    <w:p>
      <w:r>
        <w:br w:type="page"/>
      </w:r>
    </w:p>
    <w:p>
      <w:pPr>
        <w:pStyle w:val="Heading2"/>
        <w:jc w:val="left"/>
      </w:pPr>
      <w:r>
        <w:rPr>
          <w:b/>
        </w:rPr>
        <w:t>表: vulnscan_middleware_vuln</w:t>
      </w:r>
    </w:p>
    <w:tbl>
      <w:tblPr>
        <w:tblStyle w:val="TableGrid"/>
        <w:tblW w:type="auto" w:w="0"/>
        <w:tblLook w:firstColumn="1" w:firstRow="1" w:lastColumn="0" w:lastRow="0" w:noHBand="0" w:noVBand="1" w:val="04A0"/>
        <w:tblBorders>
          <w:top w:val="single" w:sz="18" w:space="0" w:color="auto"/>
          <w:bottom w:val="single" w:sz="18" w:space="0" w:color="auto"/>
          <w:insideH w:val="nil"/>
          <w:insideV w:val="nil"/>
          <w:left w:val="nil"/>
          <w:right w:val="nil"/>
        </w:tblBorders>
      </w:tblPr>
      <w:tblGrid>
        <w:gridCol w:w="1662"/>
        <w:gridCol w:w="1662"/>
        <w:gridCol w:w="1662"/>
        <w:gridCol w:w="1662"/>
        <w:gridCol w:w="1662"/>
        <w:gridCol w:w="1662"/>
      </w:tblGrid>
      <w:tr>
        <w:tc>
          <w:tcPr>
            <w:tcW w:type="dxa" w:w="1662"/>
            <w:tcBorders>
              <w:bottom w:val="single" w:sz="8" w:space="0" w:color="auto"/>
            </w:tcBorders>
          </w:tcPr>
          <w:p>
            <w:r>
              <w:t>id</w:t>
            </w:r>
          </w:p>
        </w:tc>
        <w:tc>
          <w:tcPr>
            <w:tcW w:type="dxa" w:w="1662"/>
            <w:tcBorders>
              <w:bottom w:val="single" w:sz="8" w:space="0" w:color="auto"/>
            </w:tcBorders>
          </w:tcPr>
          <w:p>
            <w:r>
              <w:t>url</w:t>
            </w:r>
          </w:p>
        </w:tc>
        <w:tc>
          <w:tcPr>
            <w:tcW w:type="dxa" w:w="1662"/>
            <w:tcBorders>
              <w:bottom w:val="single" w:sz="8" w:space="0" w:color="auto"/>
            </w:tcBorders>
          </w:tcPr>
          <w:p>
            <w:r>
              <w:t>status</w:t>
            </w:r>
          </w:p>
        </w:tc>
        <w:tc>
          <w:tcPr>
            <w:tcW w:type="dxa" w:w="1662"/>
            <w:tcBorders>
              <w:bottom w:val="single" w:sz="8" w:space="0" w:color="auto"/>
            </w:tcBorders>
          </w:tcPr>
          <w:p>
            <w:r>
              <w:t>result</w:t>
            </w:r>
          </w:p>
        </w:tc>
        <w:tc>
          <w:tcPr>
            <w:tcW w:type="dxa" w:w="1662"/>
            <w:tcBorders>
              <w:bottom w:val="single" w:sz="8" w:space="0" w:color="auto"/>
            </w:tcBorders>
          </w:tcPr>
          <w:p>
            <w:r>
              <w:t>CVE_id</w:t>
            </w:r>
          </w:p>
        </w:tc>
        <w:tc>
          <w:tcPr>
            <w:tcW w:type="dxa" w:w="1662"/>
            <w:tcBorders>
              <w:bottom w:val="single" w:sz="8" w:space="0" w:color="auto"/>
            </w:tcBorders>
          </w:tcPr>
          <w:p>
            <w:r>
              <w:t>time</w:t>
            </w:r>
          </w:p>
        </w:tc>
      </w:tr>
      <w:tr>
        <w:tc>
          <w:tcPr>
            <w:tcW w:type="dxa" w:w="1662"/>
          </w:tcPr>
          <w:p>
            <w:r>
              <w:t>1</w:t>
            </w:r>
          </w:p>
        </w:tc>
        <w:tc>
          <w:tcPr>
            <w:tcW w:type="dxa" w:w="1662"/>
          </w:tcPr>
          <w:p>
            <w:r>
              <w:t>www.baidu.com</w:t>
            </w:r>
          </w:p>
        </w:tc>
        <w:tc>
          <w:tcPr>
            <w:tcW w:type="dxa" w:w="1662"/>
          </w:tcPr>
          <w:p>
            <w:r>
              <w:t>runing</w:t>
            </w:r>
          </w:p>
        </w:tc>
        <w:tc>
          <w:tcPr>
            <w:tcW w:type="dxa" w:w="1662"/>
          </w:tcPr>
          <w:p>
            <w:r>
              <w:t>None</w:t>
            </w:r>
          </w:p>
        </w:tc>
        <w:tc>
          <w:tcPr>
            <w:tcW w:type="dxa" w:w="1662"/>
          </w:tcPr>
          <w:p>
            <w:r>
              <w:t>CVE_2018_2894</w:t>
            </w:r>
          </w:p>
        </w:tc>
        <w:tc>
          <w:tcPr>
            <w:tcW w:type="dxa" w:w="1662"/>
          </w:tcPr>
          <w:p>
            <w:r>
              <w:t>1618924602.38002</w:t>
            </w:r>
          </w:p>
        </w:tc>
      </w:tr>
      <w:tr>
        <w:tc>
          <w:tcPr>
            <w:tcW w:type="dxa" w:w="1662"/>
          </w:tcPr>
          <w:p>
            <w:r>
              <w:t>2</w:t>
            </w:r>
          </w:p>
        </w:tc>
        <w:tc>
          <w:tcPr>
            <w:tcW w:type="dxa" w:w="1662"/>
          </w:tcPr>
          <w:p>
            <w:r>
              <w:t>www.test.com</w:t>
            </w:r>
          </w:p>
        </w:tc>
        <w:tc>
          <w:tcPr>
            <w:tcW w:type="dxa" w:w="1662"/>
          </w:tcPr>
          <w:p>
            <w:r>
              <w:t>runing</w:t>
            </w:r>
          </w:p>
        </w:tc>
        <w:tc>
          <w:tcPr>
            <w:tcW w:type="dxa" w:w="1662"/>
          </w:tcPr>
          <w:p>
            <w:r>
              <w:t>None</w:t>
            </w:r>
          </w:p>
        </w:tc>
        <w:tc>
          <w:tcPr>
            <w:tcW w:type="dxa" w:w="1662"/>
          </w:tcPr>
          <w:p>
            <w:r>
              <w:t>Struts2_009</w:t>
            </w:r>
          </w:p>
        </w:tc>
        <w:tc>
          <w:tcPr>
            <w:tcW w:type="dxa" w:w="1662"/>
          </w:tcPr>
          <w:p>
            <w:r>
              <w:t>1624164875.8934853</w:t>
            </w:r>
          </w:p>
        </w:tc>
      </w:tr>
    </w:tbl>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